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Times New Roman" w:hAnsi="Times New Roman" w:eastAsia="Times New Roman" w:cs="Times New Roman"/>
          <w:b/>
          <w:i w:val="0"/>
          <w:smallCaps w:val="0"/>
          <w:strike w:val="0"/>
          <w:color w:val="000000"/>
          <w:sz w:val="28"/>
          <w:szCs w:val="28"/>
          <w:u w:val="single"/>
          <w:shd w:val="clear" w:fill="auto"/>
          <w:vertAlign w:val="baseline"/>
          <w:rtl w:val="0"/>
          <w:lang w:val="en-US"/>
        </w:rPr>
      </w:pPr>
      <w:r>
        <w:rPr>
          <w:rFonts w:hint="default" w:ascii="Times New Roman" w:hAnsi="Times New Roman" w:eastAsia="Times New Roman" w:cs="Times New Roman"/>
          <w:b/>
          <w:i w:val="0"/>
          <w:smallCaps w:val="0"/>
          <w:strike w:val="0"/>
          <w:color w:val="000000"/>
          <w:sz w:val="28"/>
          <w:szCs w:val="28"/>
          <w:u w:val="single"/>
          <w:shd w:val="clear" w:fill="auto"/>
          <w:vertAlign w:val="baseline"/>
          <w:rtl w:val="0"/>
          <w:lang w:val="en-US"/>
        </w:rPr>
        <w:t xml:space="preserve">  </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center"/>
        <w:rPr>
          <w:rFonts w:hint="default" w:ascii="Times New Roman" w:hAnsi="Times New Roman" w:eastAsia="Times New Roman" w:cs="Times New Roman"/>
          <w:b/>
          <w:i w:val="0"/>
          <w:smallCaps w:val="0"/>
          <w:strike w:val="0"/>
          <w:color w:val="000000"/>
          <w:sz w:val="44"/>
          <w:szCs w:val="44"/>
          <w:u w:val="none"/>
          <w:shd w:val="clear" w:fill="auto"/>
          <w:vertAlign w:val="baseline"/>
          <w:rtl w:val="0"/>
          <w:lang w:val="en-US"/>
        </w:rPr>
      </w:pPr>
      <w:r>
        <w:rPr>
          <w:rFonts w:hint="default" w:ascii="Times New Roman" w:hAnsi="Times New Roman" w:eastAsia="Times New Roman" w:cs="Times New Roman"/>
          <w:b/>
          <w:i w:val="0"/>
          <w:smallCaps w:val="0"/>
          <w:strike w:val="0"/>
          <w:color w:val="000000"/>
          <w:sz w:val="44"/>
          <w:szCs w:val="44"/>
          <w:u w:val="none"/>
          <w:shd w:val="clear" w:fill="auto"/>
          <w:vertAlign w:val="baseline"/>
          <w:rtl w:val="0"/>
          <w:lang w:val="en-US"/>
        </w:rPr>
        <w:t>Compiler  Desig lab manual</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Times New Roman" w:hAnsi="Times New Roman" w:eastAsia="Times New Roman" w:cs="Times New Roman"/>
          <w:b/>
          <w:bCs w:val="0"/>
          <w:i w:val="0"/>
          <w:smallCaps w:val="0"/>
          <w:strike w:val="0"/>
          <w:color w:val="000000"/>
          <w:sz w:val="28"/>
          <w:szCs w:val="28"/>
          <w:u w:val="single"/>
          <w:shd w:val="clear" w:fill="auto"/>
          <w:vertAlign w:val="baseline"/>
          <w:rtl w:val="0"/>
          <w:lang w:val="en-US"/>
        </w:rPr>
      </w:pP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Times New Roman" w:hAnsi="Times New Roman" w:eastAsia="Times New Roman" w:cs="Times New Roman"/>
          <w:b/>
          <w:bCs w:val="0"/>
          <w:i w:val="0"/>
          <w:smallCaps w:val="0"/>
          <w:strike w:val="0"/>
          <w:color w:val="000000"/>
          <w:sz w:val="28"/>
          <w:szCs w:val="28"/>
          <w:u w:val="single"/>
          <w:shd w:val="clear" w:fill="auto"/>
          <w:vertAlign w:val="baseline"/>
          <w:rtl w:val="0"/>
          <w:lang w:val="en-US"/>
        </w:rPr>
      </w:pPr>
      <w:r>
        <w:rPr>
          <w:rFonts w:hint="default" w:ascii="Times New Roman" w:hAnsi="Times New Roman" w:eastAsia="SimSun" w:cs="Times New Roman"/>
          <w:b/>
          <w:bCs w:val="0"/>
          <w:i w:val="0"/>
          <w:iCs w:val="0"/>
          <w:color w:val="000000"/>
          <w:sz w:val="24"/>
          <w:szCs w:val="24"/>
          <w:u w:val="none"/>
          <w:vertAlign w:val="baseline"/>
          <w:lang w:val="en-US"/>
        </w:rPr>
        <w:t xml:space="preserve">EX.NO.1   </w:t>
      </w:r>
      <w:r>
        <w:rPr>
          <w:rFonts w:hint="default" w:ascii="Times New Roman" w:hAnsi="Times New Roman" w:eastAsia="SimSun" w:cs="Times New Roman"/>
          <w:b/>
          <w:bCs w:val="0"/>
          <w:i w:val="0"/>
          <w:iCs w:val="0"/>
          <w:color w:val="000000"/>
          <w:sz w:val="24"/>
          <w:szCs w:val="24"/>
          <w:u w:val="none"/>
          <w:vertAlign w:val="baseline"/>
        </w:rPr>
        <w:t> Implementation of Lexical Analyzer</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Times New Roman" w:hAnsi="Times New Roman" w:eastAsia="SimSun" w:cs="Times New Roman"/>
          <w:b/>
          <w:bCs/>
          <w:i w:val="0"/>
          <w:iCs w:val="0"/>
          <w:color w:val="000000"/>
          <w:sz w:val="24"/>
          <w:szCs w:val="24"/>
          <w:u w:val="none"/>
          <w:vertAlign w:val="baseline"/>
          <w:lang w:val="en-US"/>
        </w:rPr>
      </w:pPr>
      <w:r>
        <w:rPr>
          <w:rFonts w:hint="default" w:ascii="Times New Roman" w:hAnsi="Times New Roman" w:eastAsia="SimSun" w:cs="Times New Roman"/>
          <w:b/>
          <w:bCs/>
          <w:i w:val="0"/>
          <w:iCs w:val="0"/>
          <w:color w:val="000000"/>
          <w:sz w:val="24"/>
          <w:szCs w:val="24"/>
          <w:u w:val="none"/>
          <w:vertAlign w:val="baseline"/>
          <w:lang w:val="en-US"/>
        </w:rPr>
        <w:t>AIM:</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firstLine="360" w:firstLineChars="150"/>
        <w:jc w:val="both"/>
        <w:rPr>
          <w:rFonts w:hint="default" w:ascii="Times New Roman" w:hAnsi="Times New Roman" w:eastAsia="SimSun" w:cs="Times New Roman"/>
          <w:i w:val="0"/>
          <w:iCs w:val="0"/>
          <w:color w:val="000000"/>
          <w:sz w:val="24"/>
          <w:szCs w:val="24"/>
          <w:u w:val="none"/>
          <w:vertAlign w:val="baseline"/>
          <w:lang w:val="en-US"/>
        </w:rPr>
      </w:pPr>
      <w:r>
        <w:rPr>
          <w:rFonts w:hint="default" w:ascii="Times New Roman" w:hAnsi="Times New Roman" w:eastAsia="SimSun" w:cs="Times New Roman"/>
          <w:b w:val="0"/>
          <w:bCs w:val="0"/>
          <w:i w:val="0"/>
          <w:iCs w:val="0"/>
          <w:color w:val="000000"/>
          <w:sz w:val="24"/>
          <w:szCs w:val="24"/>
          <w:u w:val="none"/>
          <w:vertAlign w:val="baseline"/>
          <w:lang w:val="en-US"/>
        </w:rPr>
        <w:t>T</w:t>
      </w:r>
      <w:r>
        <w:rPr>
          <w:rFonts w:hint="default" w:ascii="Times New Roman" w:hAnsi="Times New Roman" w:eastAsia="SimSun" w:cs="Times New Roman"/>
          <w:i w:val="0"/>
          <w:iCs w:val="0"/>
          <w:color w:val="000000"/>
          <w:sz w:val="24"/>
          <w:szCs w:val="24"/>
          <w:u w:val="none"/>
          <w:vertAlign w:val="baseline"/>
          <w:lang w:val="en-US"/>
        </w:rPr>
        <w:t>o Write a C program to i</w:t>
      </w:r>
      <w:r>
        <w:rPr>
          <w:rFonts w:hint="default" w:ascii="Times New Roman" w:hAnsi="Times New Roman" w:eastAsia="SimSun" w:cs="Times New Roman"/>
          <w:i w:val="0"/>
          <w:iCs w:val="0"/>
          <w:color w:val="000000"/>
          <w:sz w:val="24"/>
          <w:szCs w:val="24"/>
          <w:u w:val="none"/>
          <w:vertAlign w:val="baseline"/>
        </w:rPr>
        <w:t>mplementation of Lexical Analyzer</w:t>
      </w:r>
      <w:r>
        <w:rPr>
          <w:rFonts w:hint="default" w:ascii="Times New Roman" w:hAnsi="Times New Roman" w:eastAsia="SimSun" w:cs="Times New Roman"/>
          <w:i w:val="0"/>
          <w:iCs w:val="0"/>
          <w:color w:val="000000"/>
          <w:sz w:val="24"/>
          <w:szCs w:val="24"/>
          <w:u w:val="none"/>
          <w:vertAlign w:val="baseline"/>
          <w:lang w:val="en-US"/>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8"/>
          <w:szCs w:val="28"/>
          <w:u w:val="single"/>
          <w:shd w:val="clear" w:fill="auto"/>
          <w:vertAlign w:val="baseline"/>
        </w:rPr>
      </w:pPr>
      <w:r>
        <w:rPr>
          <w:rFonts w:ascii="Times New Roman" w:hAnsi="Times New Roman" w:eastAsia="Times New Roman" w:cs="Times New Roman"/>
          <w:b/>
          <w:i w:val="0"/>
          <w:smallCaps w:val="0"/>
          <w:strike w:val="0"/>
          <w:color w:val="000000"/>
          <w:sz w:val="28"/>
          <w:szCs w:val="28"/>
          <w:u w:val="single"/>
          <w:shd w:val="clear" w:fill="auto"/>
          <w:vertAlign w:val="baseline"/>
          <w:rtl w:val="0"/>
        </w:rPr>
        <w:t>ALGORITHM:</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firstLine="420" w:firstLineChars="15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Step 1 : Start the program</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firstLine="420" w:firstLineChars="15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 Step 2 : Include necessary header files. </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firstLine="420" w:firstLineChars="15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Step 3: The ctype header file is to load the file with predicate is</w:t>
      </w:r>
      <w:r>
        <w:rPr>
          <w:rFonts w:hint="default" w:ascii="Times New Roman" w:hAnsi="Times New Roman" w:eastAsia="SimSun" w:cs="Times New Roman"/>
          <w:sz w:val="28"/>
          <w:szCs w:val="28"/>
          <w:lang w:val="en-US"/>
        </w:rPr>
        <w:t xml:space="preserve"> </w:t>
      </w:r>
      <w:r>
        <w:rPr>
          <w:rFonts w:hint="default" w:ascii="Times New Roman" w:hAnsi="Times New Roman" w:eastAsia="SimSun" w:cs="Times New Roman"/>
          <w:sz w:val="28"/>
          <w:szCs w:val="28"/>
        </w:rPr>
        <w:t xml:space="preserve">digit. </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firstLine="420" w:firstLineChars="15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Step 4 : The define directive defines the buffer size, numerics, assignment operator, relational operator. </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firstLine="420" w:firstLineChars="15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Step 5 : Initialize the necessary variables. </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firstLine="420" w:firstLineChars="15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Step 6: To return index of new string S, token t using insert() function. </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firstLine="420" w:firstLineChars="15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Step 7 : Initialize the length of every string. </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firstLine="420" w:firstLineChars="15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Step 8: Check the necessary condition. </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firstLine="420" w:firstLineChars="15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Step 9: Call the initialize() function. This function loads the keywords into the symbol table.</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firstLine="420" w:firstLineChars="150"/>
        <w:jc w:val="both"/>
        <w:rPr>
          <w:rFonts w:hint="default" w:ascii="Times New Roman" w:hAnsi="Times New Roman" w:eastAsia="SimSun" w:cs="Times New Roman"/>
          <w:sz w:val="24"/>
          <w:szCs w:val="24"/>
        </w:rPr>
      </w:pPr>
      <w:r>
        <w:rPr>
          <w:rFonts w:hint="default" w:ascii="Times New Roman" w:hAnsi="Times New Roman" w:eastAsia="SimSun" w:cs="Times New Roman"/>
          <w:sz w:val="28"/>
          <w:szCs w:val="28"/>
        </w:rPr>
        <w:t>Step 10 : Check the conditions such as white spaces, digits, letters and alphanume</w:t>
      </w:r>
      <w:r>
        <w:rPr>
          <w:rFonts w:hint="default" w:ascii="Times New Roman" w:hAnsi="Times New Roman" w:eastAsia="SimSun" w:cs="Times New Roman"/>
          <w:sz w:val="24"/>
          <w:szCs w:val="24"/>
        </w:rPr>
        <w:t>rics.</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firstLine="420" w:firstLineChars="15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Step 11 : To return index of entry for string S, or 0 if S is not found using lookup( ) function.</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firstLine="420" w:firstLineChars="15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 Step 12 : Check this until EOF is found. </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firstLine="420" w:firstLineChars="15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Step 13 : Otherwise initialize the token value to be none. </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firstLine="420" w:firstLineChars="15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Step 14 : In the main function if lookahead equals numeric then the value of attribute num is given by the global variable tokenval.</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firstLine="420" w:firstLineChars="15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 Step 15 : Check the necessary conditions such as arithmetic operators , parenthesis , identifiers, assignment operators and relational operators.</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firstLine="420" w:firstLineChars="15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 Step 16 : Stop the program</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8"/>
          <w:szCs w:val="28"/>
          <w:u w:val="none"/>
          <w:shd w:val="clear" w:fill="auto"/>
          <w:vertAlign w:val="baseline"/>
          <w:rtl w:val="0"/>
        </w:rPr>
      </w:pPr>
      <w:r>
        <w:rPr>
          <w:rFonts w:ascii="Times New Roman" w:hAnsi="Times New Roman" w:eastAsia="Times New Roman" w:cs="Times New Roman"/>
          <w:b/>
          <w:i w:val="0"/>
          <w:smallCaps w:val="0"/>
          <w:strike w:val="0"/>
          <w:color w:val="000000"/>
          <w:sz w:val="28"/>
          <w:szCs w:val="28"/>
          <w:u w:val="single"/>
          <w:shd w:val="clear" w:fill="auto"/>
          <w:vertAlign w:val="baseline"/>
          <w:rtl w:val="0"/>
        </w:rPr>
        <w:t>PROGRAM</w:t>
      </w:r>
      <w:r>
        <w:rPr>
          <w:rFonts w:ascii="Times New Roman" w:hAnsi="Times New Roman" w:eastAsia="Times New Roman" w:cs="Times New Roman"/>
          <w:b/>
          <w:i w:val="0"/>
          <w:smallCaps w:val="0"/>
          <w:strike w:val="0"/>
          <w:color w:val="000000"/>
          <w:sz w:val="28"/>
          <w:szCs w:val="28"/>
          <w:u w:val="none"/>
          <w:shd w:val="clear" w:fill="auto"/>
          <w:vertAlign w:val="baseline"/>
          <w:rtl w:val="0"/>
        </w:rPr>
        <w:t>:</w:t>
      </w:r>
    </w:p>
    <w:p>
      <w:pPr>
        <w:keepNext w:val="0"/>
        <w:keepLines w:val="0"/>
        <w:widowControl/>
        <w:suppressLineNumbers w:val="0"/>
        <w:jc w:val="left"/>
      </w:pPr>
      <w:r>
        <w:rPr>
          <w:rFonts w:hint="default" w:ascii="Times New Roman" w:hAnsi="Times New Roman" w:eastAsia="SimSun" w:cs="Times New Roman"/>
          <w:color w:val="000000"/>
          <w:kern w:val="0"/>
          <w:sz w:val="31"/>
          <w:szCs w:val="31"/>
          <w:lang w:val="en-US" w:eastAsia="zh-CN" w:bidi="ar"/>
        </w:rPr>
        <w:t xml:space="preserve">#include&lt;stdio.h&gt; </w:t>
      </w:r>
    </w:p>
    <w:p>
      <w:pPr>
        <w:keepNext w:val="0"/>
        <w:keepLines w:val="0"/>
        <w:widowControl/>
        <w:suppressLineNumbers w:val="0"/>
        <w:jc w:val="left"/>
      </w:pPr>
      <w:r>
        <w:rPr>
          <w:rFonts w:hint="default" w:ascii="Times New Roman" w:hAnsi="Times New Roman" w:eastAsia="SimSun" w:cs="Times New Roman"/>
          <w:color w:val="000000"/>
          <w:kern w:val="0"/>
          <w:sz w:val="31"/>
          <w:szCs w:val="31"/>
          <w:lang w:val="en-US" w:eastAsia="zh-CN" w:bidi="ar"/>
        </w:rPr>
        <w:t xml:space="preserve">#include&lt;ctype.h&gt; </w:t>
      </w:r>
    </w:p>
    <w:p>
      <w:pPr>
        <w:keepNext w:val="0"/>
        <w:keepLines w:val="0"/>
        <w:widowControl/>
        <w:suppressLineNumbers w:val="0"/>
        <w:jc w:val="left"/>
      </w:pPr>
      <w:r>
        <w:rPr>
          <w:rFonts w:hint="default" w:ascii="Times New Roman" w:hAnsi="Times New Roman" w:eastAsia="SimSun" w:cs="Times New Roman"/>
          <w:color w:val="000000"/>
          <w:kern w:val="0"/>
          <w:sz w:val="31"/>
          <w:szCs w:val="31"/>
          <w:lang w:val="en-US" w:eastAsia="zh-CN" w:bidi="ar"/>
        </w:rPr>
        <w:t xml:space="preserve">#include&lt;string.h&gt; </w:t>
      </w:r>
    </w:p>
    <w:p>
      <w:pPr>
        <w:keepNext w:val="0"/>
        <w:keepLines w:val="0"/>
        <w:widowControl/>
        <w:suppressLineNumbers w:val="0"/>
        <w:jc w:val="left"/>
      </w:pPr>
      <w:r>
        <w:rPr>
          <w:rFonts w:hint="default" w:ascii="Times New Roman" w:hAnsi="Times New Roman" w:eastAsia="SimSun" w:cs="Times New Roman"/>
          <w:color w:val="000000"/>
          <w:kern w:val="0"/>
          <w:sz w:val="31"/>
          <w:szCs w:val="31"/>
          <w:lang w:val="en-US" w:eastAsia="zh-CN" w:bidi="ar"/>
        </w:rPr>
        <w:t xml:space="preserve">int main() </w:t>
      </w:r>
    </w:p>
    <w:p>
      <w:pPr>
        <w:keepNext w:val="0"/>
        <w:keepLines w:val="0"/>
        <w:widowControl/>
        <w:suppressLineNumbers w:val="0"/>
        <w:jc w:val="left"/>
      </w:pPr>
      <w:r>
        <w:rPr>
          <w:rFonts w:hint="default" w:ascii="Times New Roman" w:hAnsi="Times New Roman" w:eastAsia="SimSun" w:cs="Times New Roman"/>
          <w:color w:val="000000"/>
          <w:kern w:val="0"/>
          <w:sz w:val="31"/>
          <w:szCs w:val="31"/>
          <w:lang w:val="en-US" w:eastAsia="zh-CN" w:bidi="ar"/>
        </w:rPr>
        <w:t xml:space="preserve">{ </w:t>
      </w:r>
    </w:p>
    <w:p>
      <w:pPr>
        <w:keepNext w:val="0"/>
        <w:keepLines w:val="0"/>
        <w:widowControl/>
        <w:suppressLineNumbers w:val="0"/>
        <w:jc w:val="left"/>
      </w:pPr>
      <w:r>
        <w:rPr>
          <w:rFonts w:hint="default" w:ascii="Times New Roman" w:hAnsi="Times New Roman" w:eastAsia="SimSun" w:cs="Times New Roman"/>
          <w:color w:val="000000"/>
          <w:kern w:val="0"/>
          <w:sz w:val="31"/>
          <w:szCs w:val="31"/>
          <w:lang w:val="en-US" w:eastAsia="zh-CN" w:bidi="ar"/>
        </w:rPr>
        <w:t xml:space="preserve">FILE *input, *output; </w:t>
      </w:r>
    </w:p>
    <w:p>
      <w:pPr>
        <w:keepNext w:val="0"/>
        <w:keepLines w:val="0"/>
        <w:widowControl/>
        <w:suppressLineNumbers w:val="0"/>
        <w:jc w:val="left"/>
      </w:pPr>
      <w:r>
        <w:rPr>
          <w:rFonts w:hint="default" w:ascii="Times New Roman" w:hAnsi="Times New Roman" w:eastAsia="SimSun" w:cs="Times New Roman"/>
          <w:color w:val="000000"/>
          <w:kern w:val="0"/>
          <w:sz w:val="31"/>
          <w:szCs w:val="31"/>
          <w:lang w:val="en-US" w:eastAsia="zh-CN" w:bidi="ar"/>
        </w:rPr>
        <w:t xml:space="preserve">int l=1; </w:t>
      </w:r>
    </w:p>
    <w:p>
      <w:pPr>
        <w:keepNext w:val="0"/>
        <w:keepLines w:val="0"/>
        <w:widowControl/>
        <w:suppressLineNumbers w:val="0"/>
        <w:jc w:val="left"/>
      </w:pPr>
      <w:r>
        <w:rPr>
          <w:rFonts w:hint="default" w:ascii="Times New Roman" w:hAnsi="Times New Roman" w:eastAsia="SimSun" w:cs="Times New Roman"/>
          <w:color w:val="000000"/>
          <w:kern w:val="0"/>
          <w:sz w:val="31"/>
          <w:szCs w:val="31"/>
          <w:lang w:val="en-US" w:eastAsia="zh-CN" w:bidi="ar"/>
        </w:rPr>
        <w:t xml:space="preserve">int t=0; </w:t>
      </w:r>
    </w:p>
    <w:p>
      <w:pPr>
        <w:keepNext w:val="0"/>
        <w:keepLines w:val="0"/>
        <w:widowControl/>
        <w:suppressLineNumbers w:val="0"/>
        <w:jc w:val="left"/>
      </w:pPr>
      <w:r>
        <w:rPr>
          <w:rFonts w:hint="default" w:ascii="Times New Roman" w:hAnsi="Times New Roman" w:eastAsia="SimSun" w:cs="Times New Roman"/>
          <w:color w:val="000000"/>
          <w:kern w:val="0"/>
          <w:sz w:val="31"/>
          <w:szCs w:val="31"/>
          <w:lang w:val="en-US" w:eastAsia="zh-CN" w:bidi="ar"/>
        </w:rPr>
        <w:t xml:space="preserve">int j=0; </w:t>
      </w:r>
    </w:p>
    <w:p>
      <w:pPr>
        <w:keepNext w:val="0"/>
        <w:keepLines w:val="0"/>
        <w:widowControl/>
        <w:suppressLineNumbers w:val="0"/>
        <w:jc w:val="left"/>
      </w:pPr>
      <w:r>
        <w:rPr>
          <w:rFonts w:hint="default" w:ascii="Times New Roman" w:hAnsi="Times New Roman" w:eastAsia="SimSun" w:cs="Times New Roman"/>
          <w:color w:val="000000"/>
          <w:kern w:val="0"/>
          <w:sz w:val="31"/>
          <w:szCs w:val="31"/>
          <w:lang w:val="en-US" w:eastAsia="zh-CN" w:bidi="ar"/>
        </w:rPr>
        <w:t xml:space="preserve">int i,flag; </w:t>
      </w:r>
    </w:p>
    <w:p>
      <w:pPr>
        <w:keepNext w:val="0"/>
        <w:keepLines w:val="0"/>
        <w:widowControl/>
        <w:suppressLineNumbers w:val="0"/>
        <w:jc w:val="left"/>
      </w:pPr>
      <w:r>
        <w:rPr>
          <w:rFonts w:hint="default" w:ascii="Times New Roman" w:hAnsi="Times New Roman" w:eastAsia="SimSun" w:cs="Times New Roman"/>
          <w:color w:val="000000"/>
          <w:kern w:val="0"/>
          <w:sz w:val="31"/>
          <w:szCs w:val="31"/>
          <w:lang w:val="en-US" w:eastAsia="zh-CN" w:bidi="ar"/>
        </w:rPr>
        <w:t xml:space="preserve">char ch,str[20]; </w:t>
      </w:r>
    </w:p>
    <w:p>
      <w:pPr>
        <w:keepNext w:val="0"/>
        <w:keepLines w:val="0"/>
        <w:widowControl/>
        <w:suppressLineNumbers w:val="0"/>
        <w:jc w:val="left"/>
      </w:pPr>
      <w:r>
        <w:rPr>
          <w:rFonts w:hint="default" w:ascii="Times New Roman" w:hAnsi="Times New Roman" w:eastAsia="SimSun" w:cs="Times New Roman"/>
          <w:color w:val="000000"/>
          <w:kern w:val="0"/>
          <w:sz w:val="31"/>
          <w:szCs w:val="31"/>
          <w:lang w:val="en-US" w:eastAsia="zh-CN" w:bidi="ar"/>
        </w:rPr>
        <w:t xml:space="preserve">input = fopen("input.txt","r"); </w:t>
      </w:r>
    </w:p>
    <w:p>
      <w:pPr>
        <w:keepNext w:val="0"/>
        <w:keepLines w:val="0"/>
        <w:widowControl/>
        <w:suppressLineNumbers w:val="0"/>
        <w:jc w:val="left"/>
      </w:pPr>
      <w:r>
        <w:rPr>
          <w:rFonts w:hint="default" w:ascii="Times New Roman" w:hAnsi="Times New Roman" w:eastAsia="SimSun" w:cs="Times New Roman"/>
          <w:color w:val="000000"/>
          <w:kern w:val="0"/>
          <w:sz w:val="31"/>
          <w:szCs w:val="31"/>
          <w:lang w:val="en-US" w:eastAsia="zh-CN" w:bidi="ar"/>
        </w:rPr>
        <w:t xml:space="preserve">output = fopen("output.txt","w"); </w:t>
      </w:r>
    </w:p>
    <w:p>
      <w:pPr>
        <w:keepNext w:val="0"/>
        <w:keepLines w:val="0"/>
        <w:widowControl/>
        <w:suppressLineNumbers w:val="0"/>
        <w:jc w:val="left"/>
      </w:pPr>
      <w:r>
        <w:rPr>
          <w:rFonts w:hint="default" w:ascii="Times New Roman" w:hAnsi="Times New Roman" w:eastAsia="SimSun" w:cs="Times New Roman"/>
          <w:color w:val="000000"/>
          <w:kern w:val="0"/>
          <w:sz w:val="31"/>
          <w:szCs w:val="31"/>
          <w:lang w:val="en-US" w:eastAsia="zh-CN" w:bidi="ar"/>
        </w:rPr>
        <w:t xml:space="preserve">char keyword[30][30] = {"int","main","if","else","do","while"}; </w:t>
      </w:r>
    </w:p>
    <w:p>
      <w:pPr>
        <w:keepNext w:val="0"/>
        <w:keepLines w:val="0"/>
        <w:widowControl/>
        <w:suppressLineNumbers w:val="0"/>
        <w:jc w:val="left"/>
      </w:pPr>
      <w:r>
        <w:rPr>
          <w:rFonts w:hint="default" w:ascii="Times New Roman" w:hAnsi="Times New Roman" w:eastAsia="SimSun" w:cs="Times New Roman"/>
          <w:color w:val="000000"/>
          <w:kern w:val="0"/>
          <w:sz w:val="31"/>
          <w:szCs w:val="31"/>
          <w:lang w:val="en-US" w:eastAsia="zh-CN" w:bidi="ar"/>
        </w:rPr>
        <w:t xml:space="preserve">fprintf(output,"Line no. \t Token no. \t Token \t Lexeme\n\n"); </w:t>
      </w:r>
    </w:p>
    <w:p>
      <w:pPr>
        <w:keepNext w:val="0"/>
        <w:keepLines w:val="0"/>
        <w:widowControl/>
        <w:suppressLineNumbers w:val="0"/>
        <w:jc w:val="left"/>
      </w:pPr>
      <w:r>
        <w:rPr>
          <w:rFonts w:hint="default" w:ascii="Times New Roman" w:hAnsi="Times New Roman" w:eastAsia="SimSun" w:cs="Times New Roman"/>
          <w:color w:val="000000"/>
          <w:kern w:val="0"/>
          <w:sz w:val="31"/>
          <w:szCs w:val="31"/>
          <w:lang w:val="en-US" w:eastAsia="zh-CN" w:bidi="ar"/>
        </w:rPr>
        <w:t xml:space="preserve">while(!feof(input)) </w:t>
      </w:r>
    </w:p>
    <w:p>
      <w:pPr>
        <w:keepNext w:val="0"/>
        <w:keepLines w:val="0"/>
        <w:widowControl/>
        <w:suppressLineNumbers w:val="0"/>
        <w:jc w:val="left"/>
      </w:pPr>
      <w:r>
        <w:rPr>
          <w:rFonts w:hint="default" w:ascii="Times New Roman" w:hAnsi="Times New Roman" w:eastAsia="SimSun" w:cs="Times New Roman"/>
          <w:color w:val="000000"/>
          <w:kern w:val="0"/>
          <w:sz w:val="31"/>
          <w:szCs w:val="31"/>
          <w:lang w:val="en-US" w:eastAsia="zh-CN" w:bidi="ar"/>
        </w:rPr>
        <w:t xml:space="preserve">{ </w:t>
      </w:r>
    </w:p>
    <w:p>
      <w:pPr>
        <w:keepNext w:val="0"/>
        <w:keepLines w:val="0"/>
        <w:widowControl/>
        <w:suppressLineNumbers w:val="0"/>
        <w:jc w:val="left"/>
      </w:pPr>
      <w:r>
        <w:rPr>
          <w:rFonts w:hint="default" w:ascii="Times New Roman" w:hAnsi="Times New Roman" w:eastAsia="SimSun" w:cs="Times New Roman"/>
          <w:color w:val="000000"/>
          <w:kern w:val="0"/>
          <w:sz w:val="31"/>
          <w:szCs w:val="31"/>
          <w:lang w:val="en-US" w:eastAsia="zh-CN" w:bidi="ar"/>
        </w:rPr>
        <w:t xml:space="preserve">i=0; </w:t>
      </w:r>
    </w:p>
    <w:p>
      <w:pPr>
        <w:keepNext w:val="0"/>
        <w:keepLines w:val="0"/>
        <w:widowControl/>
        <w:suppressLineNumbers w:val="0"/>
        <w:jc w:val="left"/>
      </w:pPr>
      <w:r>
        <w:rPr>
          <w:rFonts w:hint="default" w:ascii="Times New Roman" w:hAnsi="Times New Roman" w:eastAsia="SimSun" w:cs="Times New Roman"/>
          <w:color w:val="000000"/>
          <w:kern w:val="0"/>
          <w:sz w:val="31"/>
          <w:szCs w:val="31"/>
          <w:lang w:val="en-US" w:eastAsia="zh-CN" w:bidi="ar"/>
        </w:rPr>
        <w:t xml:space="preserve">flag=0; </w:t>
      </w:r>
    </w:p>
    <w:p>
      <w:pPr>
        <w:keepNext w:val="0"/>
        <w:keepLines w:val="0"/>
        <w:widowControl/>
        <w:suppressLineNumbers w:val="0"/>
        <w:jc w:val="left"/>
      </w:pPr>
      <w:r>
        <w:rPr>
          <w:rFonts w:hint="default" w:ascii="Times New Roman" w:hAnsi="Times New Roman" w:eastAsia="SimSun" w:cs="Times New Roman"/>
          <w:color w:val="000000"/>
          <w:kern w:val="0"/>
          <w:sz w:val="31"/>
          <w:szCs w:val="31"/>
          <w:lang w:val="en-US" w:eastAsia="zh-CN" w:bidi="ar"/>
        </w:rPr>
        <w:t xml:space="preserve">ch=fgetc(input); </w:t>
      </w:r>
    </w:p>
    <w:p>
      <w:pPr>
        <w:keepNext w:val="0"/>
        <w:keepLines w:val="0"/>
        <w:widowControl/>
        <w:suppressLineNumbers w:val="0"/>
        <w:jc w:val="left"/>
      </w:pPr>
      <w:r>
        <w:rPr>
          <w:rFonts w:hint="default" w:ascii="Times New Roman" w:hAnsi="Times New Roman" w:eastAsia="SimSun" w:cs="Times New Roman"/>
          <w:color w:val="000000"/>
          <w:kern w:val="0"/>
          <w:sz w:val="31"/>
          <w:szCs w:val="31"/>
          <w:lang w:val="en-US" w:eastAsia="zh-CN" w:bidi="ar"/>
        </w:rPr>
        <w:t xml:space="preserve">if( ch=='+' || ch== '-' || ch=='*' || ch=='/' ) </w:t>
      </w:r>
    </w:p>
    <w:p>
      <w:pPr>
        <w:keepNext w:val="0"/>
        <w:keepLines w:val="0"/>
        <w:widowControl/>
        <w:suppressLineNumbers w:val="0"/>
        <w:jc w:val="left"/>
      </w:pPr>
      <w:r>
        <w:rPr>
          <w:rFonts w:hint="default" w:ascii="Times New Roman" w:hAnsi="Times New Roman" w:eastAsia="SimSun" w:cs="Times New Roman"/>
          <w:color w:val="000000"/>
          <w:kern w:val="0"/>
          <w:sz w:val="31"/>
          <w:szCs w:val="31"/>
          <w:lang w:val="en-US" w:eastAsia="zh-CN" w:bidi="ar"/>
        </w:rPr>
        <w:t xml:space="preserve">{ </w:t>
      </w:r>
    </w:p>
    <w:p>
      <w:pPr>
        <w:keepNext w:val="0"/>
        <w:keepLines w:val="0"/>
        <w:widowControl/>
        <w:suppressLineNumbers w:val="0"/>
        <w:jc w:val="left"/>
      </w:pPr>
      <w:r>
        <w:rPr>
          <w:rFonts w:hint="default" w:ascii="Times New Roman" w:hAnsi="Times New Roman" w:eastAsia="SimSun" w:cs="Times New Roman"/>
          <w:color w:val="000000"/>
          <w:kern w:val="0"/>
          <w:sz w:val="31"/>
          <w:szCs w:val="31"/>
          <w:lang w:val="en-US" w:eastAsia="zh-CN" w:bidi="ar"/>
        </w:rPr>
        <w:t xml:space="preserve">fprintf(output,"%7d\t\t %7d\t\t Operator\t %7c\n",l,t,ch); </w:t>
      </w:r>
    </w:p>
    <w:p>
      <w:pPr>
        <w:keepNext w:val="0"/>
        <w:keepLines w:val="0"/>
        <w:widowControl/>
        <w:suppressLineNumbers w:val="0"/>
        <w:jc w:val="left"/>
      </w:pPr>
      <w:r>
        <w:rPr>
          <w:rFonts w:hint="default" w:ascii="Times New Roman" w:hAnsi="Times New Roman" w:eastAsia="SimSun" w:cs="Times New Roman"/>
          <w:color w:val="000000"/>
          <w:kern w:val="0"/>
          <w:sz w:val="31"/>
          <w:szCs w:val="31"/>
          <w:lang w:val="en-US" w:eastAsia="zh-CN" w:bidi="ar"/>
        </w:rPr>
        <w:t xml:space="preserve">t++; </w:t>
      </w:r>
    </w:p>
    <w:p>
      <w:pPr>
        <w:keepNext w:val="0"/>
        <w:keepLines w:val="0"/>
        <w:widowControl/>
        <w:suppressLineNumbers w:val="0"/>
        <w:jc w:val="left"/>
      </w:pPr>
      <w:r>
        <w:rPr>
          <w:rFonts w:hint="default" w:ascii="Times New Roman" w:hAnsi="Times New Roman" w:eastAsia="SimSun" w:cs="Times New Roman"/>
          <w:color w:val="000000"/>
          <w:kern w:val="0"/>
          <w:sz w:val="31"/>
          <w:szCs w:val="31"/>
          <w:lang w:val="en-US" w:eastAsia="zh-CN" w:bidi="ar"/>
        </w:rPr>
        <w:t xml:space="preserve">} </w:t>
      </w:r>
    </w:p>
    <w:p>
      <w:pPr>
        <w:keepNext w:val="0"/>
        <w:keepLines w:val="0"/>
        <w:widowControl/>
        <w:suppressLineNumbers w:val="0"/>
        <w:jc w:val="left"/>
      </w:pPr>
      <w:r>
        <w:rPr>
          <w:rFonts w:hint="default" w:ascii="Times New Roman" w:hAnsi="Times New Roman" w:eastAsia="SimSun" w:cs="Times New Roman"/>
          <w:color w:val="000000"/>
          <w:kern w:val="0"/>
          <w:sz w:val="31"/>
          <w:szCs w:val="31"/>
          <w:lang w:val="en-US" w:eastAsia="zh-CN" w:bidi="ar"/>
        </w:rPr>
        <w:t xml:space="preserve">else if( ch==';' || ch=='{' || ch=='}' || ch=='(' || ch==')' || ch=='?' || </w:t>
      </w:r>
    </w:p>
    <w:p>
      <w:pPr>
        <w:keepNext w:val="0"/>
        <w:keepLines w:val="0"/>
        <w:widowControl/>
        <w:suppressLineNumbers w:val="0"/>
        <w:jc w:val="left"/>
      </w:pPr>
      <w:r>
        <w:rPr>
          <w:rFonts w:hint="default" w:ascii="Times New Roman" w:hAnsi="Times New Roman" w:eastAsia="SimSun" w:cs="Times New Roman"/>
          <w:color w:val="000000"/>
          <w:kern w:val="0"/>
          <w:sz w:val="31"/>
          <w:szCs w:val="31"/>
          <w:lang w:val="en-US" w:eastAsia="zh-CN" w:bidi="ar"/>
        </w:rPr>
        <w:t xml:space="preserve">ch=='@' || ch=='!' || </w:t>
      </w:r>
    </w:p>
    <w:p>
      <w:pPr>
        <w:keepNext w:val="0"/>
        <w:keepLines w:val="0"/>
        <w:widowControl/>
        <w:suppressLineNumbers w:val="0"/>
        <w:jc w:val="left"/>
      </w:pPr>
      <w:r>
        <w:rPr>
          <w:rFonts w:hint="default" w:ascii="Times New Roman" w:hAnsi="Times New Roman" w:eastAsia="SimSun" w:cs="Times New Roman"/>
          <w:color w:val="000000"/>
          <w:kern w:val="0"/>
          <w:sz w:val="31"/>
          <w:szCs w:val="31"/>
          <w:lang w:val="en-US" w:eastAsia="zh-CN" w:bidi="ar"/>
        </w:rPr>
        <w:t xml:space="preserve">ch=='%') </w:t>
      </w:r>
    </w:p>
    <w:p>
      <w:pPr>
        <w:keepNext w:val="0"/>
        <w:keepLines w:val="0"/>
        <w:widowControl/>
        <w:suppressLineNumbers w:val="0"/>
        <w:jc w:val="left"/>
      </w:pPr>
      <w:r>
        <w:rPr>
          <w:rFonts w:hint="default" w:ascii="Times New Roman" w:hAnsi="Times New Roman" w:eastAsia="SimSun" w:cs="Times New Roman"/>
          <w:color w:val="000000"/>
          <w:kern w:val="0"/>
          <w:sz w:val="31"/>
          <w:szCs w:val="31"/>
          <w:lang w:val="en-US" w:eastAsia="zh-CN" w:bidi="ar"/>
        </w:rPr>
        <w:t xml:space="preserve">{ </w:t>
      </w:r>
    </w:p>
    <w:p>
      <w:pPr>
        <w:keepNext w:val="0"/>
        <w:keepLines w:val="0"/>
        <w:widowControl/>
        <w:suppressLineNumbers w:val="0"/>
        <w:jc w:val="left"/>
      </w:pPr>
      <w:r>
        <w:rPr>
          <w:rFonts w:hint="default" w:ascii="Times New Roman" w:hAnsi="Times New Roman" w:eastAsia="SimSun" w:cs="Times New Roman"/>
          <w:color w:val="000000"/>
          <w:kern w:val="0"/>
          <w:sz w:val="31"/>
          <w:szCs w:val="31"/>
          <w:lang w:val="en-US" w:eastAsia="zh-CN" w:bidi="ar"/>
        </w:rPr>
        <w:t xml:space="preserve">fprintf(output,"%7d\t\t %7d\t\t Special symbol\t %7c\n",l,t,ch); </w:t>
      </w:r>
    </w:p>
    <w:p>
      <w:pPr>
        <w:keepNext w:val="0"/>
        <w:keepLines w:val="0"/>
        <w:widowControl/>
        <w:suppressLineNumbers w:val="0"/>
        <w:jc w:val="left"/>
      </w:pPr>
      <w:r>
        <w:rPr>
          <w:rFonts w:hint="default" w:ascii="Times New Roman" w:hAnsi="Times New Roman" w:eastAsia="SimSun" w:cs="Times New Roman"/>
          <w:color w:val="000000"/>
          <w:kern w:val="0"/>
          <w:sz w:val="31"/>
          <w:szCs w:val="31"/>
          <w:lang w:val="en-US" w:eastAsia="zh-CN" w:bidi="ar"/>
        </w:rPr>
        <w:t xml:space="preserve">t++; </w:t>
      </w:r>
    </w:p>
    <w:p>
      <w:pPr>
        <w:keepNext w:val="0"/>
        <w:keepLines w:val="0"/>
        <w:widowControl/>
        <w:suppressLineNumbers w:val="0"/>
        <w:jc w:val="left"/>
      </w:pPr>
      <w:r>
        <w:rPr>
          <w:rFonts w:hint="default" w:ascii="Times New Roman" w:hAnsi="Times New Roman" w:eastAsia="SimSun" w:cs="Times New Roman"/>
          <w:color w:val="000000"/>
          <w:kern w:val="0"/>
          <w:sz w:val="31"/>
          <w:szCs w:val="31"/>
          <w:lang w:val="en-US" w:eastAsia="zh-CN" w:bidi="ar"/>
        </w:rPr>
        <w:t xml:space="preserve">} </w:t>
      </w:r>
    </w:p>
    <w:p>
      <w:pPr>
        <w:keepNext w:val="0"/>
        <w:keepLines w:val="0"/>
        <w:widowControl/>
        <w:suppressLineNumbers w:val="0"/>
        <w:jc w:val="left"/>
      </w:pPr>
      <w:r>
        <w:rPr>
          <w:rFonts w:hint="default" w:ascii="Times New Roman" w:hAnsi="Times New Roman" w:eastAsia="SimSun" w:cs="Times New Roman"/>
          <w:color w:val="000000"/>
          <w:kern w:val="0"/>
          <w:sz w:val="31"/>
          <w:szCs w:val="31"/>
          <w:lang w:val="en-US" w:eastAsia="zh-CN" w:bidi="ar"/>
        </w:rPr>
        <w:t xml:space="preserve">else if(isdigit(ch)) </w:t>
      </w:r>
    </w:p>
    <w:p>
      <w:pPr>
        <w:keepNext w:val="0"/>
        <w:keepLines w:val="0"/>
        <w:widowControl/>
        <w:suppressLineNumbers w:val="0"/>
        <w:jc w:val="left"/>
      </w:pPr>
      <w:r>
        <w:rPr>
          <w:rFonts w:hint="default" w:ascii="Times New Roman" w:hAnsi="Times New Roman" w:eastAsia="SimSun" w:cs="Times New Roman"/>
          <w:color w:val="000000"/>
          <w:kern w:val="0"/>
          <w:sz w:val="31"/>
          <w:szCs w:val="31"/>
          <w:lang w:val="en-US" w:eastAsia="zh-CN" w:bidi="ar"/>
        </w:rPr>
        <w:t xml:space="preserve">{ </w:t>
      </w:r>
    </w:p>
    <w:p>
      <w:pPr>
        <w:keepNext w:val="0"/>
        <w:keepLines w:val="0"/>
        <w:widowControl/>
        <w:suppressLineNumbers w:val="0"/>
        <w:jc w:val="left"/>
      </w:pPr>
      <w:r>
        <w:rPr>
          <w:rFonts w:hint="default" w:ascii="Times New Roman" w:hAnsi="Times New Roman" w:eastAsia="SimSun" w:cs="Times New Roman"/>
          <w:color w:val="000000"/>
          <w:kern w:val="0"/>
          <w:sz w:val="31"/>
          <w:szCs w:val="31"/>
          <w:lang w:val="en-US" w:eastAsia="zh-CN" w:bidi="ar"/>
        </w:rPr>
        <w:t xml:space="preserve">fprintf(output,"%7d\t\t %7d\t\t Digit\t\t %7c\n",l,t,ch); </w:t>
      </w:r>
    </w:p>
    <w:p>
      <w:pPr>
        <w:keepNext w:val="0"/>
        <w:keepLines w:val="0"/>
        <w:widowControl/>
        <w:suppressLineNumbers w:val="0"/>
        <w:jc w:val="left"/>
      </w:pPr>
      <w:r>
        <w:rPr>
          <w:rFonts w:hint="default" w:ascii="Times New Roman" w:hAnsi="Times New Roman" w:eastAsia="SimSun" w:cs="Times New Roman"/>
          <w:color w:val="000000"/>
          <w:kern w:val="0"/>
          <w:sz w:val="31"/>
          <w:szCs w:val="31"/>
          <w:lang w:val="en-US" w:eastAsia="zh-CN" w:bidi="ar"/>
        </w:rPr>
        <w:t xml:space="preserve">t++; </w:t>
      </w:r>
    </w:p>
    <w:p>
      <w:pPr>
        <w:keepNext w:val="0"/>
        <w:keepLines w:val="0"/>
        <w:widowControl/>
        <w:suppressLineNumbers w:val="0"/>
        <w:jc w:val="left"/>
      </w:pPr>
      <w:r>
        <w:rPr>
          <w:rFonts w:hint="default" w:ascii="Times New Roman" w:hAnsi="Times New Roman" w:eastAsia="SimSun" w:cs="Times New Roman"/>
          <w:color w:val="000000"/>
          <w:kern w:val="0"/>
          <w:sz w:val="31"/>
          <w:szCs w:val="31"/>
          <w:lang w:val="en-US" w:eastAsia="zh-CN" w:bidi="ar"/>
        </w:rPr>
        <w:t xml:space="preserve">} </w:t>
      </w:r>
    </w:p>
    <w:p>
      <w:pPr>
        <w:keepNext w:val="0"/>
        <w:keepLines w:val="0"/>
        <w:widowControl/>
        <w:suppressLineNumbers w:val="0"/>
        <w:jc w:val="left"/>
      </w:pPr>
      <w:r>
        <w:rPr>
          <w:rFonts w:hint="default" w:ascii="Times New Roman" w:hAnsi="Times New Roman" w:eastAsia="SimSun" w:cs="Times New Roman"/>
          <w:color w:val="000000"/>
          <w:kern w:val="0"/>
          <w:sz w:val="31"/>
          <w:szCs w:val="31"/>
          <w:lang w:val="en-US" w:eastAsia="zh-CN" w:bidi="ar"/>
        </w:rPr>
        <w:t xml:space="preserve">else if(isalpha(ch)) </w:t>
      </w:r>
    </w:p>
    <w:p>
      <w:pPr>
        <w:keepNext w:val="0"/>
        <w:keepLines w:val="0"/>
        <w:widowControl/>
        <w:suppressLineNumbers w:val="0"/>
        <w:jc w:val="left"/>
      </w:pPr>
      <w:r>
        <w:rPr>
          <w:rFonts w:hint="default" w:ascii="Times New Roman" w:hAnsi="Times New Roman" w:eastAsia="SimSun" w:cs="Times New Roman"/>
          <w:color w:val="000000"/>
          <w:kern w:val="0"/>
          <w:sz w:val="31"/>
          <w:szCs w:val="31"/>
          <w:lang w:val="en-US" w:eastAsia="zh-CN" w:bidi="ar"/>
        </w:rPr>
        <w:t xml:space="preserve">{ </w:t>
      </w:r>
    </w:p>
    <w:p>
      <w:pPr>
        <w:keepNext w:val="0"/>
        <w:keepLines w:val="0"/>
        <w:widowControl/>
        <w:suppressLineNumbers w:val="0"/>
        <w:jc w:val="left"/>
      </w:pPr>
      <w:r>
        <w:rPr>
          <w:rFonts w:hint="default" w:ascii="Times New Roman" w:hAnsi="Times New Roman" w:eastAsia="SimSun" w:cs="Times New Roman"/>
          <w:color w:val="000000"/>
          <w:kern w:val="0"/>
          <w:sz w:val="31"/>
          <w:szCs w:val="31"/>
          <w:lang w:val="en-US" w:eastAsia="zh-CN" w:bidi="ar"/>
        </w:rPr>
        <w:t xml:space="preserve">str[i]=ch; </w:t>
      </w:r>
    </w:p>
    <w:p>
      <w:pPr>
        <w:keepNext w:val="0"/>
        <w:keepLines w:val="0"/>
        <w:widowControl/>
        <w:suppressLineNumbers w:val="0"/>
        <w:jc w:val="left"/>
      </w:pPr>
      <w:r>
        <w:rPr>
          <w:rFonts w:hint="default" w:ascii="Times New Roman" w:hAnsi="Times New Roman" w:eastAsia="SimSun" w:cs="Times New Roman"/>
          <w:color w:val="000000"/>
          <w:kern w:val="0"/>
          <w:sz w:val="31"/>
          <w:szCs w:val="31"/>
          <w:lang w:val="en-US" w:eastAsia="zh-CN" w:bidi="ar"/>
        </w:rPr>
        <w:t xml:space="preserve">i++; </w:t>
      </w:r>
    </w:p>
    <w:p>
      <w:pPr>
        <w:keepNext w:val="0"/>
        <w:keepLines w:val="0"/>
        <w:widowControl/>
        <w:suppressLineNumbers w:val="0"/>
        <w:jc w:val="left"/>
      </w:pPr>
      <w:r>
        <w:rPr>
          <w:rFonts w:hint="default" w:ascii="Times New Roman" w:hAnsi="Times New Roman" w:eastAsia="SimSun" w:cs="Times New Roman"/>
          <w:color w:val="000000"/>
          <w:kern w:val="0"/>
          <w:sz w:val="31"/>
          <w:szCs w:val="31"/>
          <w:lang w:val="en-US" w:eastAsia="zh-CN" w:bidi="ar"/>
        </w:rPr>
        <w:t xml:space="preserve">ch=fgetc(input); </w:t>
      </w:r>
    </w:p>
    <w:p>
      <w:pPr>
        <w:keepNext w:val="0"/>
        <w:keepLines w:val="0"/>
        <w:widowControl/>
        <w:suppressLineNumbers w:val="0"/>
        <w:jc w:val="left"/>
      </w:pPr>
      <w:r>
        <w:rPr>
          <w:rFonts w:hint="default" w:ascii="Times New Roman" w:hAnsi="Times New Roman" w:eastAsia="SimSun" w:cs="Times New Roman"/>
          <w:color w:val="000000"/>
          <w:kern w:val="0"/>
          <w:sz w:val="31"/>
          <w:szCs w:val="31"/>
          <w:lang w:val="en-US" w:eastAsia="zh-CN" w:bidi="ar"/>
        </w:rPr>
        <w:t xml:space="preserve">while(isalnum(ch) &amp;&amp; ch!=' ') </w:t>
      </w:r>
    </w:p>
    <w:p>
      <w:pPr>
        <w:keepNext w:val="0"/>
        <w:keepLines w:val="0"/>
        <w:widowControl/>
        <w:suppressLineNumbers w:val="0"/>
        <w:jc w:val="left"/>
      </w:pPr>
      <w:r>
        <w:rPr>
          <w:rFonts w:hint="default" w:ascii="Times New Roman" w:hAnsi="Times New Roman" w:eastAsia="SimSun" w:cs="Times New Roman"/>
          <w:color w:val="000000"/>
          <w:kern w:val="0"/>
          <w:sz w:val="31"/>
          <w:szCs w:val="31"/>
          <w:lang w:val="en-US" w:eastAsia="zh-CN" w:bidi="ar"/>
        </w:rPr>
        <w:t xml:space="preserve">{ </w:t>
      </w:r>
    </w:p>
    <w:p>
      <w:pPr>
        <w:keepNext w:val="0"/>
        <w:keepLines w:val="0"/>
        <w:widowControl/>
        <w:suppressLineNumbers w:val="0"/>
        <w:jc w:val="left"/>
      </w:pPr>
      <w:r>
        <w:rPr>
          <w:rFonts w:hint="default" w:ascii="Times New Roman" w:hAnsi="Times New Roman" w:eastAsia="SimSun" w:cs="Times New Roman"/>
          <w:color w:val="000000"/>
          <w:kern w:val="0"/>
          <w:sz w:val="31"/>
          <w:szCs w:val="31"/>
          <w:lang w:val="en-US" w:eastAsia="zh-CN" w:bidi="ar"/>
        </w:rPr>
        <w:t xml:space="preserve">str[i]=ch; </w:t>
      </w:r>
    </w:p>
    <w:p>
      <w:pPr>
        <w:keepNext w:val="0"/>
        <w:keepLines w:val="0"/>
        <w:widowControl/>
        <w:suppressLineNumbers w:val="0"/>
        <w:jc w:val="left"/>
      </w:pPr>
      <w:r>
        <w:rPr>
          <w:rFonts w:hint="default" w:ascii="Times New Roman" w:hAnsi="Times New Roman" w:eastAsia="SimSun" w:cs="Times New Roman"/>
          <w:color w:val="000000"/>
          <w:kern w:val="0"/>
          <w:sz w:val="31"/>
          <w:szCs w:val="31"/>
          <w:lang w:val="en-US" w:eastAsia="zh-CN" w:bidi="ar"/>
        </w:rPr>
        <w:t xml:space="preserve">i++; </w:t>
      </w:r>
    </w:p>
    <w:p>
      <w:pPr>
        <w:keepNext w:val="0"/>
        <w:keepLines w:val="0"/>
        <w:widowControl/>
        <w:suppressLineNumbers w:val="0"/>
        <w:jc w:val="left"/>
      </w:pPr>
      <w:r>
        <w:rPr>
          <w:rFonts w:hint="default" w:ascii="Times New Roman" w:hAnsi="Times New Roman" w:eastAsia="SimSun" w:cs="Times New Roman"/>
          <w:color w:val="000000"/>
          <w:kern w:val="0"/>
          <w:sz w:val="31"/>
          <w:szCs w:val="31"/>
          <w:lang w:val="en-US" w:eastAsia="zh-CN" w:bidi="ar"/>
        </w:rPr>
        <w:t xml:space="preserve">ch=fgetc(input); </w:t>
      </w:r>
    </w:p>
    <w:p>
      <w:pPr>
        <w:keepNext w:val="0"/>
        <w:keepLines w:val="0"/>
        <w:widowControl/>
        <w:suppressLineNumbers w:val="0"/>
        <w:jc w:val="left"/>
      </w:pPr>
      <w:r>
        <w:rPr>
          <w:rFonts w:hint="default" w:ascii="Times New Roman" w:hAnsi="Times New Roman" w:eastAsia="SimSun" w:cs="Times New Roman"/>
          <w:color w:val="000000"/>
          <w:kern w:val="0"/>
          <w:sz w:val="31"/>
          <w:szCs w:val="31"/>
          <w:lang w:val="en-US" w:eastAsia="zh-CN" w:bidi="ar"/>
        </w:rPr>
        <w:t xml:space="preserve">} </w:t>
      </w:r>
    </w:p>
    <w:p>
      <w:pPr>
        <w:keepNext w:val="0"/>
        <w:keepLines w:val="0"/>
        <w:widowControl/>
        <w:suppressLineNumbers w:val="0"/>
        <w:jc w:val="left"/>
      </w:pPr>
      <w:r>
        <w:rPr>
          <w:rFonts w:hint="default" w:ascii="Times New Roman" w:hAnsi="Times New Roman" w:eastAsia="SimSun" w:cs="Times New Roman"/>
          <w:color w:val="000000"/>
          <w:kern w:val="0"/>
          <w:sz w:val="31"/>
          <w:szCs w:val="31"/>
          <w:lang w:val="en-US" w:eastAsia="zh-CN" w:bidi="ar"/>
        </w:rPr>
        <w:t xml:space="preserve">str[i]='\0'; </w:t>
      </w:r>
    </w:p>
    <w:p>
      <w:pPr>
        <w:keepNext w:val="0"/>
        <w:keepLines w:val="0"/>
        <w:widowControl/>
        <w:suppressLineNumbers w:val="0"/>
        <w:jc w:val="left"/>
      </w:pPr>
      <w:r>
        <w:rPr>
          <w:rFonts w:hint="default" w:ascii="Times New Roman" w:hAnsi="Times New Roman" w:eastAsia="SimSun" w:cs="Times New Roman"/>
          <w:color w:val="000000"/>
          <w:kern w:val="0"/>
          <w:sz w:val="31"/>
          <w:szCs w:val="31"/>
          <w:lang w:val="en-US" w:eastAsia="zh-CN" w:bidi="ar"/>
        </w:rPr>
        <w:t xml:space="preserve">for(j=0;j&lt;=30;j++) </w:t>
      </w:r>
    </w:p>
    <w:p>
      <w:pPr>
        <w:keepNext w:val="0"/>
        <w:keepLines w:val="0"/>
        <w:widowControl/>
        <w:suppressLineNumbers w:val="0"/>
        <w:jc w:val="left"/>
      </w:pPr>
      <w:r>
        <w:rPr>
          <w:rFonts w:hint="default" w:ascii="Times New Roman" w:hAnsi="Times New Roman" w:eastAsia="SimSun" w:cs="Times New Roman"/>
          <w:color w:val="000000"/>
          <w:kern w:val="0"/>
          <w:sz w:val="31"/>
          <w:szCs w:val="31"/>
          <w:lang w:val="en-US" w:eastAsia="zh-CN" w:bidi="ar"/>
        </w:rPr>
        <w:t xml:space="preserve">{ </w:t>
      </w:r>
    </w:p>
    <w:p>
      <w:pPr>
        <w:keepNext w:val="0"/>
        <w:keepLines w:val="0"/>
        <w:widowControl/>
        <w:suppressLineNumbers w:val="0"/>
        <w:jc w:val="left"/>
      </w:pPr>
      <w:r>
        <w:rPr>
          <w:rFonts w:hint="default" w:ascii="Times New Roman" w:hAnsi="Times New Roman" w:eastAsia="SimSun" w:cs="Times New Roman"/>
          <w:color w:val="000000"/>
          <w:kern w:val="0"/>
          <w:sz w:val="31"/>
          <w:szCs w:val="31"/>
          <w:lang w:val="en-US" w:eastAsia="zh-CN" w:bidi="ar"/>
        </w:rPr>
        <w:t xml:space="preserve">if(strcmp(str,keyword[j])==0) </w:t>
      </w:r>
    </w:p>
    <w:p>
      <w:pPr>
        <w:keepNext w:val="0"/>
        <w:keepLines w:val="0"/>
        <w:widowControl/>
        <w:suppressLineNumbers w:val="0"/>
        <w:jc w:val="left"/>
      </w:pPr>
      <w:r>
        <w:rPr>
          <w:rFonts w:hint="default" w:ascii="Times New Roman" w:hAnsi="Times New Roman" w:eastAsia="SimSun" w:cs="Times New Roman"/>
          <w:color w:val="000000"/>
          <w:kern w:val="0"/>
          <w:sz w:val="31"/>
          <w:szCs w:val="31"/>
          <w:lang w:val="en-US" w:eastAsia="zh-CN" w:bidi="ar"/>
        </w:rPr>
        <w:t xml:space="preserve">{ </w:t>
      </w:r>
    </w:p>
    <w:p>
      <w:pPr>
        <w:keepNext w:val="0"/>
        <w:keepLines w:val="0"/>
        <w:widowControl/>
        <w:suppressLineNumbers w:val="0"/>
        <w:jc w:val="left"/>
      </w:pPr>
      <w:r>
        <w:rPr>
          <w:rFonts w:hint="default" w:ascii="Times New Roman" w:hAnsi="Times New Roman" w:eastAsia="SimSun" w:cs="Times New Roman"/>
          <w:color w:val="000000"/>
          <w:kern w:val="0"/>
          <w:sz w:val="31"/>
          <w:szCs w:val="31"/>
          <w:lang w:val="en-US" w:eastAsia="zh-CN" w:bidi="ar"/>
        </w:rPr>
        <w:t xml:space="preserve">flag=1; </w:t>
      </w:r>
    </w:p>
    <w:p>
      <w:pPr>
        <w:keepNext w:val="0"/>
        <w:keepLines w:val="0"/>
        <w:widowControl/>
        <w:suppressLineNumbers w:val="0"/>
        <w:jc w:val="left"/>
      </w:pPr>
      <w:r>
        <w:rPr>
          <w:rFonts w:hint="default" w:ascii="Times New Roman" w:hAnsi="Times New Roman" w:eastAsia="SimSun" w:cs="Times New Roman"/>
          <w:color w:val="000000"/>
          <w:kern w:val="0"/>
          <w:sz w:val="31"/>
          <w:szCs w:val="31"/>
          <w:lang w:val="en-US" w:eastAsia="zh-CN" w:bidi="ar"/>
        </w:rPr>
        <w:t xml:space="preserve">break; </w:t>
      </w:r>
    </w:p>
    <w:p>
      <w:pPr>
        <w:keepNext w:val="0"/>
        <w:keepLines w:val="0"/>
        <w:widowControl/>
        <w:suppressLineNumbers w:val="0"/>
        <w:jc w:val="left"/>
      </w:pPr>
      <w:r>
        <w:rPr>
          <w:rFonts w:hint="default" w:ascii="Times New Roman" w:hAnsi="Times New Roman" w:eastAsia="SimSun" w:cs="Times New Roman"/>
          <w:color w:val="000000"/>
          <w:kern w:val="0"/>
          <w:sz w:val="31"/>
          <w:szCs w:val="31"/>
          <w:lang w:val="en-US" w:eastAsia="zh-CN" w:bidi="ar"/>
        </w:rPr>
        <w:t xml:space="preserve">} </w:t>
      </w:r>
    </w:p>
    <w:p>
      <w:pPr>
        <w:keepNext w:val="0"/>
        <w:keepLines w:val="0"/>
        <w:widowControl/>
        <w:suppressLineNumbers w:val="0"/>
        <w:jc w:val="left"/>
      </w:pPr>
      <w:r>
        <w:rPr>
          <w:rFonts w:hint="default" w:ascii="Times New Roman" w:hAnsi="Times New Roman" w:eastAsia="SimSun" w:cs="Times New Roman"/>
          <w:color w:val="000000"/>
          <w:kern w:val="0"/>
          <w:sz w:val="31"/>
          <w:szCs w:val="31"/>
          <w:lang w:val="en-US" w:eastAsia="zh-CN" w:bidi="ar"/>
        </w:rPr>
        <w:t xml:space="preserve">} </w:t>
      </w:r>
    </w:p>
    <w:p>
      <w:pPr>
        <w:keepNext w:val="0"/>
        <w:keepLines w:val="0"/>
        <w:widowControl/>
        <w:suppressLineNumbers w:val="0"/>
        <w:jc w:val="left"/>
      </w:pPr>
      <w:r>
        <w:rPr>
          <w:rFonts w:hint="default" w:ascii="Times New Roman" w:hAnsi="Times New Roman" w:eastAsia="SimSun" w:cs="Times New Roman"/>
          <w:color w:val="000000"/>
          <w:kern w:val="0"/>
          <w:sz w:val="31"/>
          <w:szCs w:val="31"/>
          <w:lang w:val="en-US" w:eastAsia="zh-CN" w:bidi="ar"/>
        </w:rPr>
        <w:t xml:space="preserve">if(flag==1) </w:t>
      </w:r>
    </w:p>
    <w:p>
      <w:pPr>
        <w:keepNext w:val="0"/>
        <w:keepLines w:val="0"/>
        <w:widowControl/>
        <w:suppressLineNumbers w:val="0"/>
        <w:jc w:val="left"/>
      </w:pPr>
      <w:r>
        <w:rPr>
          <w:rFonts w:hint="default" w:ascii="Times New Roman" w:hAnsi="Times New Roman" w:eastAsia="SimSun" w:cs="Times New Roman"/>
          <w:color w:val="000000"/>
          <w:kern w:val="0"/>
          <w:sz w:val="31"/>
          <w:szCs w:val="31"/>
          <w:lang w:val="en-US" w:eastAsia="zh-CN" w:bidi="ar"/>
        </w:rPr>
        <w:t xml:space="preserve">{ </w:t>
      </w:r>
    </w:p>
    <w:p>
      <w:pPr>
        <w:keepNext w:val="0"/>
        <w:keepLines w:val="0"/>
        <w:widowControl/>
        <w:suppressLineNumbers w:val="0"/>
        <w:jc w:val="left"/>
      </w:pPr>
      <w:r>
        <w:rPr>
          <w:rFonts w:hint="default" w:ascii="Times New Roman" w:hAnsi="Times New Roman" w:eastAsia="SimSun" w:cs="Times New Roman"/>
          <w:color w:val="000000"/>
          <w:kern w:val="0"/>
          <w:sz w:val="31"/>
          <w:szCs w:val="31"/>
          <w:lang w:val="en-US" w:eastAsia="zh-CN" w:bidi="ar"/>
        </w:rPr>
        <w:t xml:space="preserve">fprintf(output,"%7d\t\t %7d\t\t Keyword\t %7s\n",l,t,str); </w:t>
      </w:r>
    </w:p>
    <w:p>
      <w:pPr>
        <w:keepNext w:val="0"/>
        <w:keepLines w:val="0"/>
        <w:widowControl/>
        <w:suppressLineNumbers w:val="0"/>
        <w:jc w:val="left"/>
      </w:pPr>
      <w:r>
        <w:rPr>
          <w:rFonts w:hint="default" w:ascii="Times New Roman" w:hAnsi="Times New Roman" w:eastAsia="SimSun" w:cs="Times New Roman"/>
          <w:color w:val="000000"/>
          <w:kern w:val="0"/>
          <w:sz w:val="31"/>
          <w:szCs w:val="31"/>
          <w:lang w:val="en-US" w:eastAsia="zh-CN" w:bidi="ar"/>
        </w:rPr>
        <w:t xml:space="preserve">t++; </w:t>
      </w:r>
    </w:p>
    <w:p>
      <w:pPr>
        <w:keepNext w:val="0"/>
        <w:keepLines w:val="0"/>
        <w:widowControl/>
        <w:suppressLineNumbers w:val="0"/>
        <w:jc w:val="left"/>
      </w:pPr>
      <w:r>
        <w:rPr>
          <w:rFonts w:hint="default" w:ascii="Times New Roman" w:hAnsi="Times New Roman" w:eastAsia="SimSun" w:cs="Times New Roman"/>
          <w:color w:val="000000"/>
          <w:kern w:val="0"/>
          <w:sz w:val="31"/>
          <w:szCs w:val="31"/>
          <w:lang w:val="en-US" w:eastAsia="zh-CN" w:bidi="ar"/>
        </w:rPr>
        <w:t xml:space="preserve">} </w:t>
      </w:r>
    </w:p>
    <w:p>
      <w:pPr>
        <w:keepNext w:val="0"/>
        <w:keepLines w:val="0"/>
        <w:widowControl/>
        <w:suppressLineNumbers w:val="0"/>
        <w:jc w:val="left"/>
      </w:pPr>
      <w:r>
        <w:rPr>
          <w:rFonts w:hint="default" w:ascii="Times New Roman" w:hAnsi="Times New Roman" w:eastAsia="SimSun" w:cs="Times New Roman"/>
          <w:color w:val="000000"/>
          <w:kern w:val="0"/>
          <w:sz w:val="31"/>
          <w:szCs w:val="31"/>
          <w:lang w:val="en-US" w:eastAsia="zh-CN" w:bidi="ar"/>
        </w:rPr>
        <w:t xml:space="preserve">else </w:t>
      </w:r>
    </w:p>
    <w:p>
      <w:pPr>
        <w:keepNext w:val="0"/>
        <w:keepLines w:val="0"/>
        <w:widowControl/>
        <w:suppressLineNumbers w:val="0"/>
        <w:jc w:val="left"/>
      </w:pPr>
      <w:r>
        <w:rPr>
          <w:rFonts w:hint="default" w:ascii="Times New Roman" w:hAnsi="Times New Roman" w:eastAsia="SimSun" w:cs="Times New Roman"/>
          <w:color w:val="000000"/>
          <w:kern w:val="0"/>
          <w:sz w:val="31"/>
          <w:szCs w:val="31"/>
          <w:lang w:val="en-US" w:eastAsia="zh-CN" w:bidi="ar"/>
        </w:rPr>
        <w:t xml:space="preserve">{ </w:t>
      </w:r>
    </w:p>
    <w:p>
      <w:pPr>
        <w:keepNext w:val="0"/>
        <w:keepLines w:val="0"/>
        <w:widowControl/>
        <w:suppressLineNumbers w:val="0"/>
        <w:jc w:val="left"/>
      </w:pPr>
      <w:r>
        <w:rPr>
          <w:rFonts w:hint="default" w:ascii="Times New Roman" w:hAnsi="Times New Roman" w:eastAsia="SimSun" w:cs="Times New Roman"/>
          <w:color w:val="000000"/>
          <w:kern w:val="0"/>
          <w:sz w:val="31"/>
          <w:szCs w:val="31"/>
          <w:lang w:val="en-US" w:eastAsia="zh-CN" w:bidi="ar"/>
        </w:rPr>
        <w:t xml:space="preserve">fprintf(output,"%7d\t\t %7d\t\t Identifier\t %7s\n",l,t,str); </w:t>
      </w:r>
    </w:p>
    <w:p>
      <w:pPr>
        <w:keepNext w:val="0"/>
        <w:keepLines w:val="0"/>
        <w:widowControl/>
        <w:suppressLineNumbers w:val="0"/>
        <w:jc w:val="left"/>
      </w:pPr>
      <w:r>
        <w:rPr>
          <w:rFonts w:hint="default" w:ascii="Times New Roman" w:hAnsi="Times New Roman" w:eastAsia="SimSun" w:cs="Times New Roman"/>
          <w:color w:val="000000"/>
          <w:kern w:val="0"/>
          <w:sz w:val="31"/>
          <w:szCs w:val="31"/>
          <w:lang w:val="en-US" w:eastAsia="zh-CN" w:bidi="ar"/>
        </w:rPr>
        <w:t xml:space="preserve">t++; </w:t>
      </w:r>
    </w:p>
    <w:p>
      <w:pPr>
        <w:keepNext w:val="0"/>
        <w:keepLines w:val="0"/>
        <w:widowControl/>
        <w:suppressLineNumbers w:val="0"/>
        <w:jc w:val="left"/>
      </w:pPr>
      <w:r>
        <w:rPr>
          <w:rFonts w:hint="default" w:ascii="Times New Roman" w:hAnsi="Times New Roman" w:eastAsia="SimSun" w:cs="Times New Roman"/>
          <w:color w:val="000000"/>
          <w:kern w:val="0"/>
          <w:sz w:val="31"/>
          <w:szCs w:val="31"/>
          <w:lang w:val="en-US" w:eastAsia="zh-CN" w:bidi="ar"/>
        </w:rPr>
        <w:t xml:space="preserve">} </w:t>
      </w:r>
    </w:p>
    <w:p>
      <w:pPr>
        <w:keepNext w:val="0"/>
        <w:keepLines w:val="0"/>
        <w:widowControl/>
        <w:suppressLineNumbers w:val="0"/>
        <w:jc w:val="left"/>
      </w:pPr>
      <w:r>
        <w:rPr>
          <w:rFonts w:hint="default" w:ascii="Times New Roman" w:hAnsi="Times New Roman" w:eastAsia="SimSun" w:cs="Times New Roman"/>
          <w:color w:val="000000"/>
          <w:kern w:val="0"/>
          <w:sz w:val="31"/>
          <w:szCs w:val="31"/>
          <w:lang w:val="en-US" w:eastAsia="zh-CN" w:bidi="ar"/>
        </w:rPr>
        <w:t xml:space="preserve">} </w:t>
      </w:r>
    </w:p>
    <w:p>
      <w:pPr>
        <w:keepNext w:val="0"/>
        <w:keepLines w:val="0"/>
        <w:widowControl/>
        <w:suppressLineNumbers w:val="0"/>
        <w:jc w:val="left"/>
      </w:pPr>
      <w:r>
        <w:rPr>
          <w:rFonts w:hint="default" w:ascii="Times New Roman" w:hAnsi="Times New Roman" w:eastAsia="SimSun" w:cs="Times New Roman"/>
          <w:color w:val="000000"/>
          <w:kern w:val="0"/>
          <w:sz w:val="31"/>
          <w:szCs w:val="31"/>
          <w:lang w:val="en-US" w:eastAsia="zh-CN" w:bidi="ar"/>
        </w:rPr>
        <w:t xml:space="preserve">else if(ch=='\n') </w:t>
      </w:r>
    </w:p>
    <w:p>
      <w:pPr>
        <w:keepNext w:val="0"/>
        <w:keepLines w:val="0"/>
        <w:widowControl/>
        <w:suppressLineNumbers w:val="0"/>
        <w:jc w:val="left"/>
      </w:pPr>
      <w:r>
        <w:rPr>
          <w:rFonts w:hint="default" w:ascii="Times New Roman" w:hAnsi="Times New Roman" w:eastAsia="SimSun" w:cs="Times New Roman"/>
          <w:color w:val="000000"/>
          <w:kern w:val="0"/>
          <w:sz w:val="31"/>
          <w:szCs w:val="31"/>
          <w:lang w:val="en-US" w:eastAsia="zh-CN" w:bidi="ar"/>
        </w:rPr>
        <w:t xml:space="preserve">{ </w:t>
      </w:r>
    </w:p>
    <w:p>
      <w:pPr>
        <w:keepNext w:val="0"/>
        <w:keepLines w:val="0"/>
        <w:widowControl/>
        <w:suppressLineNumbers w:val="0"/>
        <w:jc w:val="left"/>
      </w:pPr>
      <w:r>
        <w:rPr>
          <w:rFonts w:hint="default" w:ascii="Times New Roman" w:hAnsi="Times New Roman" w:eastAsia="SimSun" w:cs="Times New Roman"/>
          <w:color w:val="000000"/>
          <w:kern w:val="0"/>
          <w:sz w:val="31"/>
          <w:szCs w:val="31"/>
          <w:lang w:val="en-US" w:eastAsia="zh-CN" w:bidi="ar"/>
        </w:rPr>
        <w:t xml:space="preserve">l++; </w:t>
      </w:r>
    </w:p>
    <w:p>
      <w:pPr>
        <w:keepNext w:val="0"/>
        <w:keepLines w:val="0"/>
        <w:widowControl/>
        <w:suppressLineNumbers w:val="0"/>
        <w:jc w:val="left"/>
      </w:pPr>
      <w:r>
        <w:rPr>
          <w:rFonts w:hint="default" w:ascii="Times New Roman" w:hAnsi="Times New Roman" w:eastAsia="SimSun" w:cs="Times New Roman"/>
          <w:color w:val="000000"/>
          <w:kern w:val="0"/>
          <w:sz w:val="31"/>
          <w:szCs w:val="31"/>
          <w:lang w:val="en-US" w:eastAsia="zh-CN" w:bidi="ar"/>
        </w:rPr>
        <w:t xml:space="preserve">} </w:t>
      </w:r>
    </w:p>
    <w:p>
      <w:pPr>
        <w:keepNext w:val="0"/>
        <w:keepLines w:val="0"/>
        <w:widowControl/>
        <w:suppressLineNumbers w:val="0"/>
        <w:jc w:val="left"/>
      </w:pPr>
      <w:r>
        <w:rPr>
          <w:rFonts w:hint="default" w:ascii="Times New Roman" w:hAnsi="Times New Roman" w:eastAsia="SimSun" w:cs="Times New Roman"/>
          <w:color w:val="000000"/>
          <w:kern w:val="0"/>
          <w:sz w:val="31"/>
          <w:szCs w:val="31"/>
          <w:lang w:val="en-US" w:eastAsia="zh-CN" w:bidi="ar"/>
        </w:rPr>
        <w:t xml:space="preserve">} </w:t>
      </w:r>
    </w:p>
    <w:p>
      <w:pPr>
        <w:keepNext w:val="0"/>
        <w:keepLines w:val="0"/>
        <w:widowControl/>
        <w:suppressLineNumbers w:val="0"/>
        <w:jc w:val="left"/>
      </w:pPr>
      <w:r>
        <w:rPr>
          <w:rFonts w:hint="default" w:ascii="Times New Roman" w:hAnsi="Times New Roman" w:eastAsia="SimSun" w:cs="Times New Roman"/>
          <w:color w:val="000000"/>
          <w:kern w:val="0"/>
          <w:sz w:val="31"/>
          <w:szCs w:val="31"/>
          <w:lang w:val="en-US" w:eastAsia="zh-CN" w:bidi="ar"/>
        </w:rPr>
        <w:t xml:space="preserve">fclose(input); </w:t>
      </w:r>
    </w:p>
    <w:p>
      <w:pPr>
        <w:keepNext w:val="0"/>
        <w:keepLines w:val="0"/>
        <w:widowControl/>
        <w:suppressLineNumbers w:val="0"/>
        <w:jc w:val="left"/>
      </w:pPr>
      <w:r>
        <w:rPr>
          <w:rFonts w:hint="default" w:ascii="Times New Roman" w:hAnsi="Times New Roman" w:eastAsia="SimSun" w:cs="Times New Roman"/>
          <w:color w:val="000000"/>
          <w:kern w:val="0"/>
          <w:sz w:val="31"/>
          <w:szCs w:val="31"/>
          <w:lang w:val="en-US" w:eastAsia="zh-CN" w:bidi="ar"/>
        </w:rPr>
        <w:t xml:space="preserve">fclose(output); </w:t>
      </w:r>
    </w:p>
    <w:p>
      <w:pPr>
        <w:keepNext w:val="0"/>
        <w:keepLines w:val="0"/>
        <w:widowControl/>
        <w:suppressLineNumbers w:val="0"/>
        <w:jc w:val="left"/>
      </w:pPr>
      <w:r>
        <w:rPr>
          <w:rFonts w:hint="default" w:ascii="Times New Roman" w:hAnsi="Times New Roman" w:eastAsia="SimSun" w:cs="Times New Roman"/>
          <w:color w:val="000000"/>
          <w:kern w:val="0"/>
          <w:sz w:val="31"/>
          <w:szCs w:val="31"/>
          <w:lang w:val="en-US" w:eastAsia="zh-CN" w:bidi="ar"/>
        </w:rPr>
        <w:t xml:space="preserve">return 0; </w:t>
      </w:r>
    </w:p>
    <w:p>
      <w:pPr>
        <w:keepNext w:val="0"/>
        <w:keepLines w:val="0"/>
        <w:widowControl/>
        <w:suppressLineNumbers w:val="0"/>
        <w:jc w:val="left"/>
      </w:pPr>
      <w:r>
        <w:rPr>
          <w:rFonts w:hint="default" w:ascii="Times New Roman" w:hAnsi="Times New Roman" w:eastAsia="SimSun" w:cs="Times New Roman"/>
          <w:color w:val="000000"/>
          <w:kern w:val="0"/>
          <w:sz w:val="31"/>
          <w:szCs w:val="31"/>
          <w:lang w:val="en-US" w:eastAsia="zh-CN" w:bidi="ar"/>
        </w:rPr>
        <w:t xml:space="preserve">} </w:t>
      </w:r>
    </w:p>
    <w:p>
      <w:pPr>
        <w:keepNext w:val="0"/>
        <w:keepLines w:val="0"/>
        <w:widowControl/>
        <w:suppressLineNumbers w:val="0"/>
        <w:jc w:val="left"/>
      </w:pPr>
      <w:r>
        <w:rPr>
          <w:rFonts w:hint="default" w:ascii="Times New Roman" w:hAnsi="Times New Roman" w:eastAsia="SimSun" w:cs="Times New Roman"/>
          <w:color w:val="000000"/>
          <w:kern w:val="0"/>
          <w:sz w:val="31"/>
          <w:szCs w:val="31"/>
          <w:lang w:val="en-US" w:eastAsia="zh-CN" w:bidi="ar"/>
        </w:rPr>
        <w:t xml:space="preserve">Input: </w:t>
      </w:r>
    </w:p>
    <w:p>
      <w:pPr>
        <w:keepNext w:val="0"/>
        <w:keepLines w:val="0"/>
        <w:widowControl/>
        <w:suppressLineNumbers w:val="0"/>
        <w:jc w:val="left"/>
      </w:pPr>
      <w:r>
        <w:rPr>
          <w:rFonts w:hint="default" w:ascii="Times New Roman" w:hAnsi="Times New Roman" w:eastAsia="SimSun" w:cs="Times New Roman"/>
          <w:color w:val="000000"/>
          <w:kern w:val="0"/>
          <w:sz w:val="31"/>
          <w:szCs w:val="31"/>
          <w:lang w:val="en-US" w:eastAsia="zh-CN" w:bidi="ar"/>
        </w:rPr>
        <w:t xml:space="preserve">//input.txt </w:t>
      </w:r>
    </w:p>
    <w:p>
      <w:pPr>
        <w:keepNext w:val="0"/>
        <w:keepLines w:val="0"/>
        <w:widowControl/>
        <w:suppressLineNumbers w:val="0"/>
        <w:jc w:val="left"/>
      </w:pPr>
      <w:r>
        <w:rPr>
          <w:rFonts w:hint="default" w:ascii="Times New Roman" w:hAnsi="Times New Roman" w:eastAsia="SimSun" w:cs="Times New Roman"/>
          <w:color w:val="000000"/>
          <w:kern w:val="0"/>
          <w:sz w:val="31"/>
          <w:szCs w:val="31"/>
          <w:lang w:val="en-US" w:eastAsia="zh-CN" w:bidi="ar"/>
        </w:rPr>
        <w:t xml:space="preserve">#include&lt;stdio.h&gt; </w:t>
      </w:r>
    </w:p>
    <w:p>
      <w:pPr>
        <w:keepNext w:val="0"/>
        <w:keepLines w:val="0"/>
        <w:widowControl/>
        <w:suppressLineNumbers w:val="0"/>
        <w:jc w:val="left"/>
      </w:pPr>
      <w:r>
        <w:rPr>
          <w:rFonts w:hint="default" w:ascii="Times New Roman" w:hAnsi="Times New Roman" w:eastAsia="SimSun" w:cs="Times New Roman"/>
          <w:color w:val="000000"/>
          <w:kern w:val="0"/>
          <w:sz w:val="31"/>
          <w:szCs w:val="31"/>
          <w:lang w:val="en-US" w:eastAsia="zh-CN" w:bidi="ar"/>
        </w:rPr>
        <w:t xml:space="preserve">void main() </w:t>
      </w:r>
    </w:p>
    <w:p>
      <w:pPr>
        <w:keepNext w:val="0"/>
        <w:keepLines w:val="0"/>
        <w:widowControl/>
        <w:suppressLineNumbers w:val="0"/>
        <w:jc w:val="left"/>
      </w:pPr>
      <w:r>
        <w:rPr>
          <w:rFonts w:hint="default" w:ascii="Times New Roman" w:hAnsi="Times New Roman" w:eastAsia="SimSun" w:cs="Times New Roman"/>
          <w:color w:val="000000"/>
          <w:kern w:val="0"/>
          <w:sz w:val="31"/>
          <w:szCs w:val="31"/>
          <w:lang w:val="en-US" w:eastAsia="zh-CN" w:bidi="ar"/>
        </w:rPr>
        <w:t xml:space="preserve">{ </w:t>
      </w:r>
    </w:p>
    <w:p>
      <w:pPr>
        <w:keepNext w:val="0"/>
        <w:keepLines w:val="0"/>
        <w:widowControl/>
        <w:suppressLineNumbers w:val="0"/>
        <w:jc w:val="left"/>
      </w:pPr>
      <w:r>
        <w:rPr>
          <w:rFonts w:hint="default" w:ascii="Times New Roman" w:hAnsi="Times New Roman" w:eastAsia="SimSun" w:cs="Times New Roman"/>
          <w:color w:val="000000"/>
          <w:kern w:val="0"/>
          <w:sz w:val="31"/>
          <w:szCs w:val="31"/>
          <w:lang w:val="en-US" w:eastAsia="zh-CN" w:bidi="ar"/>
        </w:rPr>
        <w:t xml:space="preserve">printf("Hello World"); </w:t>
      </w:r>
    </w:p>
    <w:p>
      <w:pPr>
        <w:keepNext w:val="0"/>
        <w:keepLines w:val="0"/>
        <w:widowControl/>
        <w:suppressLineNumbers w:val="0"/>
        <w:jc w:val="left"/>
      </w:pPr>
      <w:r>
        <w:rPr>
          <w:rFonts w:hint="default" w:ascii="Times New Roman" w:hAnsi="Times New Roman" w:eastAsia="SimSun" w:cs="Times New Roman"/>
          <w:color w:val="000000"/>
          <w:kern w:val="0"/>
          <w:sz w:val="31"/>
          <w:szCs w:val="31"/>
          <w:lang w:val="en-US" w:eastAsia="zh-CN" w:bidi="ar"/>
        </w:rPr>
        <w:t xml:space="preserve">} </w:t>
      </w:r>
    </w:p>
    <w:p>
      <w:pPr>
        <w:keepNext w:val="0"/>
        <w:keepLines w:val="0"/>
        <w:widowControl/>
        <w:suppressLineNumbers w:val="0"/>
        <w:jc w:val="left"/>
      </w:pPr>
      <w:r>
        <w:rPr>
          <w:rFonts w:hint="default" w:ascii="Times New Roman" w:hAnsi="Times New Roman" w:eastAsia="SimSun" w:cs="Times New Roman"/>
          <w:color w:val="000000"/>
          <w:kern w:val="0"/>
          <w:sz w:val="31"/>
          <w:szCs w:val="31"/>
          <w:lang w:val="en-US" w:eastAsia="zh-CN" w:bidi="ar"/>
        </w:rPr>
        <w:t xml:space="preserve">Output: </w:t>
      </w:r>
    </w:p>
    <w:p>
      <w:pPr>
        <w:keepNext w:val="0"/>
        <w:keepLines w:val="0"/>
        <w:widowControl/>
        <w:suppressLineNumbers w:val="0"/>
        <w:jc w:val="left"/>
      </w:pPr>
      <w:r>
        <w:rPr>
          <w:rFonts w:hint="default" w:ascii="Times New Roman" w:hAnsi="Times New Roman" w:eastAsia="SimSun" w:cs="Times New Roman"/>
          <w:color w:val="000000"/>
          <w:kern w:val="0"/>
          <w:sz w:val="31"/>
          <w:szCs w:val="31"/>
          <w:lang w:val="en-US" w:eastAsia="zh-CN" w:bidi="ar"/>
        </w:rPr>
        <w:t xml:space="preserve">//output.txt </w:t>
      </w:r>
    </w:p>
    <w:p>
      <w:pPr>
        <w:keepNext w:val="0"/>
        <w:keepLines w:val="0"/>
        <w:widowControl/>
        <w:suppressLineNumbers w:val="0"/>
        <w:jc w:val="left"/>
      </w:pPr>
      <w:r>
        <w:rPr>
          <w:rFonts w:hint="default" w:ascii="Times New Roman" w:hAnsi="Times New Roman" w:eastAsia="SimSun" w:cs="Times New Roman"/>
          <w:color w:val="000000"/>
          <w:kern w:val="0"/>
          <w:sz w:val="31"/>
          <w:szCs w:val="31"/>
          <w:lang w:val="en-US" w:eastAsia="zh-CN" w:bidi="ar"/>
        </w:rPr>
        <w:t xml:space="preserve">Line no. Token no. Token Lexeme </w:t>
      </w:r>
    </w:p>
    <w:p>
      <w:pPr>
        <w:keepNext w:val="0"/>
        <w:keepLines w:val="0"/>
        <w:widowControl/>
        <w:suppressLineNumbers w:val="0"/>
        <w:jc w:val="left"/>
      </w:pPr>
      <w:r>
        <w:rPr>
          <w:rFonts w:hint="default" w:ascii="Times New Roman" w:hAnsi="Times New Roman" w:eastAsia="SimSun" w:cs="Times New Roman"/>
          <w:color w:val="000000"/>
          <w:kern w:val="0"/>
          <w:sz w:val="31"/>
          <w:szCs w:val="31"/>
          <w:lang w:val="en-US" w:eastAsia="zh-CN" w:bidi="ar"/>
        </w:rPr>
        <w:t xml:space="preserve">1 0 Identifier include </w:t>
      </w:r>
    </w:p>
    <w:p>
      <w:pPr>
        <w:keepNext w:val="0"/>
        <w:keepLines w:val="0"/>
        <w:widowControl/>
        <w:suppressLineNumbers w:val="0"/>
        <w:jc w:val="left"/>
      </w:pPr>
      <w:r>
        <w:rPr>
          <w:rFonts w:hint="default" w:ascii="Times New Roman" w:hAnsi="Times New Roman" w:eastAsia="SimSun" w:cs="Times New Roman"/>
          <w:color w:val="000000"/>
          <w:kern w:val="0"/>
          <w:sz w:val="31"/>
          <w:szCs w:val="31"/>
          <w:lang w:val="en-US" w:eastAsia="zh-CN" w:bidi="ar"/>
        </w:rPr>
        <w:t xml:space="preserve">1 1 Identifier stdio </w:t>
      </w:r>
    </w:p>
    <w:p>
      <w:pPr>
        <w:keepNext w:val="0"/>
        <w:keepLines w:val="0"/>
        <w:widowControl/>
        <w:suppressLineNumbers w:val="0"/>
        <w:jc w:val="left"/>
      </w:pPr>
      <w:r>
        <w:rPr>
          <w:rFonts w:hint="default" w:ascii="Times New Roman" w:hAnsi="Times New Roman" w:eastAsia="SimSun" w:cs="Times New Roman"/>
          <w:color w:val="000000"/>
          <w:kern w:val="0"/>
          <w:sz w:val="31"/>
          <w:szCs w:val="31"/>
          <w:lang w:val="en-US" w:eastAsia="zh-CN" w:bidi="ar"/>
        </w:rPr>
        <w:t xml:space="preserve">1 2 Identifier h </w:t>
      </w:r>
    </w:p>
    <w:p>
      <w:pPr>
        <w:keepNext w:val="0"/>
        <w:keepLines w:val="0"/>
        <w:widowControl/>
        <w:suppressLineNumbers w:val="0"/>
        <w:jc w:val="left"/>
      </w:pPr>
      <w:r>
        <w:rPr>
          <w:rFonts w:hint="default" w:ascii="Times New Roman" w:hAnsi="Times New Roman" w:eastAsia="SimSun" w:cs="Times New Roman"/>
          <w:color w:val="000000"/>
          <w:kern w:val="0"/>
          <w:sz w:val="31"/>
          <w:szCs w:val="31"/>
          <w:lang w:val="en-US" w:eastAsia="zh-CN" w:bidi="ar"/>
        </w:rPr>
        <w:t xml:space="preserve">2 3 Identifier void </w:t>
      </w:r>
    </w:p>
    <w:p>
      <w:pPr>
        <w:keepNext w:val="0"/>
        <w:keepLines w:val="0"/>
        <w:widowControl/>
        <w:suppressLineNumbers w:val="0"/>
        <w:jc w:val="left"/>
      </w:pPr>
      <w:r>
        <w:rPr>
          <w:rFonts w:hint="default" w:ascii="Times New Roman" w:hAnsi="Times New Roman" w:eastAsia="SimSun" w:cs="Times New Roman"/>
          <w:color w:val="000000"/>
          <w:kern w:val="0"/>
          <w:sz w:val="31"/>
          <w:szCs w:val="31"/>
          <w:lang w:val="en-US" w:eastAsia="zh-CN" w:bidi="ar"/>
        </w:rPr>
        <w:t xml:space="preserve">2 4 Keyword main </w:t>
      </w:r>
    </w:p>
    <w:p>
      <w:pPr>
        <w:keepNext w:val="0"/>
        <w:keepLines w:val="0"/>
        <w:widowControl/>
        <w:suppressLineNumbers w:val="0"/>
        <w:jc w:val="left"/>
      </w:pPr>
      <w:r>
        <w:rPr>
          <w:rFonts w:hint="default" w:ascii="Times New Roman" w:hAnsi="Times New Roman" w:eastAsia="SimSun" w:cs="Times New Roman"/>
          <w:color w:val="000000"/>
          <w:kern w:val="0"/>
          <w:sz w:val="31"/>
          <w:szCs w:val="31"/>
          <w:lang w:val="en-US" w:eastAsia="zh-CN" w:bidi="ar"/>
        </w:rPr>
        <w:t xml:space="preserve">2 5 Special symbol ) </w:t>
      </w:r>
    </w:p>
    <w:p>
      <w:pPr>
        <w:keepNext w:val="0"/>
        <w:keepLines w:val="0"/>
        <w:widowControl/>
        <w:suppressLineNumbers w:val="0"/>
        <w:jc w:val="left"/>
      </w:pPr>
      <w:r>
        <w:rPr>
          <w:rFonts w:hint="default" w:ascii="Times New Roman" w:hAnsi="Times New Roman" w:eastAsia="SimSun" w:cs="Times New Roman"/>
          <w:color w:val="000000"/>
          <w:kern w:val="0"/>
          <w:sz w:val="31"/>
          <w:szCs w:val="31"/>
          <w:lang w:val="en-US" w:eastAsia="zh-CN" w:bidi="ar"/>
        </w:rPr>
        <w:t xml:space="preserve">3 6 Special symbol { </w:t>
      </w:r>
    </w:p>
    <w:p>
      <w:pPr>
        <w:keepNext w:val="0"/>
        <w:keepLines w:val="0"/>
        <w:widowControl/>
        <w:suppressLineNumbers w:val="0"/>
        <w:jc w:val="left"/>
      </w:pPr>
      <w:r>
        <w:rPr>
          <w:rFonts w:hint="default" w:ascii="Times New Roman" w:hAnsi="Times New Roman" w:eastAsia="SimSun" w:cs="Times New Roman"/>
          <w:color w:val="000000"/>
          <w:kern w:val="0"/>
          <w:sz w:val="31"/>
          <w:szCs w:val="31"/>
          <w:lang w:val="en-US" w:eastAsia="zh-CN" w:bidi="ar"/>
        </w:rPr>
        <w:t xml:space="preserve">4 7 Identifier printf </w:t>
      </w:r>
    </w:p>
    <w:p>
      <w:pPr>
        <w:keepNext w:val="0"/>
        <w:keepLines w:val="0"/>
        <w:widowControl/>
        <w:suppressLineNumbers w:val="0"/>
        <w:jc w:val="left"/>
      </w:pPr>
      <w:r>
        <w:rPr>
          <w:rFonts w:hint="default" w:ascii="Times New Roman" w:hAnsi="Times New Roman" w:eastAsia="SimSun" w:cs="Times New Roman"/>
          <w:color w:val="000000"/>
          <w:kern w:val="0"/>
          <w:sz w:val="31"/>
          <w:szCs w:val="31"/>
          <w:lang w:val="en-US" w:eastAsia="zh-CN" w:bidi="ar"/>
        </w:rPr>
        <w:t xml:space="preserve">4 8 Identifier Hello </w:t>
      </w:r>
    </w:p>
    <w:p>
      <w:pPr>
        <w:keepNext w:val="0"/>
        <w:keepLines w:val="0"/>
        <w:widowControl/>
        <w:suppressLineNumbers w:val="0"/>
        <w:jc w:val="left"/>
      </w:pPr>
      <w:r>
        <w:rPr>
          <w:rFonts w:hint="default" w:ascii="Times New Roman" w:hAnsi="Times New Roman" w:eastAsia="SimSun" w:cs="Times New Roman"/>
          <w:color w:val="000000"/>
          <w:kern w:val="0"/>
          <w:sz w:val="31"/>
          <w:szCs w:val="31"/>
          <w:lang w:val="en-US" w:eastAsia="zh-CN" w:bidi="ar"/>
        </w:rPr>
        <w:t xml:space="preserve">4 9 Identifier World </w:t>
      </w:r>
    </w:p>
    <w:p>
      <w:pPr>
        <w:keepNext w:val="0"/>
        <w:keepLines w:val="0"/>
        <w:widowControl/>
        <w:suppressLineNumbers w:val="0"/>
        <w:jc w:val="left"/>
      </w:pPr>
      <w:r>
        <w:rPr>
          <w:rFonts w:hint="default" w:ascii="Times New Roman" w:hAnsi="Times New Roman" w:eastAsia="SimSun" w:cs="Times New Roman"/>
          <w:color w:val="000000"/>
          <w:kern w:val="0"/>
          <w:sz w:val="31"/>
          <w:szCs w:val="31"/>
          <w:lang w:val="en-US" w:eastAsia="zh-CN" w:bidi="ar"/>
        </w:rPr>
        <w:t xml:space="preserve">4 10 Special symbol ) </w:t>
      </w:r>
    </w:p>
    <w:p>
      <w:pPr>
        <w:keepNext w:val="0"/>
        <w:keepLines w:val="0"/>
        <w:widowControl/>
        <w:suppressLineNumbers w:val="0"/>
        <w:jc w:val="left"/>
      </w:pPr>
      <w:r>
        <w:rPr>
          <w:rFonts w:hint="default" w:ascii="Times New Roman" w:hAnsi="Times New Roman" w:eastAsia="SimSun" w:cs="Times New Roman"/>
          <w:color w:val="000000"/>
          <w:kern w:val="0"/>
          <w:sz w:val="31"/>
          <w:szCs w:val="31"/>
          <w:lang w:val="en-US" w:eastAsia="zh-CN" w:bidi="ar"/>
        </w:rPr>
        <w:t xml:space="preserve">4 11 Special symbol ; </w:t>
      </w:r>
    </w:p>
    <w:p>
      <w:pPr>
        <w:keepNext w:val="0"/>
        <w:keepLines w:val="0"/>
        <w:widowControl/>
        <w:suppressLineNumbers w:val="0"/>
        <w:jc w:val="left"/>
      </w:pPr>
      <w:r>
        <w:rPr>
          <w:rFonts w:hint="default" w:ascii="Times New Roman" w:hAnsi="Times New Roman" w:eastAsia="SimSun" w:cs="Times New Roman"/>
          <w:color w:val="000000"/>
          <w:kern w:val="0"/>
          <w:sz w:val="31"/>
          <w:szCs w:val="31"/>
          <w:lang w:val="en-US" w:eastAsia="zh-CN" w:bidi="ar"/>
        </w:rPr>
        <w:t xml:space="preserve">5 12 Special symbol }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8"/>
          <w:szCs w:val="28"/>
          <w:u w:val="none"/>
          <w:shd w:val="clear" w:fill="auto"/>
          <w:vertAlign w:val="baseline"/>
          <w:rtl w:val="0"/>
        </w:rPr>
      </w:pP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firstLine="360" w:firstLineChars="150"/>
        <w:jc w:val="both"/>
        <w:rPr>
          <w:rFonts w:hint="default" w:ascii="Times New Roman" w:hAnsi="Times New Roman" w:eastAsia="SimSun" w:cs="Times New Roman"/>
          <w:sz w:val="24"/>
          <w:szCs w:val="24"/>
        </w:rPr>
      </w:pP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firstLine="360" w:firstLineChars="150"/>
        <w:jc w:val="both"/>
        <w:rPr>
          <w:rFonts w:hint="default" w:ascii="Times New Roman" w:hAnsi="Times New Roman" w:eastAsia="SimSun" w:cs="Times New Roman"/>
          <w:sz w:val="24"/>
          <w:szCs w:val="24"/>
          <w:rtl w:val="0"/>
          <w:lang w:val="en-US"/>
        </w:rPr>
      </w:pP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Times New Roman" w:hAnsi="Times New Roman" w:eastAsia="SimSun" w:cs="Times New Roman"/>
          <w:i w:val="0"/>
          <w:iCs w:val="0"/>
          <w:color w:val="000000"/>
          <w:sz w:val="24"/>
          <w:szCs w:val="24"/>
          <w:u w:val="none"/>
          <w:vertAlign w:val="baseline"/>
          <w:rtl w:val="0"/>
          <w:lang w:val="en-US"/>
        </w:rPr>
      </w:pP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Times New Roman" w:hAnsi="Times New Roman" w:eastAsia="Times New Roman" w:cs="Times New Roman"/>
          <w:b/>
          <w:i w:val="0"/>
          <w:smallCaps w:val="0"/>
          <w:strike w:val="0"/>
          <w:color w:val="000000"/>
          <w:sz w:val="28"/>
          <w:szCs w:val="28"/>
          <w:u w:val="single"/>
          <w:shd w:val="clear" w:fill="auto"/>
          <w:vertAlign w:val="baseline"/>
          <w:rtl w:val="0"/>
          <w:lang w:val="en-US"/>
        </w:rPr>
      </w:pP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ascii="Times New Roman" w:hAnsi="Times New Roman" w:eastAsia="Times New Roman" w:cs="Times New Roman"/>
          <w:b/>
          <w:i w:val="0"/>
          <w:smallCaps w:val="0"/>
          <w:strike w:val="0"/>
          <w:color w:val="000000"/>
          <w:sz w:val="28"/>
          <w:szCs w:val="28"/>
          <w:u w:val="single"/>
          <w:shd w:val="clear" w:fill="auto"/>
          <w:vertAlign w:val="baseline"/>
        </w:rPr>
      </w:pPr>
      <w:r>
        <w:rPr>
          <w:rFonts w:ascii="Times New Roman" w:hAnsi="Times New Roman" w:eastAsia="Times New Roman" w:cs="Times New Roman"/>
          <w:b/>
          <w:i w:val="0"/>
          <w:smallCaps w:val="0"/>
          <w:strike w:val="0"/>
          <w:color w:val="000000"/>
          <w:sz w:val="28"/>
          <w:szCs w:val="28"/>
          <w:u w:val="single"/>
          <w:shd w:val="clear" w:fill="auto"/>
          <w:vertAlign w:val="baseline"/>
          <w:rtl w:val="0"/>
        </w:rPr>
        <w:t xml:space="preserve">  CONVERSION OF REGULAR EXPRESSION TO NFA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8"/>
          <w:szCs w:val="28"/>
          <w:u w:val="single"/>
          <w:shd w:val="clear" w:fill="auto"/>
          <w:vertAlign w:val="baseline"/>
        </w:rPr>
      </w:pPr>
      <w:r>
        <w:rPr>
          <w:rFonts w:ascii="Times New Roman" w:hAnsi="Times New Roman" w:eastAsia="Times New Roman" w:cs="Times New Roman"/>
          <w:b/>
          <w:i w:val="0"/>
          <w:smallCaps w:val="0"/>
          <w:strike w:val="0"/>
          <w:color w:val="000000"/>
          <w:sz w:val="28"/>
          <w:szCs w:val="28"/>
          <w:u w:val="single"/>
          <w:shd w:val="clear" w:fill="auto"/>
          <w:vertAlign w:val="baseline"/>
          <w:rtl w:val="0"/>
        </w:rPr>
        <w:t>AIM:</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To write a C program to convert the regular expression to NFA.</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8"/>
          <w:szCs w:val="28"/>
          <w:u w:val="single"/>
          <w:shd w:val="clear" w:fill="auto"/>
          <w:vertAlign w:val="baseline"/>
        </w:rPr>
      </w:pPr>
      <w:r>
        <w:rPr>
          <w:rFonts w:ascii="Times New Roman" w:hAnsi="Times New Roman" w:eastAsia="Times New Roman" w:cs="Times New Roman"/>
          <w:b/>
          <w:i w:val="0"/>
          <w:smallCaps w:val="0"/>
          <w:strike w:val="0"/>
          <w:color w:val="000000"/>
          <w:sz w:val="28"/>
          <w:szCs w:val="28"/>
          <w:u w:val="single"/>
          <w:shd w:val="clear" w:fill="auto"/>
          <w:vertAlign w:val="baseline"/>
          <w:rtl w:val="0"/>
        </w:rPr>
        <w:t>ALGORITHM:</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28"/>
          <w:szCs w:val="28"/>
          <w:u w:val="single"/>
          <w:shd w:val="clear" w:fill="auto"/>
          <w:vertAlign w:val="baseline"/>
        </w:rPr>
      </w:pP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Start the program.</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Declare all necessary header files.</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Define the main function.</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Declare the variables and initialize variables r &amp; c to ‘0’.</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Use a for loop within another for loop to initialize the matrix for NFA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states.</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Get a regular expression from the user &amp; store it in ‘m’.</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Obtain the length of the expression using strlen() function and store it in ‘n’.</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Use for loop upto the string length and follow steps 8 to 12.</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Use switch case to check each character of the expression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10.If case is ‘*’, set the links as ‘E’ or suitable inputs as per rules.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11.If case is ‘+’, set the links as ‘E’ or suitable inputs as per rules.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12.Check the default case, i.e.,for single alphabet or 2 consecutive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alphabets and set the links to respective alphabet.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13.End the switch case.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14.Use for loop to print the states along the matrix.</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15.Use a for loop within another for lop and print the value of respective links.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16.Print the states start state as ‘0’ and final state.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17.End the program.</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8"/>
          <w:szCs w:val="28"/>
          <w:u w:val="singl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8"/>
          <w:szCs w:val="28"/>
          <w:u w:val="singl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8"/>
          <w:szCs w:val="28"/>
          <w:u w:val="singl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8"/>
          <w:szCs w:val="28"/>
          <w:u w:val="singl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8"/>
          <w:szCs w:val="28"/>
          <w:u w:val="singl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single"/>
          <w:shd w:val="clear" w:fill="auto"/>
          <w:vertAlign w:val="baseline"/>
          <w:rtl w:val="0"/>
        </w:rPr>
        <w:t>PROGRAM</w:t>
      </w:r>
      <w:r>
        <w:rPr>
          <w:rFonts w:ascii="Times New Roman" w:hAnsi="Times New Roman" w:eastAsia="Times New Roman" w:cs="Times New Roman"/>
          <w:b/>
          <w:i w:val="0"/>
          <w:smallCaps w:val="0"/>
          <w:strike w:val="0"/>
          <w:color w:val="000000"/>
          <w:sz w:val="28"/>
          <w:szCs w:val="28"/>
          <w:u w:val="none"/>
          <w:shd w:val="clear" w:fill="auto"/>
          <w:vertAlign w:val="baseline"/>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#include&lt;stdio.h&gt;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#include&lt;conio.h&gt;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void main()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char m[20],t[10][10];</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intn,i,j,r=0,c=0;</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clrscr();</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printf("\n\t\t\t\tSIMULATION OF NFA");</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printf("\n\t\t\t\t*****************");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for(i=0;i&lt;10;i++)</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for(j=0;j&lt;10;j++)</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t[i][j]='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printf("\n\nEnter a regular expression:");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scanf("%s",m);</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n=strlen(m);</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for(i=0;i&lt;n;i++)</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switch(m[i])</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case '|' :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t[r][r+1]='E';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t[r+1][r+2]=m[i-1];</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t[r+2][r+5]='E';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8"/>
          <w:szCs w:val="28"/>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8"/>
          <w:szCs w:val="28"/>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t[r][r+3]='E';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t[r+4][r+5]='E';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t[r+3][r+4]=m[i+1];</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r=r+5;</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break;</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case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t[r-1][r]='E';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t[r][r+1]='E';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t[r][r+3]='E';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t[r+1][r+2]=m[i-1];</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t[r+2][r+1]='E';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t[r+2][r+3]='E';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r=r+3;</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break;</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case '+':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t[r][r+1]=m[i-1];</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t[r+1][r]='E';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r=r+1;</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break;</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default: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if(c==0)</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if((isalpha(m[i]))&amp;&amp;(isalpha(m[i+1])))</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t[r][r+1]=m[i];</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t[r+1][r+2]=m[i+1];</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r=r+2;</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c=1;</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c=1;</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else if(c==1)</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if(isalpha(m[i+1]))</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t[r][r+1]=m[i+1];</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r=r+1;</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c=2;</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else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if(isalpha(m[i+1]))</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t[r][r+1]=m[i+1];</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r=r+1;</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c=3;</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break;</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printf("\n");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for(j=0;j&lt;=r;j++)</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printf("  %d",j);</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bookmarkStart w:id="0" w:name="_heading=h.gjdgxs" w:colFirst="0" w:colLast="0"/>
      <w:bookmarkEnd w:id="0"/>
      <w:r>
        <w:rPr>
          <w:rFonts w:ascii="Times New Roman" w:hAnsi="Times New Roman" w:eastAsia="Times New Roman" w:cs="Times New Roman"/>
          <w:b w:val="0"/>
          <w:i w:val="0"/>
          <w:smallCaps w:val="0"/>
          <w:strike w:val="0"/>
          <w:color w:val="000000"/>
          <w:sz w:val="28"/>
          <w:szCs w:val="28"/>
          <w:u w:val="none"/>
          <w:shd w:val="clear" w:fill="auto"/>
          <w:vertAlign w:val="baseline"/>
          <w:rtl w:val="0"/>
        </w:rPr>
        <w:t>printf("\n___________________________________\n");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printf("\n");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for(i=0;i&lt;=r;i++)</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for(j=0;j&lt;=r;j++)</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8"/>
          <w:szCs w:val="28"/>
          <w:u w:val="singl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printf("  %c",t[i][j]);</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printf("  | %d",i);</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printf("\n");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printf("\nStart state: 0\nFinal state: %d",i-1);</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getch();</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i w:val="0"/>
          <w:smallCaps w:val="0"/>
          <w:strike w:val="0"/>
          <w:color w:val="000000"/>
          <w:sz w:val="28"/>
          <w:szCs w:val="28"/>
          <w:u w:val="singl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i w:val="0"/>
          <w:smallCaps w:val="0"/>
          <w:strike w:val="0"/>
          <w:color w:val="000000"/>
          <w:sz w:val="28"/>
          <w:szCs w:val="28"/>
          <w:u w:val="singl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i w:val="0"/>
          <w:smallCaps w:val="0"/>
          <w:strike w:val="0"/>
          <w:color w:val="000000"/>
          <w:sz w:val="28"/>
          <w:szCs w:val="28"/>
          <w:u w:val="singl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i w:val="0"/>
          <w:smallCaps w:val="0"/>
          <w:strike w:val="0"/>
          <w:color w:val="000000"/>
          <w:sz w:val="28"/>
          <w:szCs w:val="28"/>
          <w:u w:val="singl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i w:val="0"/>
          <w:smallCaps w:val="0"/>
          <w:strike w:val="0"/>
          <w:color w:val="000000"/>
          <w:sz w:val="28"/>
          <w:szCs w:val="28"/>
          <w:u w:val="singl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i w:val="0"/>
          <w:smallCaps w:val="0"/>
          <w:strike w:val="0"/>
          <w:color w:val="000000"/>
          <w:sz w:val="28"/>
          <w:szCs w:val="28"/>
          <w:u w:val="singl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i w:val="0"/>
          <w:smallCaps w:val="0"/>
          <w:strike w:val="0"/>
          <w:color w:val="000000"/>
          <w:sz w:val="28"/>
          <w:szCs w:val="28"/>
          <w:u w:val="singl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i w:val="0"/>
          <w:smallCaps w:val="0"/>
          <w:strike w:val="0"/>
          <w:color w:val="000000"/>
          <w:sz w:val="28"/>
          <w:szCs w:val="28"/>
          <w:u w:val="singl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i w:val="0"/>
          <w:smallCaps w:val="0"/>
          <w:strike w:val="0"/>
          <w:color w:val="000000"/>
          <w:sz w:val="28"/>
          <w:szCs w:val="28"/>
          <w:u w:val="singl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i w:val="0"/>
          <w:smallCaps w:val="0"/>
          <w:strike w:val="0"/>
          <w:color w:val="000000"/>
          <w:sz w:val="28"/>
          <w:szCs w:val="28"/>
          <w:u w:val="singl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i w:val="0"/>
          <w:smallCaps w:val="0"/>
          <w:strike w:val="0"/>
          <w:color w:val="000000"/>
          <w:sz w:val="28"/>
          <w:szCs w:val="28"/>
          <w:u w:val="singl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i w:val="0"/>
          <w:smallCaps w:val="0"/>
          <w:strike w:val="0"/>
          <w:color w:val="000000"/>
          <w:sz w:val="28"/>
          <w:szCs w:val="28"/>
          <w:u w:val="singl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i w:val="0"/>
          <w:smallCaps w:val="0"/>
          <w:strike w:val="0"/>
          <w:color w:val="000000"/>
          <w:sz w:val="28"/>
          <w:szCs w:val="28"/>
          <w:u w:val="singl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i w:val="0"/>
          <w:smallCaps w:val="0"/>
          <w:strike w:val="0"/>
          <w:color w:val="000000"/>
          <w:sz w:val="28"/>
          <w:szCs w:val="28"/>
          <w:u w:val="singl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i w:val="0"/>
          <w:smallCaps w:val="0"/>
          <w:strike w:val="0"/>
          <w:color w:val="000000"/>
          <w:sz w:val="28"/>
          <w:szCs w:val="28"/>
          <w:u w:val="singl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single"/>
          <w:shd w:val="clear" w:fill="auto"/>
          <w:vertAlign w:val="baseline"/>
          <w:rtl w:val="0"/>
        </w:rPr>
        <w:t>OUTPUT</w:t>
      </w:r>
      <w:r>
        <w:rPr>
          <w:rFonts w:ascii="Times New Roman" w:hAnsi="Times New Roman" w:eastAsia="Times New Roman" w:cs="Times New Roman"/>
          <w:b/>
          <w:i w:val="0"/>
          <w:smallCaps w:val="0"/>
          <w:strike w:val="0"/>
          <w:color w:val="000000"/>
          <w:sz w:val="28"/>
          <w:szCs w:val="28"/>
          <w:u w:val="none"/>
          <w:shd w:val="clear" w:fill="auto"/>
          <w:vertAlign w:val="baseline"/>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Enter a regular Expression: a|b</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SIMULATION OF NFA</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Enter a regular expression:a|b</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0     1     2     3     4     5</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___________________________________</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E             E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 0</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a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 1</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E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 2</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b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 3</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E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 4</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 5</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Start state: 0</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Final state: 5</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3801"/>
        </w:tabs>
        <w:spacing w:before="0"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3801"/>
        </w:tabs>
        <w:spacing w:before="0"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3801"/>
        </w:tabs>
        <w:spacing w:before="0"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3801"/>
        </w:tabs>
        <w:spacing w:before="0"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3801"/>
        </w:tabs>
        <w:spacing w:before="0"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3801"/>
        </w:tabs>
        <w:spacing w:before="0"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3801"/>
        </w:tabs>
        <w:spacing w:before="0"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3801"/>
        </w:tabs>
        <w:spacing w:before="0"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8"/>
          <w:szCs w:val="28"/>
          <w:u w:val="single"/>
          <w:shd w:val="clear" w:fill="auto"/>
          <w:vertAlign w:val="baseline"/>
        </w:rPr>
      </w:pPr>
      <w:r>
        <w:rPr>
          <w:rFonts w:ascii="Times New Roman" w:hAnsi="Times New Roman" w:eastAsia="Times New Roman" w:cs="Times New Roman"/>
          <w:b/>
          <w:i w:val="0"/>
          <w:smallCaps w:val="0"/>
          <w:strike w:val="0"/>
          <w:color w:val="000000"/>
          <w:sz w:val="28"/>
          <w:szCs w:val="28"/>
          <w:u w:val="single"/>
          <w:shd w:val="clear" w:fill="auto"/>
          <w:vertAlign w:val="baseline"/>
          <w:rtl w:val="0"/>
        </w:rPr>
        <w:t>RESULT: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Thus the C program to convert regular expression to NFA has been executed and the output has been verified successfully.</w:t>
      </w:r>
    </w:p>
    <w:p>
      <w:pPr>
        <w:pageBreakBefore w:val="0"/>
        <w:rPr>
          <w:rFonts w:ascii="Times New Roman" w:hAnsi="Times New Roman" w:eastAsia="Times New Roman" w:cs="Times New Roman"/>
          <w:sz w:val="28"/>
          <w:szCs w:val="28"/>
        </w:rPr>
      </w:pPr>
    </w:p>
    <w:p>
      <w:pPr>
        <w:pageBreakBefore w:val="0"/>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EX.NO : 3</w:t>
      </w:r>
    </w:p>
    <w:p>
      <w:pPr>
        <w:pageBreakBefore w:val="0"/>
        <w:spacing w:after="0" w:line="240" w:lineRule="auto"/>
        <w:rPr>
          <w:rFonts w:ascii="Times New Roman" w:hAnsi="Times New Roman" w:eastAsia="Times New Roman" w:cs="Times New Roman"/>
          <w:b/>
          <w:sz w:val="24"/>
          <w:szCs w:val="24"/>
        </w:rPr>
      </w:pPr>
    </w:p>
    <w:p>
      <w:pPr>
        <w:pageBreakBefore w:val="0"/>
        <w:spacing w:after="0" w:line="360" w:lineRule="auto"/>
        <w:rPr>
          <w:rFonts w:ascii="Times New Roman" w:hAnsi="Times New Roman" w:eastAsia="Times New Roman" w:cs="Times New Roman"/>
          <w:color w:val="333333"/>
          <w:sz w:val="40"/>
          <w:szCs w:val="40"/>
        </w:rPr>
      </w:pPr>
      <w:r>
        <w:rPr>
          <w:rFonts w:ascii="Times New Roman" w:hAnsi="Times New Roman" w:eastAsia="Times New Roman" w:cs="Times New Roman"/>
          <w:color w:val="333333"/>
          <w:sz w:val="40"/>
          <w:szCs w:val="40"/>
          <w:rtl w:val="0"/>
        </w:rPr>
        <w:t xml:space="preserve">                      Converting   NFA to DFA</w:t>
      </w:r>
    </w:p>
    <w:p>
      <w:pPr>
        <w:pageBreakBefore w:val="0"/>
        <w:spacing w:after="0" w:line="240" w:lineRule="auto"/>
        <w:rPr>
          <w:rFonts w:ascii="Times New Roman" w:hAnsi="Times New Roman" w:eastAsia="Times New Roman" w:cs="Times New Roman"/>
          <w:b/>
          <w:sz w:val="24"/>
          <w:szCs w:val="24"/>
        </w:rPr>
      </w:pP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u w:val="single"/>
          <w:rtl w:val="0"/>
        </w:rPr>
        <w:t>AIM:</w:t>
      </w:r>
      <w:r>
        <w:rPr>
          <w:rFonts w:ascii="Times New Roman" w:hAnsi="Times New Roman" w:eastAsia="Times New Roman" w:cs="Times New Roman"/>
          <w:sz w:val="24"/>
          <w:szCs w:val="24"/>
          <w:rtl w:val="0"/>
        </w:rPr>
        <w:t xml:space="preserve"> To write a program to convert NFA to DFA</w:t>
      </w:r>
    </w:p>
    <w:p>
      <w:pPr>
        <w:pageBreakBefore w:val="0"/>
        <w:spacing w:after="0" w:line="240" w:lineRule="auto"/>
        <w:ind w:left="-1080" w:firstLine="0"/>
        <w:rPr>
          <w:rFonts w:ascii="Times New Roman" w:hAnsi="Times New Roman" w:eastAsia="Times New Roman" w:cs="Times New Roman"/>
          <w:b/>
          <w:sz w:val="24"/>
          <w:szCs w:val="24"/>
          <w:u w:val="single"/>
        </w:rPr>
      </w:pPr>
    </w:p>
    <w:p>
      <w:pPr>
        <w:pageBreakBefore w:val="0"/>
        <w:spacing w:after="0" w:line="240" w:lineRule="auto"/>
        <w:ind w:left="-1080" w:firstLine="0"/>
        <w:rPr>
          <w:rFonts w:ascii="Times New Roman" w:hAnsi="Times New Roman" w:eastAsia="Times New Roman" w:cs="Times New Roman"/>
          <w:sz w:val="24"/>
          <w:szCs w:val="24"/>
        </w:rPr>
      </w:pPr>
    </w:p>
    <w:p>
      <w:pPr>
        <w:pageBreakBefore w:val="0"/>
        <w:spacing w:after="0" w:line="240" w:lineRule="auto"/>
        <w:ind w:left="-1080" w:firstLine="0"/>
        <w:rPr>
          <w:rFonts w:ascii="Times New Roman" w:hAnsi="Times New Roman" w:eastAsia="Times New Roman" w:cs="Times New Roman"/>
          <w:sz w:val="24"/>
          <w:szCs w:val="24"/>
        </w:rPr>
      </w:pPr>
    </w:p>
    <w:p>
      <w:pPr>
        <w:pageBreakBefore w:val="0"/>
        <w:spacing w:after="0" w:line="240" w:lineRule="auto"/>
        <w:ind w:left="-1080" w:firstLine="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w:t>
      </w:r>
      <w:r>
        <w:rPr>
          <w:rFonts w:ascii="Times New Roman" w:hAnsi="Times New Roman" w:eastAsia="Times New Roman" w:cs="Times New Roman"/>
          <w:b/>
          <w:sz w:val="24"/>
          <w:szCs w:val="24"/>
          <w:u w:val="single"/>
          <w:rtl w:val="0"/>
        </w:rPr>
        <w:t>ALGORITHM</w:t>
      </w:r>
      <w:r>
        <w:rPr>
          <w:rFonts w:ascii="Times New Roman" w:hAnsi="Times New Roman" w:eastAsia="Times New Roman" w:cs="Times New Roman"/>
          <w:b/>
          <w:sz w:val="24"/>
          <w:szCs w:val="24"/>
          <w:rtl w:val="0"/>
        </w:rPr>
        <w:t>:</w:t>
      </w:r>
    </w:p>
    <w:p>
      <w:pPr>
        <w:pageBreakBefore w:val="0"/>
        <w:spacing w:after="0" w:line="240" w:lineRule="auto"/>
        <w:ind w:left="-1080" w:firstLine="0"/>
        <w:rPr>
          <w:rFonts w:ascii="Times New Roman" w:hAnsi="Times New Roman" w:eastAsia="Times New Roman" w:cs="Times New Roman"/>
          <w:b/>
          <w:sz w:val="24"/>
          <w:szCs w:val="24"/>
        </w:rPr>
      </w:pPr>
    </w:p>
    <w:p>
      <w:pPr>
        <w:pageBreakBefore w:val="0"/>
        <w:numPr>
          <w:ilvl w:val="0"/>
          <w:numId w:val="3"/>
        </w:numPr>
        <w:spacing w:after="0" w:line="240" w:lineRule="auto"/>
        <w:ind w:left="720" w:hanging="360"/>
        <w:rPr>
          <w:rFonts w:ascii="Calibri" w:hAnsi="Calibri" w:eastAsia="Calibri" w:cs="Calibri"/>
          <w:sz w:val="24"/>
          <w:szCs w:val="24"/>
        </w:rPr>
      </w:pPr>
      <w:r>
        <w:rPr>
          <w:rFonts w:ascii="Calibri" w:hAnsi="Calibri" w:eastAsia="Calibri" w:cs="Calibri"/>
          <w:sz w:val="24"/>
          <w:szCs w:val="24"/>
          <w:rtl w:val="0"/>
        </w:rPr>
        <w:t>Start the program</w:t>
      </w:r>
    </w:p>
    <w:p>
      <w:pPr>
        <w:pageBreakBefore w:val="0"/>
        <w:numPr>
          <w:ilvl w:val="0"/>
          <w:numId w:val="3"/>
        </w:numPr>
        <w:spacing w:after="0" w:line="240" w:lineRule="auto"/>
        <w:ind w:left="720" w:hanging="360"/>
        <w:rPr>
          <w:rFonts w:ascii="Calibri" w:hAnsi="Calibri" w:eastAsia="Calibri" w:cs="Calibri"/>
          <w:sz w:val="24"/>
          <w:szCs w:val="24"/>
        </w:rPr>
      </w:pPr>
      <w:r>
        <w:rPr>
          <w:rFonts w:ascii="Calibri" w:hAnsi="Calibri" w:eastAsia="Calibri" w:cs="Calibri"/>
          <w:sz w:val="24"/>
          <w:szCs w:val="24"/>
          <w:rtl w:val="0"/>
        </w:rPr>
        <w:t>Assign an input string terminated by end of file, DFA with start</w:t>
      </w:r>
    </w:p>
    <w:p>
      <w:pPr>
        <w:pageBreakBefore w:val="0"/>
        <w:numPr>
          <w:ilvl w:val="0"/>
          <w:numId w:val="3"/>
        </w:numPr>
        <w:spacing w:after="0" w:line="240" w:lineRule="auto"/>
        <w:ind w:left="720" w:hanging="360"/>
        <w:rPr>
          <w:rFonts w:ascii="Calibri" w:hAnsi="Calibri" w:eastAsia="Calibri" w:cs="Calibri"/>
          <w:sz w:val="24"/>
          <w:szCs w:val="24"/>
        </w:rPr>
      </w:pPr>
      <w:r>
        <w:rPr>
          <w:rFonts w:ascii="Calibri" w:hAnsi="Calibri" w:eastAsia="Calibri" w:cs="Calibri"/>
          <w:sz w:val="24"/>
          <w:szCs w:val="24"/>
          <w:rtl w:val="0"/>
        </w:rPr>
        <w:t>The final state is assigned to F</w:t>
      </w:r>
    </w:p>
    <w:p>
      <w:pPr>
        <w:pageBreakBefore w:val="0"/>
        <w:numPr>
          <w:ilvl w:val="0"/>
          <w:numId w:val="3"/>
        </w:numPr>
        <w:spacing w:after="0" w:line="240" w:lineRule="auto"/>
        <w:ind w:left="720" w:hanging="360"/>
        <w:rPr>
          <w:rFonts w:ascii="Calibri" w:hAnsi="Calibri" w:eastAsia="Calibri" w:cs="Calibri"/>
          <w:sz w:val="24"/>
          <w:szCs w:val="24"/>
        </w:rPr>
      </w:pPr>
      <w:r>
        <w:rPr>
          <w:rFonts w:ascii="Calibri" w:hAnsi="Calibri" w:eastAsia="Calibri" w:cs="Calibri"/>
          <w:sz w:val="24"/>
          <w:szCs w:val="24"/>
          <w:rtl w:val="0"/>
        </w:rPr>
        <w:t>Assign the state to S</w:t>
      </w:r>
    </w:p>
    <w:p>
      <w:pPr>
        <w:pageBreakBefore w:val="0"/>
        <w:numPr>
          <w:ilvl w:val="0"/>
          <w:numId w:val="3"/>
        </w:numPr>
        <w:spacing w:after="0" w:line="240" w:lineRule="auto"/>
        <w:ind w:left="720" w:hanging="360"/>
        <w:rPr>
          <w:rFonts w:ascii="Calibri" w:hAnsi="Calibri" w:eastAsia="Calibri" w:cs="Calibri"/>
          <w:sz w:val="24"/>
          <w:szCs w:val="24"/>
        </w:rPr>
      </w:pPr>
      <w:r>
        <w:rPr>
          <w:rFonts w:ascii="Calibri" w:hAnsi="Calibri" w:eastAsia="Calibri" w:cs="Calibri"/>
          <w:sz w:val="24"/>
          <w:szCs w:val="24"/>
          <w:rtl w:val="0"/>
        </w:rPr>
        <w:t>Assign the input string to variable C</w:t>
      </w:r>
    </w:p>
    <w:p>
      <w:pPr>
        <w:pageBreakBefore w:val="0"/>
        <w:numPr>
          <w:ilvl w:val="0"/>
          <w:numId w:val="3"/>
        </w:numPr>
        <w:spacing w:after="0" w:line="240" w:lineRule="auto"/>
        <w:ind w:left="720" w:hanging="360"/>
        <w:rPr>
          <w:rFonts w:ascii="Calibri" w:hAnsi="Calibri" w:eastAsia="Calibri" w:cs="Calibri"/>
          <w:sz w:val="24"/>
          <w:szCs w:val="24"/>
        </w:rPr>
      </w:pPr>
      <w:r>
        <w:rPr>
          <w:rFonts w:ascii="Calibri" w:hAnsi="Calibri" w:eastAsia="Calibri" w:cs="Calibri"/>
          <w:sz w:val="24"/>
          <w:szCs w:val="24"/>
          <w:rtl w:val="0"/>
        </w:rPr>
        <w:t>While C!=e of do</w:t>
      </w:r>
    </w:p>
    <w:p>
      <w:pPr>
        <w:pageBreakBefore w:val="0"/>
        <w:spacing w:after="0" w:line="240" w:lineRule="auto"/>
        <w:ind w:left="720" w:firstLine="0"/>
        <w:rPr>
          <w:rFonts w:ascii="Calibri" w:hAnsi="Calibri" w:eastAsia="Calibri" w:cs="Calibri"/>
          <w:sz w:val="24"/>
          <w:szCs w:val="24"/>
        </w:rPr>
      </w:pPr>
      <w:r>
        <w:rPr>
          <w:rFonts w:ascii="Calibri" w:hAnsi="Calibri" w:eastAsia="Calibri" w:cs="Calibri"/>
          <w:sz w:val="24"/>
          <w:szCs w:val="24"/>
          <w:rtl w:val="0"/>
        </w:rPr>
        <w:t xml:space="preserve">            S=move(s,c)</w:t>
      </w:r>
    </w:p>
    <w:p>
      <w:pPr>
        <w:pageBreakBefore w:val="0"/>
        <w:spacing w:after="0" w:line="240" w:lineRule="auto"/>
        <w:ind w:left="720" w:firstLine="0"/>
        <w:rPr>
          <w:rFonts w:ascii="Calibri" w:hAnsi="Calibri" w:eastAsia="Calibri" w:cs="Calibri"/>
          <w:sz w:val="24"/>
          <w:szCs w:val="24"/>
        </w:rPr>
      </w:pPr>
      <w:r>
        <w:rPr>
          <w:rFonts w:ascii="Calibri" w:hAnsi="Calibri" w:eastAsia="Calibri" w:cs="Calibri"/>
          <w:sz w:val="24"/>
          <w:szCs w:val="24"/>
          <w:rtl w:val="0"/>
        </w:rPr>
        <w:t xml:space="preserve">            C=next char</w:t>
      </w:r>
    </w:p>
    <w:p>
      <w:pPr>
        <w:pageBreakBefore w:val="0"/>
        <w:numPr>
          <w:ilvl w:val="0"/>
          <w:numId w:val="3"/>
        </w:numPr>
        <w:spacing w:after="0" w:line="240" w:lineRule="auto"/>
        <w:ind w:left="720" w:hanging="360"/>
        <w:rPr>
          <w:rFonts w:ascii="Calibri" w:hAnsi="Calibri" w:eastAsia="Calibri" w:cs="Calibri"/>
          <w:sz w:val="24"/>
          <w:szCs w:val="24"/>
        </w:rPr>
      </w:pPr>
      <w:r>
        <w:rPr>
          <w:rFonts w:ascii="Calibri" w:hAnsi="Calibri" w:eastAsia="Calibri" w:cs="Calibri"/>
          <w:sz w:val="24"/>
          <w:szCs w:val="24"/>
          <w:rtl w:val="0"/>
        </w:rPr>
        <w:t>If it is in ten return yes else no</w:t>
      </w:r>
    </w:p>
    <w:p>
      <w:pPr>
        <w:pageBreakBefore w:val="0"/>
        <w:numPr>
          <w:ilvl w:val="0"/>
          <w:numId w:val="3"/>
        </w:numPr>
        <w:spacing w:after="0" w:line="240" w:lineRule="auto"/>
        <w:ind w:left="720" w:hanging="360"/>
        <w:rPr>
          <w:rFonts w:ascii="Calibri" w:hAnsi="Calibri" w:eastAsia="Calibri" w:cs="Calibri"/>
          <w:sz w:val="24"/>
          <w:szCs w:val="24"/>
        </w:rPr>
      </w:pPr>
      <w:r>
        <w:rPr>
          <w:rFonts w:ascii="Calibri" w:hAnsi="Calibri" w:eastAsia="Calibri" w:cs="Calibri"/>
          <w:sz w:val="24"/>
          <w:szCs w:val="24"/>
          <w:rtl w:val="0"/>
        </w:rPr>
        <w:t>Stop the program</w:t>
      </w:r>
    </w:p>
    <w:p>
      <w:pPr>
        <w:pageBreakBefore w:val="0"/>
        <w:spacing w:after="0" w:line="240" w:lineRule="auto"/>
        <w:ind w:left="720" w:firstLine="0"/>
        <w:rPr>
          <w:rFonts w:ascii="Calibri" w:hAnsi="Calibri" w:eastAsia="Calibri" w:cs="Calibri"/>
          <w:sz w:val="24"/>
          <w:szCs w:val="24"/>
        </w:rPr>
      </w:pPr>
    </w:p>
    <w:p>
      <w:pPr>
        <w:pageBreakBefore w:val="0"/>
        <w:spacing w:after="0" w:line="240" w:lineRule="auto"/>
        <w:ind w:left="720" w:firstLine="0"/>
        <w:rPr>
          <w:rFonts w:ascii="Calibri" w:hAnsi="Calibri" w:eastAsia="Calibri" w:cs="Calibri"/>
          <w:sz w:val="24"/>
          <w:szCs w:val="24"/>
        </w:rPr>
      </w:pPr>
    </w:p>
    <w:p>
      <w:pPr>
        <w:pageBreakBefore w:val="0"/>
        <w:spacing w:after="0" w:line="240" w:lineRule="auto"/>
        <w:ind w:left="720" w:firstLine="0"/>
        <w:rPr>
          <w:rFonts w:ascii="Calibri" w:hAnsi="Calibri" w:eastAsia="Calibri" w:cs="Calibri"/>
          <w:sz w:val="24"/>
          <w:szCs w:val="24"/>
        </w:rPr>
      </w:pP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b/>
          <w:sz w:val="32"/>
          <w:szCs w:val="32"/>
          <w:u w:val="single"/>
          <w:rtl w:val="0"/>
        </w:rPr>
        <w:t>SOURCE CODE:_</w:t>
      </w:r>
    </w:p>
    <w:p>
      <w:pPr>
        <w:pageBreakBefore w:val="0"/>
        <w:spacing w:after="0" w:line="240" w:lineRule="auto"/>
        <w:ind w:left="720" w:firstLine="0"/>
        <w:rPr>
          <w:rFonts w:ascii="Calibri" w:hAnsi="Calibri" w:eastAsia="Calibri" w:cs="Calibri"/>
          <w:sz w:val="24"/>
          <w:szCs w:val="24"/>
        </w:rPr>
      </w:pPr>
    </w:p>
    <w:p>
      <w:pPr>
        <w:pageBreakBefore w:val="0"/>
        <w:spacing w:after="0" w:line="240" w:lineRule="auto"/>
        <w:ind w:left="720" w:firstLine="0"/>
        <w:rPr>
          <w:rFonts w:ascii="Calibri" w:hAnsi="Calibri" w:eastAsia="Calibri" w:cs="Calibri"/>
          <w:sz w:val="24"/>
          <w:szCs w:val="24"/>
        </w:rPr>
      </w:pP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#include&lt;conio.h&gt;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#include&lt;string.h&gt;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#include&lt;process.h&gt;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#include&lt;math.h&gt;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Int n[11],I,j,c,k,h,l,h1,f,h2,temp1[12],temp2[12],count=0,ptr=0;</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Char a[20][20],s[5][8];</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Inttr[5][2],ecl[5][8],str[5],flag;</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Inttr[5][2],ecl[5][8],st[5],flag;</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Void ecls(int b[10],int x)</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I=0;</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K=-1;flag=0;</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While(l&lt;x)</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N[++k]=b[l];</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I=b[l];</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h=k+1;</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for(j=I;j&lt;=11;j++)</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If(a[i][j]==’e’)</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{n[++k]=j;</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If(j==11&amp;&amp;h&lt;=k)</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I=n[h];</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H++;</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Goto a;</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}for(i=0;i&lt;k;i++)</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for(j=i+1;j&lt;k;j++)</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if(n[i]&gt;n[j])</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C=n[i];</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N[i]=n[j];</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N[j]=c;</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}for(i=0;i&lt;ptr;i++)</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for(j=0;j&lt;k;j++)</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If(ecl[i][j]!=n[j])</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If(i&lt;count)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J=0;</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Else</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Goto b;</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Else if((ecl[i][j]==n[j])&amp;&amp;(j==k))</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{tr[ptr][f]=st[i];</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Flag=1;</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Break;</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If(flag==0)</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{for(i=0;i&lt;=k;i++)</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Ecl[count][i]=n[i];</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st[count]=count+65;</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tr[ptr][f]=st[count];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count++;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Void mova(int g)</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{h1=0;</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for(i=0;i&lt;7;i++)</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{if(ecl[g][i]==3)</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Temp1[h1++]=4;</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if(ecl[g][i]==8)</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Temp1[h1++]=9;</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Printf(“\n move(%c,a):”,st[g]);</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For(i=0;i&lt;h1;i++)</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Printf(“%d”,temp1[i]);</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F=0;</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Ecls(temp1,h1);</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Void movb(int g)</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H2=0; </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For(i=0;i&lt;7;i++)</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If(ecl[g][i]==5)</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Temp2[h2++]=6;</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If(ecl[g][i]==9)</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Temp2[h2++]=10;</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If(ecl[g][i]==10)</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Temp2[h2++]=11;}</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Printf(“move(%c,b):”st[g]);</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For(i=0;i&lt;h2;i++)</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Printf(“%d”,temp2[i]);</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F=1;</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Ecls(temp2,h2);</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Void main()</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Clrscr();</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Printf(“\n the no. of states in NFA (a/b)*abb are:11”);</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For(i=0;i&lt;=11;i++)</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For(j=0;j&lt;=11;j++)</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A[i][j]=’\0’;</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A[1][2]=’e’;</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A[1][8]=’e’;</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A[2][3]=’e’;</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A[2][5]=’e’;</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A[3][4]=’a’;</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A[5][6]=’b’;</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A[4][7]=’e’;</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A[6][7]=’e’;</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A[7][8]=’e’;</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A[7][2]=’e’;</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A[8][9]=’a’;</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A[9][10]=’b’;</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A[10][11]=’b’;</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Printf(“\n the transmission table is as Follows”);</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Printf(“\n states 1 2 3 4 5 6 7 8 9 10 11”);</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Getch();</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For(i=1;i&lt;=11;i++)</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Printf(“\n  %d \t”,i);</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For(j=1;j&lt;=11;j++)</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Printf(“%c”,a[i][j]);</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Getch();</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Printf(“\n \n press any key to continue”);</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Clrscr();</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I=1;k=1;h=1;</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N[0]=I;</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Printf(“\n”);</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For(j=1;j&lt;=11;j++)</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{if(a[i][j]==’e’)</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N[k++]=j;</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If(j==11&amp;&amp;h&lt;k)</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I=n[h];</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H++;</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Goto a;</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For(i=1;j&lt;k;i++)</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For(j=i+1;j&lt;k;j++)</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If(n[i]&gt;n[j])</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{c=n[i];</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N[i]=n[j];</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N[j]=c;</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Count++;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St[0]=65;</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For(i=0;i&lt;k;i++)</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Ecl[0][i]=n[i];</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Printf(“the moves are of the Following manner”);</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Mova(ptr);</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Movb(ptr);</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Ptr++;}</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Printf(“\n the new states of DFA are as Follows”);</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For(i=0;i&lt;5;i++)</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{printf(“\n %c”,st[i]);</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For(j=0;j&lt;7;j++)</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Printf”(“%d”,ecl[i][j]);</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Printf(“ the transition table are as Follows”);</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Printf(“\n a \n b \n”);</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For(i=0;i&lt;5;i++)</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Printf(“%c”,st[i]);</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For(j=0;j&lt;2;j++)</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Printf(“%c \t”,tr[i][j]);</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Getch();</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p>
    <w:p>
      <w:pPr>
        <w:pageBreakBefore w:val="0"/>
        <w:spacing w:after="0" w:line="240" w:lineRule="auto"/>
        <w:rPr>
          <w:rFonts w:ascii="Times New Roman" w:hAnsi="Times New Roman" w:eastAsia="Times New Roman" w:cs="Times New Roman"/>
          <w:sz w:val="24"/>
          <w:szCs w:val="24"/>
        </w:rPr>
      </w:pPr>
    </w:p>
    <w:p>
      <w:pPr>
        <w:pageBreakBefore w:val="0"/>
        <w:spacing w:after="0" w:line="240" w:lineRule="auto"/>
        <w:rPr>
          <w:rFonts w:ascii="Times New Roman" w:hAnsi="Times New Roman" w:eastAsia="Times New Roman" w:cs="Times New Roman"/>
          <w:sz w:val="24"/>
          <w:szCs w:val="24"/>
        </w:rPr>
      </w:pPr>
    </w:p>
    <w:p>
      <w:pPr>
        <w:pageBreakBefore w:val="0"/>
        <w:spacing w:after="0" w:line="240" w:lineRule="auto"/>
        <w:rPr>
          <w:rFonts w:ascii="Times New Roman" w:hAnsi="Times New Roman" w:eastAsia="Times New Roman" w:cs="Times New Roman"/>
          <w:b/>
          <w:sz w:val="24"/>
          <w:szCs w:val="24"/>
        </w:rPr>
      </w:pPr>
    </w:p>
    <w:p>
      <w:pPr>
        <w:pageBreakBefore w:val="0"/>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OUTPUT: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no. of states in NFA(a/b)*abb are:11</w:t>
      </w:r>
    </w:p>
    <w:p>
      <w:pPr>
        <w:pageBreakBefore w:val="0"/>
        <w:spacing w:after="0" w:line="240" w:lineRule="auto"/>
        <w:rPr>
          <w:rFonts w:ascii="Times New Roman" w:hAnsi="Times New Roman" w:eastAsia="Times New Roman" w:cs="Times New Roman"/>
          <w:sz w:val="24"/>
          <w:szCs w:val="24"/>
        </w:rPr>
      </w:pP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The transition table is as Follows </w:t>
      </w:r>
    </w:p>
    <w:p>
      <w:pPr>
        <w:pageBreakBefore w:val="0"/>
        <w:spacing w:after="0" w:line="24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2</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3</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4</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5</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6</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7</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8</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9</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10</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11</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e</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e</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e</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e</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3</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4</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e</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5</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b</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e</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6</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e</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7</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e</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e</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8</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9</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10</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b</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11</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b</w:t>
      </w:r>
    </w:p>
    <w:p>
      <w:pPr>
        <w:pageBreakBefore w:val="0"/>
        <w:spacing w:after="0" w:line="240" w:lineRule="auto"/>
        <w:rPr>
          <w:rFonts w:ascii="Times New Roman" w:hAnsi="Times New Roman" w:eastAsia="Times New Roman" w:cs="Times New Roman"/>
          <w:sz w:val="24"/>
          <w:szCs w:val="24"/>
        </w:rPr>
      </w:pPr>
    </w:p>
    <w:p>
      <w:pPr>
        <w:pageBreakBefore w:val="0"/>
        <w:spacing w:after="0" w:line="240" w:lineRule="auto"/>
        <w:rPr>
          <w:rFonts w:ascii="Times New Roman" w:hAnsi="Times New Roman" w:eastAsia="Times New Roman" w:cs="Times New Roman"/>
          <w:sz w:val="24"/>
          <w:szCs w:val="24"/>
        </w:rPr>
      </w:pPr>
    </w:p>
    <w:p>
      <w:pPr>
        <w:pageBreakBefore w:val="0"/>
        <w:spacing w:after="0" w:line="240" w:lineRule="auto"/>
        <w:rPr>
          <w:rFonts w:ascii="Times New Roman" w:hAnsi="Times New Roman" w:eastAsia="Times New Roman" w:cs="Times New Roman"/>
          <w:sz w:val="24"/>
          <w:szCs w:val="24"/>
        </w:rPr>
      </w:pPr>
    </w:p>
    <w:p>
      <w:pPr>
        <w:pageBreakBefore w:val="0"/>
        <w:spacing w:after="0" w:line="240" w:lineRule="auto"/>
        <w:rPr>
          <w:rFonts w:ascii="Times New Roman" w:hAnsi="Times New Roman" w:eastAsia="Times New Roman" w:cs="Times New Roman"/>
          <w:sz w:val="24"/>
          <w:szCs w:val="24"/>
        </w:rPr>
      </w:pPr>
    </w:p>
    <w:p>
      <w:pPr>
        <w:pageBreakBefore w:val="0"/>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RESULT:</w:t>
      </w:r>
    </w:p>
    <w:p>
      <w:pPr>
        <w:pageBreakBefore w:val="0"/>
        <w:spacing w:after="0" w:line="240" w:lineRule="auto"/>
        <w:rPr>
          <w:rFonts w:ascii="Times New Roman" w:hAnsi="Times New Roman" w:eastAsia="Times New Roman" w:cs="Times New Roman"/>
          <w:b/>
          <w:sz w:val="24"/>
          <w:szCs w:val="24"/>
        </w:rPr>
      </w:pPr>
    </w:p>
    <w:p>
      <w:pPr>
        <w:pageBreakBefore w:val="0"/>
        <w:spacing w:after="0" w:line="240" w:lineRule="auto"/>
        <w:rPr>
          <w:rFonts w:ascii="Times New Roman" w:hAnsi="Times New Roman" w:eastAsia="Times New Roman" w:cs="Times New Roman"/>
          <w:b/>
          <w:sz w:val="24"/>
          <w:szCs w:val="24"/>
        </w:rPr>
      </w:pP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Thus the above conversion program is successfully executed</w:t>
      </w:r>
    </w:p>
    <w:p>
      <w:pPr>
        <w:pageBreakBefore w:val="0"/>
        <w:spacing w:after="0" w:line="240" w:lineRule="auto"/>
        <w:rPr>
          <w:rFonts w:ascii="Times New Roman" w:hAnsi="Times New Roman" w:eastAsia="Times New Roman" w:cs="Times New Roman"/>
          <w:b/>
          <w:sz w:val="48"/>
          <w:szCs w:val="48"/>
        </w:rPr>
      </w:pPr>
    </w:p>
    <w:p>
      <w:pPr>
        <w:pageBreakBefore w:val="0"/>
        <w:spacing w:after="0" w:line="240" w:lineRule="auto"/>
        <w:rPr>
          <w:rFonts w:hint="default" w:ascii="Times New Roman" w:hAnsi="Times New Roman" w:eastAsia="Times New Roman" w:cs="Times New Roman"/>
          <w:b/>
          <w:sz w:val="32"/>
          <w:szCs w:val="32"/>
          <w:u w:val="single"/>
          <w:lang w:val="en-US"/>
        </w:rPr>
      </w:pPr>
      <w:r>
        <w:rPr>
          <w:rFonts w:hint="default" w:ascii="Times New Roman" w:hAnsi="Times New Roman" w:eastAsia="Times New Roman" w:cs="Times New Roman"/>
          <w:b/>
          <w:sz w:val="32"/>
          <w:szCs w:val="32"/>
          <w:u w:val="single"/>
          <w:lang w:val="en-US"/>
        </w:rPr>
        <w:t xml:space="preserve"> </w:t>
      </w:r>
    </w:p>
    <w:p>
      <w:pPr>
        <w:pageBreakBefore w:val="0"/>
        <w:spacing w:after="0" w:line="360" w:lineRule="auto"/>
        <w:rPr>
          <w:rFonts w:hint="default" w:ascii="Times New Roman" w:hAnsi="Times New Roman" w:eastAsia="SimSun" w:cs="Times New Roman"/>
          <w:i w:val="0"/>
          <w:iCs w:val="0"/>
          <w:color w:val="000000"/>
          <w:sz w:val="24"/>
          <w:szCs w:val="24"/>
          <w:u w:val="none"/>
          <w:vertAlign w:val="baseline"/>
        </w:rPr>
      </w:pPr>
      <w:r>
        <w:rPr>
          <w:rFonts w:ascii="Times New Roman" w:hAnsi="Times New Roman" w:eastAsia="Times New Roman" w:cs="Times New Roman"/>
          <w:b/>
          <w:sz w:val="24"/>
          <w:szCs w:val="24"/>
          <w:rtl w:val="0"/>
        </w:rPr>
        <w:t>EX.NO</w:t>
      </w:r>
      <w:r>
        <w:rPr>
          <w:rFonts w:ascii="Times New Roman" w:hAnsi="Times New Roman" w:eastAsia="Times New Roman" w:cs="Times New Roman"/>
          <w:b/>
          <w:bCs w:val="0"/>
          <w:sz w:val="24"/>
          <w:szCs w:val="24"/>
          <w:rtl w:val="0"/>
        </w:rPr>
        <w:t xml:space="preserve"> : 4</w:t>
      </w:r>
      <w:r>
        <w:rPr>
          <w:rFonts w:hint="default" w:ascii="Times New Roman" w:hAnsi="Times New Roman" w:eastAsia="Times New Roman" w:cs="Times New Roman"/>
          <w:b/>
          <w:bCs w:val="0"/>
          <w:sz w:val="24"/>
          <w:szCs w:val="24"/>
          <w:rtl w:val="0"/>
          <w:lang w:val="en-US"/>
        </w:rPr>
        <w:t xml:space="preserve"> </w:t>
      </w:r>
      <w:r>
        <w:rPr>
          <w:rFonts w:hint="default" w:ascii="Times New Roman" w:hAnsi="Times New Roman" w:eastAsia="SimSun" w:cs="Times New Roman"/>
          <w:b/>
          <w:bCs w:val="0"/>
          <w:i w:val="0"/>
          <w:iCs w:val="0"/>
          <w:color w:val="000000"/>
          <w:sz w:val="24"/>
          <w:szCs w:val="24"/>
          <w:u w:val="none"/>
          <w:vertAlign w:val="baseline"/>
        </w:rPr>
        <w:t>Elimination of Ambiguity, Left Recursion and Left Factoring</w:t>
      </w:r>
    </w:p>
    <w:p>
      <w:pPr>
        <w:pageBreakBefore w:val="0"/>
        <w:spacing w:after="0" w:line="360" w:lineRule="auto"/>
        <w:rPr>
          <w:rFonts w:hint="default" w:ascii="Times New Roman" w:hAnsi="Times New Roman" w:eastAsia="SimSun" w:cs="Times New Roman"/>
          <w:b/>
          <w:bCs/>
          <w:i w:val="0"/>
          <w:iCs w:val="0"/>
          <w:color w:val="000000"/>
          <w:sz w:val="24"/>
          <w:szCs w:val="24"/>
          <w:u w:val="none"/>
          <w:vertAlign w:val="baseline"/>
          <w:lang w:val="en-US"/>
        </w:rPr>
      </w:pPr>
      <w:r>
        <w:rPr>
          <w:rFonts w:hint="default" w:ascii="Times New Roman" w:hAnsi="Times New Roman" w:eastAsia="SimSun" w:cs="Times New Roman"/>
          <w:b/>
          <w:bCs/>
          <w:i w:val="0"/>
          <w:iCs w:val="0"/>
          <w:color w:val="000000"/>
          <w:sz w:val="24"/>
          <w:szCs w:val="24"/>
          <w:u w:val="none"/>
          <w:vertAlign w:val="baseline"/>
          <w:lang w:val="en-US"/>
        </w:rPr>
        <w:t>AIM:</w:t>
      </w:r>
    </w:p>
    <w:p>
      <w:pPr>
        <w:pageBreakBefore w:val="0"/>
        <w:spacing w:after="0" w:line="360" w:lineRule="auto"/>
        <w:rPr>
          <w:rFonts w:hint="default" w:ascii="Times New Roman" w:hAnsi="Times New Roman" w:eastAsia="SimSun" w:cs="Times New Roman"/>
          <w:i w:val="0"/>
          <w:iCs w:val="0"/>
          <w:color w:val="000000"/>
          <w:sz w:val="24"/>
          <w:szCs w:val="24"/>
          <w:u w:val="none"/>
          <w:vertAlign w:val="baseline"/>
        </w:rPr>
      </w:pPr>
      <w:r>
        <w:rPr>
          <w:rFonts w:hint="default" w:ascii="Times New Roman" w:hAnsi="Times New Roman" w:eastAsia="SimSun" w:cs="Times New Roman"/>
          <w:i w:val="0"/>
          <w:iCs w:val="0"/>
          <w:color w:val="000000"/>
          <w:sz w:val="24"/>
          <w:szCs w:val="24"/>
          <w:u w:val="none"/>
          <w:vertAlign w:val="baseline"/>
          <w:lang w:val="en-US"/>
        </w:rPr>
        <w:t xml:space="preserve">To Write a program  </w:t>
      </w:r>
      <w:r>
        <w:rPr>
          <w:rFonts w:hint="default" w:ascii="Times New Roman" w:hAnsi="Times New Roman" w:eastAsia="SimSun" w:cs="Times New Roman"/>
          <w:i w:val="0"/>
          <w:iCs w:val="0"/>
          <w:color w:val="000000"/>
          <w:sz w:val="24"/>
          <w:szCs w:val="24"/>
          <w:u w:val="none"/>
          <w:vertAlign w:val="baseline"/>
        </w:rPr>
        <w:t>Elimination of Ambiguity, Left Recursion and Left Factoring</w:t>
      </w:r>
    </w:p>
    <w:p>
      <w:pPr>
        <w:pageBreakBefore w:val="0"/>
        <w:spacing w:after="0" w:line="360" w:lineRule="auto"/>
        <w:rPr>
          <w:rFonts w:hint="default" w:ascii="Times New Roman" w:hAnsi="Times New Roman" w:eastAsia="SimSun" w:cs="Times New Roman"/>
          <w:b/>
          <w:bCs/>
          <w:i w:val="0"/>
          <w:iCs w:val="0"/>
          <w:color w:val="000000"/>
          <w:sz w:val="24"/>
          <w:szCs w:val="24"/>
          <w:u w:val="none"/>
          <w:vertAlign w:val="baseline"/>
          <w:lang w:val="en-US"/>
        </w:rPr>
      </w:pPr>
      <w:r>
        <w:rPr>
          <w:rFonts w:hint="default" w:ascii="Times New Roman" w:hAnsi="Times New Roman" w:eastAsia="SimSun" w:cs="Times New Roman"/>
          <w:b/>
          <w:bCs/>
          <w:i w:val="0"/>
          <w:iCs w:val="0"/>
          <w:color w:val="000000"/>
          <w:sz w:val="24"/>
          <w:szCs w:val="24"/>
          <w:u w:val="none"/>
          <w:vertAlign w:val="baseline"/>
          <w:lang w:val="en-US"/>
        </w:rPr>
        <w:t>PROGRAM:</w:t>
      </w:r>
    </w:p>
    <w:p>
      <w:pPr>
        <w:pageBreakBefore w:val="0"/>
        <w:spacing w:after="0" w:line="360" w:lineRule="auto"/>
        <w:rPr>
          <w:rFonts w:hint="default" w:ascii="Times New Roman" w:hAnsi="Times New Roman" w:eastAsia="SimSun" w:cs="Times New Roman"/>
          <w:i w:val="0"/>
          <w:iCs w:val="0"/>
          <w:color w:val="000000"/>
          <w:sz w:val="24"/>
          <w:szCs w:val="24"/>
          <w:u w:val="none"/>
          <w:vertAlign w:val="baseline"/>
        </w:rPr>
      </w:pPr>
    </w:p>
    <w:p>
      <w:pPr>
        <w:pageBreakBefore w:val="0"/>
        <w:spacing w:after="0" w:line="360" w:lineRule="auto"/>
        <w:rPr>
          <w:rFonts w:hint="default" w:ascii="Times New Roman" w:hAnsi="Times New Roman" w:eastAsia="SimSun" w:cs="Times New Roman"/>
          <w:i w:val="0"/>
          <w:iCs w:val="0"/>
          <w:color w:val="000000"/>
          <w:sz w:val="24"/>
          <w:szCs w:val="24"/>
          <w:u w:val="none"/>
          <w:vertAlign w:val="baseline"/>
        </w:rPr>
      </w:pPr>
    </w:p>
    <w:p>
      <w:pPr>
        <w:pageBreakBefore w:val="0"/>
        <w:spacing w:after="0" w:line="360" w:lineRule="auto"/>
        <w:rPr>
          <w:rFonts w:hint="default" w:ascii="Times New Roman" w:hAnsi="Times New Roman" w:eastAsia="Consolas" w:cs="Times New Roman"/>
          <w:i w:val="0"/>
          <w:iCs w:val="0"/>
          <w:caps w:val="0"/>
          <w:color w:val="24292F"/>
          <w:spacing w:val="0"/>
          <w:kern w:val="0"/>
          <w:sz w:val="24"/>
          <w:szCs w:val="24"/>
          <w:lang w:val="en-US" w:eastAsia="zh-CN" w:bidi="ar"/>
        </w:rPr>
      </w:pPr>
      <w:r>
        <w:rPr>
          <w:rFonts w:hint="default" w:ascii="Times New Roman" w:hAnsi="Times New Roman" w:eastAsia="Consolas" w:cs="Times New Roman"/>
          <w:i w:val="0"/>
          <w:iCs w:val="0"/>
          <w:caps w:val="0"/>
          <w:color w:val="24292F"/>
          <w:spacing w:val="0"/>
          <w:kern w:val="0"/>
          <w:sz w:val="24"/>
          <w:szCs w:val="24"/>
          <w:lang w:val="en-US" w:eastAsia="zh-CN" w:bidi="ar"/>
        </w:rPr>
        <w:t>#include&lt;stdio.h&gt;</w:t>
      </w:r>
    </w:p>
    <w:p>
      <w:pPr>
        <w:pageBreakBefore w:val="0"/>
        <w:spacing w:after="0" w:line="360" w:lineRule="auto"/>
        <w:rPr>
          <w:rFonts w:hint="default" w:ascii="Times New Roman" w:hAnsi="Times New Roman" w:eastAsia="Consolas" w:cs="Times New Roman"/>
          <w:i w:val="0"/>
          <w:iCs w:val="0"/>
          <w:caps w:val="0"/>
          <w:color w:val="24292F"/>
          <w:spacing w:val="0"/>
          <w:kern w:val="0"/>
          <w:sz w:val="24"/>
          <w:szCs w:val="24"/>
          <w:lang w:val="en-US" w:eastAsia="zh-CN" w:bidi="ar"/>
        </w:rPr>
      </w:pPr>
      <w:r>
        <w:rPr>
          <w:rFonts w:hint="default" w:ascii="Times New Roman" w:hAnsi="Times New Roman" w:eastAsia="Consolas" w:cs="Times New Roman"/>
          <w:i w:val="0"/>
          <w:iCs w:val="0"/>
          <w:caps w:val="0"/>
          <w:color w:val="24292F"/>
          <w:spacing w:val="0"/>
          <w:kern w:val="0"/>
          <w:sz w:val="24"/>
          <w:szCs w:val="24"/>
          <w:lang w:val="en-US" w:eastAsia="zh-CN" w:bidi="ar"/>
        </w:rPr>
        <w:t>#include&lt;string.h&gt;</w:t>
      </w:r>
    </w:p>
    <w:p>
      <w:pPr>
        <w:pageBreakBefore w:val="0"/>
        <w:spacing w:after="0" w:line="360" w:lineRule="auto"/>
        <w:rPr>
          <w:rFonts w:hint="default" w:ascii="Times New Roman" w:hAnsi="Times New Roman" w:eastAsia="Consolas" w:cs="Times New Roman"/>
          <w:i w:val="0"/>
          <w:iCs w:val="0"/>
          <w:caps w:val="0"/>
          <w:color w:val="24292F"/>
          <w:spacing w:val="0"/>
          <w:kern w:val="0"/>
          <w:sz w:val="24"/>
          <w:szCs w:val="24"/>
          <w:lang w:val="en-US" w:eastAsia="zh-CN" w:bidi="ar"/>
        </w:rPr>
      </w:pPr>
      <w:r>
        <w:rPr>
          <w:rFonts w:hint="default" w:ascii="Times New Roman" w:hAnsi="Times New Roman" w:eastAsia="Consolas" w:cs="Times New Roman"/>
          <w:i w:val="0"/>
          <w:iCs w:val="0"/>
          <w:caps w:val="0"/>
          <w:color w:val="24292F"/>
          <w:spacing w:val="0"/>
          <w:kern w:val="0"/>
          <w:sz w:val="24"/>
          <w:szCs w:val="24"/>
          <w:lang w:val="en-US" w:eastAsia="zh-CN" w:bidi="ar"/>
        </w:rPr>
        <w:t>void main() {</w:t>
      </w:r>
    </w:p>
    <w:p>
      <w:pPr>
        <w:pageBreakBefore w:val="0"/>
        <w:spacing w:after="0" w:line="360" w:lineRule="auto"/>
        <w:rPr>
          <w:rFonts w:hint="default" w:ascii="Times New Roman" w:hAnsi="Times New Roman" w:eastAsia="Consolas" w:cs="Times New Roman"/>
          <w:i w:val="0"/>
          <w:iCs w:val="0"/>
          <w:caps w:val="0"/>
          <w:color w:val="24292F"/>
          <w:spacing w:val="0"/>
          <w:kern w:val="0"/>
          <w:sz w:val="24"/>
          <w:szCs w:val="24"/>
          <w:lang w:val="en-US" w:eastAsia="zh-CN" w:bidi="ar"/>
        </w:rPr>
      </w:pPr>
      <w:r>
        <w:rPr>
          <w:rFonts w:hint="default" w:ascii="Times New Roman" w:hAnsi="Times New Roman" w:eastAsia="Consolas" w:cs="Times New Roman"/>
          <w:i w:val="0"/>
          <w:iCs w:val="0"/>
          <w:caps w:val="0"/>
          <w:color w:val="24292F"/>
          <w:spacing w:val="0"/>
          <w:kern w:val="0"/>
          <w:sz w:val="24"/>
          <w:szCs w:val="24"/>
          <w:lang w:val="en-US" w:eastAsia="zh-CN" w:bidi="ar"/>
        </w:rPr>
        <w:t>char input[100],l[50],r[50],temp[10],tempprod[20],productions[25][50];</w:t>
      </w:r>
    </w:p>
    <w:p>
      <w:pPr>
        <w:pageBreakBefore w:val="0"/>
        <w:spacing w:after="0" w:line="360" w:lineRule="auto"/>
        <w:rPr>
          <w:rFonts w:hint="default" w:ascii="Times New Roman" w:hAnsi="Times New Roman" w:eastAsia="Consolas" w:cs="Times New Roman"/>
          <w:i w:val="0"/>
          <w:iCs w:val="0"/>
          <w:caps w:val="0"/>
          <w:color w:val="24292F"/>
          <w:spacing w:val="0"/>
          <w:kern w:val="0"/>
          <w:sz w:val="24"/>
          <w:szCs w:val="24"/>
          <w:lang w:val="en-US" w:eastAsia="zh-CN" w:bidi="ar"/>
        </w:rPr>
      </w:pPr>
      <w:r>
        <w:rPr>
          <w:rFonts w:hint="default" w:ascii="Times New Roman" w:hAnsi="Times New Roman" w:eastAsia="Consolas" w:cs="Times New Roman"/>
          <w:i w:val="0"/>
          <w:iCs w:val="0"/>
          <w:caps w:val="0"/>
          <w:color w:val="24292F"/>
          <w:spacing w:val="0"/>
          <w:kern w:val="0"/>
          <w:sz w:val="24"/>
          <w:szCs w:val="24"/>
          <w:lang w:val="en-US" w:eastAsia="zh-CN" w:bidi="ar"/>
        </w:rPr>
        <w:t>int i=0,j=0,flag=0,consumed=0;</w:t>
      </w:r>
    </w:p>
    <w:p>
      <w:pPr>
        <w:pageBreakBefore w:val="0"/>
        <w:spacing w:after="0" w:line="360" w:lineRule="auto"/>
        <w:rPr>
          <w:rFonts w:hint="default" w:ascii="Times New Roman" w:hAnsi="Times New Roman" w:eastAsia="Consolas" w:cs="Times New Roman"/>
          <w:i w:val="0"/>
          <w:iCs w:val="0"/>
          <w:caps w:val="0"/>
          <w:color w:val="24292F"/>
          <w:spacing w:val="0"/>
          <w:kern w:val="0"/>
          <w:sz w:val="24"/>
          <w:szCs w:val="24"/>
          <w:lang w:val="en-US" w:eastAsia="zh-CN" w:bidi="ar"/>
        </w:rPr>
      </w:pPr>
      <w:r>
        <w:rPr>
          <w:rFonts w:hint="default" w:ascii="Times New Roman" w:hAnsi="Times New Roman" w:eastAsia="Consolas" w:cs="Times New Roman"/>
          <w:i w:val="0"/>
          <w:iCs w:val="0"/>
          <w:caps w:val="0"/>
          <w:color w:val="24292F"/>
          <w:spacing w:val="0"/>
          <w:kern w:val="0"/>
          <w:sz w:val="24"/>
          <w:szCs w:val="24"/>
          <w:lang w:val="en-US" w:eastAsia="zh-CN" w:bidi="ar"/>
        </w:rPr>
        <w:t>printf("Enter the productions: ");</w:t>
      </w:r>
    </w:p>
    <w:p>
      <w:pPr>
        <w:pageBreakBefore w:val="0"/>
        <w:spacing w:after="0" w:line="360" w:lineRule="auto"/>
        <w:rPr>
          <w:rFonts w:hint="default" w:ascii="Times New Roman" w:hAnsi="Times New Roman" w:eastAsia="Consolas" w:cs="Times New Roman"/>
          <w:i w:val="0"/>
          <w:iCs w:val="0"/>
          <w:caps w:val="0"/>
          <w:color w:val="24292F"/>
          <w:spacing w:val="0"/>
          <w:kern w:val="0"/>
          <w:sz w:val="24"/>
          <w:szCs w:val="24"/>
          <w:lang w:val="en-US" w:eastAsia="zh-CN" w:bidi="ar"/>
        </w:rPr>
      </w:pPr>
      <w:r>
        <w:rPr>
          <w:rFonts w:hint="default" w:ascii="Times New Roman" w:hAnsi="Times New Roman" w:eastAsia="Consolas" w:cs="Times New Roman"/>
          <w:i w:val="0"/>
          <w:iCs w:val="0"/>
          <w:caps w:val="0"/>
          <w:color w:val="24292F"/>
          <w:spacing w:val="0"/>
          <w:kern w:val="0"/>
          <w:sz w:val="24"/>
          <w:szCs w:val="24"/>
          <w:lang w:val="en-US" w:eastAsia="zh-CN" w:bidi="ar"/>
        </w:rPr>
        <w:t>printf("Enter the productions: ");</w:t>
      </w:r>
    </w:p>
    <w:p>
      <w:pPr>
        <w:pageBreakBefore w:val="0"/>
        <w:spacing w:after="0" w:line="360" w:lineRule="auto"/>
        <w:rPr>
          <w:rFonts w:hint="default" w:ascii="Times New Roman" w:hAnsi="Times New Roman" w:eastAsia="Consolas" w:cs="Times New Roman"/>
          <w:i w:val="0"/>
          <w:iCs w:val="0"/>
          <w:caps w:val="0"/>
          <w:color w:val="24292F"/>
          <w:spacing w:val="0"/>
          <w:kern w:val="0"/>
          <w:sz w:val="24"/>
          <w:szCs w:val="24"/>
          <w:lang w:val="en-US" w:eastAsia="zh-CN" w:bidi="ar"/>
        </w:rPr>
      </w:pPr>
      <w:r>
        <w:rPr>
          <w:rFonts w:hint="default" w:ascii="Times New Roman" w:hAnsi="Times New Roman" w:eastAsia="Consolas" w:cs="Times New Roman"/>
          <w:i w:val="0"/>
          <w:iCs w:val="0"/>
          <w:caps w:val="0"/>
          <w:color w:val="24292F"/>
          <w:spacing w:val="0"/>
          <w:kern w:val="0"/>
          <w:sz w:val="24"/>
          <w:szCs w:val="24"/>
          <w:lang w:val="en-US" w:eastAsia="zh-CN" w:bidi="ar"/>
        </w:rPr>
        <w:t>printf("Enter the productions: ");</w:t>
      </w:r>
    </w:p>
    <w:p>
      <w:pPr>
        <w:pageBreakBefore w:val="0"/>
        <w:spacing w:after="0" w:line="360" w:lineRule="auto"/>
        <w:rPr>
          <w:rFonts w:hint="default" w:ascii="Times New Roman" w:hAnsi="Times New Roman" w:eastAsia="Consolas" w:cs="Times New Roman"/>
          <w:i w:val="0"/>
          <w:iCs w:val="0"/>
          <w:caps w:val="0"/>
          <w:color w:val="24292F"/>
          <w:spacing w:val="0"/>
          <w:kern w:val="0"/>
          <w:sz w:val="24"/>
          <w:szCs w:val="24"/>
          <w:lang w:val="en-US" w:eastAsia="zh-CN" w:bidi="ar"/>
        </w:rPr>
      </w:pPr>
      <w:r>
        <w:rPr>
          <w:rFonts w:hint="default" w:ascii="Times New Roman" w:hAnsi="Times New Roman" w:eastAsia="Consolas" w:cs="Times New Roman"/>
          <w:i w:val="0"/>
          <w:iCs w:val="0"/>
          <w:caps w:val="0"/>
          <w:color w:val="24292F"/>
          <w:spacing w:val="0"/>
          <w:kern w:val="0"/>
          <w:sz w:val="24"/>
          <w:szCs w:val="24"/>
          <w:lang w:val="en-US" w:eastAsia="zh-CN" w:bidi="ar"/>
        </w:rPr>
        <w:t>printf("Enter the productions: ");</w:t>
      </w:r>
    </w:p>
    <w:p>
      <w:pPr>
        <w:pageBreakBefore w:val="0"/>
        <w:spacing w:after="0" w:line="360" w:lineRule="auto"/>
        <w:rPr>
          <w:rFonts w:hint="default" w:ascii="Times New Roman" w:hAnsi="Times New Roman" w:eastAsia="Consolas" w:cs="Times New Roman"/>
          <w:i w:val="0"/>
          <w:iCs w:val="0"/>
          <w:caps w:val="0"/>
          <w:color w:val="24292F"/>
          <w:spacing w:val="0"/>
          <w:kern w:val="0"/>
          <w:sz w:val="24"/>
          <w:szCs w:val="24"/>
          <w:lang w:val="en-US" w:eastAsia="zh-CN" w:bidi="ar"/>
        </w:rPr>
      </w:pPr>
      <w:r>
        <w:rPr>
          <w:rFonts w:hint="default" w:ascii="Times New Roman" w:hAnsi="Times New Roman" w:eastAsia="Consolas" w:cs="Times New Roman"/>
          <w:i w:val="0"/>
          <w:iCs w:val="0"/>
          <w:caps w:val="0"/>
          <w:color w:val="24292F"/>
          <w:spacing w:val="0"/>
          <w:kern w:val="0"/>
          <w:sz w:val="24"/>
          <w:szCs w:val="24"/>
          <w:lang w:val="en-US" w:eastAsia="zh-CN" w:bidi="ar"/>
        </w:rPr>
        <w:t>scanf("%1s-&gt;%s",l,r);</w:t>
      </w:r>
    </w:p>
    <w:p>
      <w:pPr>
        <w:pageBreakBefore w:val="0"/>
        <w:spacing w:after="0" w:line="360" w:lineRule="auto"/>
        <w:rPr>
          <w:rFonts w:hint="default" w:ascii="Times New Roman" w:hAnsi="Times New Roman" w:eastAsia="Consolas" w:cs="Times New Roman"/>
          <w:i w:val="0"/>
          <w:iCs w:val="0"/>
          <w:caps w:val="0"/>
          <w:color w:val="24292F"/>
          <w:spacing w:val="0"/>
          <w:kern w:val="0"/>
          <w:sz w:val="24"/>
          <w:szCs w:val="24"/>
          <w:lang w:val="en-US" w:eastAsia="zh-CN" w:bidi="ar"/>
        </w:rPr>
      </w:pPr>
      <w:r>
        <w:rPr>
          <w:rFonts w:hint="default" w:ascii="Times New Roman" w:hAnsi="Times New Roman" w:eastAsia="Consolas" w:cs="Times New Roman"/>
          <w:i w:val="0"/>
          <w:iCs w:val="0"/>
          <w:caps w:val="0"/>
          <w:color w:val="24292F"/>
          <w:spacing w:val="0"/>
          <w:kern w:val="0"/>
          <w:sz w:val="24"/>
          <w:szCs w:val="24"/>
          <w:lang w:val="en-US" w:eastAsia="zh-CN" w:bidi="ar"/>
        </w:rPr>
        <w:t>printf("%s",r);</w:t>
      </w:r>
    </w:p>
    <w:p>
      <w:pPr>
        <w:pageBreakBefore w:val="0"/>
        <w:spacing w:after="0" w:line="360" w:lineRule="auto"/>
        <w:rPr>
          <w:rFonts w:hint="default" w:ascii="Times New Roman" w:hAnsi="Times New Roman" w:eastAsia="Consolas" w:cs="Times New Roman"/>
          <w:i w:val="0"/>
          <w:iCs w:val="0"/>
          <w:caps w:val="0"/>
          <w:color w:val="24292F"/>
          <w:spacing w:val="0"/>
          <w:kern w:val="0"/>
          <w:sz w:val="24"/>
          <w:szCs w:val="24"/>
          <w:lang w:val="en-US" w:eastAsia="zh-CN" w:bidi="ar"/>
        </w:rPr>
      </w:pPr>
      <w:r>
        <w:rPr>
          <w:rFonts w:hint="default" w:ascii="Times New Roman" w:hAnsi="Times New Roman" w:eastAsia="Consolas" w:cs="Times New Roman"/>
          <w:i w:val="0"/>
          <w:iCs w:val="0"/>
          <w:caps w:val="0"/>
          <w:color w:val="24292F"/>
          <w:spacing w:val="0"/>
          <w:kern w:val="0"/>
          <w:sz w:val="24"/>
          <w:szCs w:val="24"/>
          <w:lang w:val="en-US" w:eastAsia="zh-CN" w:bidi="ar"/>
        </w:rPr>
        <w:t>while(sscanf(r+consumed,"%[^|]s",temp) == 1 &amp;&amp; consumed &lt;= strlen(r)) {</w:t>
      </w:r>
    </w:p>
    <w:p>
      <w:pPr>
        <w:pageBreakBefore w:val="0"/>
        <w:spacing w:after="0" w:line="360" w:lineRule="auto"/>
        <w:rPr>
          <w:rFonts w:hint="default" w:ascii="Times New Roman" w:hAnsi="Times New Roman" w:eastAsia="Consolas" w:cs="Times New Roman"/>
          <w:i w:val="0"/>
          <w:iCs w:val="0"/>
          <w:caps w:val="0"/>
          <w:color w:val="24292F"/>
          <w:spacing w:val="0"/>
          <w:kern w:val="0"/>
          <w:sz w:val="24"/>
          <w:szCs w:val="24"/>
          <w:lang w:val="en-US" w:eastAsia="zh-CN" w:bidi="ar"/>
        </w:rPr>
      </w:pPr>
      <w:r>
        <w:rPr>
          <w:rFonts w:hint="default" w:ascii="Times New Roman" w:hAnsi="Times New Roman" w:eastAsia="Consolas" w:cs="Times New Roman"/>
          <w:i w:val="0"/>
          <w:iCs w:val="0"/>
          <w:caps w:val="0"/>
          <w:color w:val="24292F"/>
          <w:spacing w:val="0"/>
          <w:kern w:val="0"/>
          <w:sz w:val="24"/>
          <w:szCs w:val="24"/>
          <w:lang w:val="en-US" w:eastAsia="zh-CN" w:bidi="ar"/>
        </w:rPr>
        <w:t>if(temp[0] == l[0]) {</w:t>
      </w:r>
    </w:p>
    <w:p>
      <w:pPr>
        <w:pageBreakBefore w:val="0"/>
        <w:spacing w:after="0" w:line="360" w:lineRule="auto"/>
        <w:rPr>
          <w:rFonts w:hint="default" w:ascii="Times New Roman" w:hAnsi="Times New Roman" w:eastAsia="Consolas" w:cs="Times New Roman"/>
          <w:i w:val="0"/>
          <w:iCs w:val="0"/>
          <w:caps w:val="0"/>
          <w:color w:val="24292F"/>
          <w:spacing w:val="0"/>
          <w:kern w:val="0"/>
          <w:sz w:val="24"/>
          <w:szCs w:val="24"/>
          <w:lang w:val="en-US" w:eastAsia="zh-CN" w:bidi="ar"/>
        </w:rPr>
      </w:pPr>
      <w:r>
        <w:rPr>
          <w:rFonts w:hint="default" w:ascii="Times New Roman" w:hAnsi="Times New Roman" w:eastAsia="Consolas" w:cs="Times New Roman"/>
          <w:i w:val="0"/>
          <w:iCs w:val="0"/>
          <w:caps w:val="0"/>
          <w:color w:val="24292F"/>
          <w:spacing w:val="0"/>
          <w:kern w:val="0"/>
          <w:sz w:val="24"/>
          <w:szCs w:val="24"/>
          <w:lang w:val="en-US" w:eastAsia="zh-CN" w:bidi="ar"/>
        </w:rPr>
        <w:t>flag = 1;</w:t>
      </w:r>
    </w:p>
    <w:p>
      <w:pPr>
        <w:pageBreakBefore w:val="0"/>
        <w:spacing w:after="0" w:line="360" w:lineRule="auto"/>
        <w:rPr>
          <w:rFonts w:hint="default" w:ascii="Times New Roman" w:hAnsi="Times New Roman" w:eastAsia="Consolas" w:cs="Times New Roman"/>
          <w:i w:val="0"/>
          <w:iCs w:val="0"/>
          <w:caps w:val="0"/>
          <w:color w:val="24292F"/>
          <w:spacing w:val="0"/>
          <w:kern w:val="0"/>
          <w:sz w:val="24"/>
          <w:szCs w:val="24"/>
          <w:lang w:val="en-US" w:eastAsia="zh-CN" w:bidi="ar"/>
        </w:rPr>
      </w:pPr>
      <w:r>
        <w:rPr>
          <w:rFonts w:hint="default" w:ascii="Times New Roman" w:hAnsi="Times New Roman" w:eastAsia="Consolas" w:cs="Times New Roman"/>
          <w:i w:val="0"/>
          <w:iCs w:val="0"/>
          <w:caps w:val="0"/>
          <w:color w:val="24292F"/>
          <w:spacing w:val="0"/>
          <w:kern w:val="0"/>
          <w:sz w:val="24"/>
          <w:szCs w:val="24"/>
          <w:lang w:val="en-US" w:eastAsia="zh-CN" w:bidi="ar"/>
        </w:rPr>
        <w:t>sprintf(productions[i++],"%s-&gt;%s%s'\0",l,temp+1,l);</w:t>
      </w:r>
    </w:p>
    <w:p>
      <w:pPr>
        <w:pageBreakBefore w:val="0"/>
        <w:spacing w:after="0" w:line="360" w:lineRule="auto"/>
        <w:rPr>
          <w:rFonts w:hint="default" w:ascii="Times New Roman" w:hAnsi="Times New Roman" w:eastAsia="Consolas" w:cs="Times New Roman"/>
          <w:i w:val="0"/>
          <w:iCs w:val="0"/>
          <w:caps w:val="0"/>
          <w:color w:val="24292F"/>
          <w:spacing w:val="0"/>
          <w:kern w:val="0"/>
          <w:sz w:val="24"/>
          <w:szCs w:val="24"/>
          <w:lang w:val="en-US" w:eastAsia="zh-CN" w:bidi="ar"/>
        </w:rPr>
      </w:pPr>
      <w:r>
        <w:rPr>
          <w:rFonts w:hint="default" w:ascii="Times New Roman" w:hAnsi="Times New Roman" w:eastAsia="Consolas" w:cs="Times New Roman"/>
          <w:i w:val="0"/>
          <w:iCs w:val="0"/>
          <w:caps w:val="0"/>
          <w:color w:val="24292F"/>
          <w:spacing w:val="0"/>
          <w:kern w:val="0"/>
          <w:sz w:val="24"/>
          <w:szCs w:val="24"/>
          <w:lang w:val="en-US" w:eastAsia="zh-CN" w:bidi="ar"/>
        </w:rPr>
        <w:t>} else</w:t>
      </w:r>
    </w:p>
    <w:p>
      <w:pPr>
        <w:pageBreakBefore w:val="0"/>
        <w:spacing w:after="0" w:line="360" w:lineRule="auto"/>
        <w:rPr>
          <w:rFonts w:hint="default" w:ascii="Times New Roman" w:hAnsi="Times New Roman" w:eastAsia="Consolas" w:cs="Times New Roman"/>
          <w:i w:val="0"/>
          <w:iCs w:val="0"/>
          <w:caps w:val="0"/>
          <w:color w:val="24292F"/>
          <w:spacing w:val="0"/>
          <w:kern w:val="0"/>
          <w:sz w:val="24"/>
          <w:szCs w:val="24"/>
          <w:lang w:val="en-US" w:eastAsia="zh-CN" w:bidi="ar"/>
        </w:rPr>
      </w:pPr>
      <w:r>
        <w:rPr>
          <w:rFonts w:hint="default" w:ascii="Times New Roman" w:hAnsi="Times New Roman" w:eastAsia="Consolas" w:cs="Times New Roman"/>
          <w:i w:val="0"/>
          <w:iCs w:val="0"/>
          <w:caps w:val="0"/>
          <w:color w:val="24292F"/>
          <w:spacing w:val="0"/>
          <w:kern w:val="0"/>
          <w:sz w:val="24"/>
          <w:szCs w:val="24"/>
          <w:lang w:val="en-US" w:eastAsia="zh-CN" w:bidi="ar"/>
        </w:rPr>
        <w:t>sprintf(productions[i++],"%s'-&gt;%s%s'\0",l,temp,l);</w:t>
      </w:r>
    </w:p>
    <w:p>
      <w:pPr>
        <w:pageBreakBefore w:val="0"/>
        <w:spacing w:after="0" w:line="360" w:lineRule="auto"/>
        <w:rPr>
          <w:rFonts w:hint="default" w:ascii="Times New Roman" w:hAnsi="Times New Roman" w:eastAsia="Consolas" w:cs="Times New Roman"/>
          <w:i w:val="0"/>
          <w:iCs w:val="0"/>
          <w:caps w:val="0"/>
          <w:color w:val="24292F"/>
          <w:spacing w:val="0"/>
          <w:kern w:val="0"/>
          <w:sz w:val="24"/>
          <w:szCs w:val="24"/>
          <w:lang w:val="en-US" w:eastAsia="zh-CN" w:bidi="ar"/>
        </w:rPr>
      </w:pPr>
      <w:r>
        <w:rPr>
          <w:rFonts w:hint="default" w:ascii="Times New Roman" w:hAnsi="Times New Roman" w:eastAsia="Consolas" w:cs="Times New Roman"/>
          <w:i w:val="0"/>
          <w:iCs w:val="0"/>
          <w:caps w:val="0"/>
          <w:color w:val="24292F"/>
          <w:spacing w:val="0"/>
          <w:kern w:val="0"/>
          <w:sz w:val="24"/>
          <w:szCs w:val="24"/>
          <w:lang w:val="en-US" w:eastAsia="zh-CN" w:bidi="ar"/>
        </w:rPr>
        <w:t>consumed += strlen(temp)+1;</w:t>
      </w:r>
    </w:p>
    <w:p>
      <w:pPr>
        <w:pageBreakBefore w:val="0"/>
        <w:spacing w:after="0" w:line="360" w:lineRule="auto"/>
        <w:rPr>
          <w:rFonts w:hint="default" w:ascii="Times New Roman" w:hAnsi="Times New Roman" w:eastAsia="Consolas" w:cs="Times New Roman"/>
          <w:i w:val="0"/>
          <w:iCs w:val="0"/>
          <w:caps w:val="0"/>
          <w:color w:val="24292F"/>
          <w:spacing w:val="0"/>
          <w:kern w:val="0"/>
          <w:sz w:val="24"/>
          <w:szCs w:val="24"/>
          <w:lang w:val="en-US" w:eastAsia="zh-CN" w:bidi="ar"/>
        </w:rPr>
      </w:pPr>
      <w:r>
        <w:rPr>
          <w:rFonts w:hint="default" w:ascii="Times New Roman" w:hAnsi="Times New Roman" w:eastAsia="Consolas" w:cs="Times New Roman"/>
          <w:i w:val="0"/>
          <w:iCs w:val="0"/>
          <w:caps w:val="0"/>
          <w:color w:val="24292F"/>
          <w:spacing w:val="0"/>
          <w:kern w:val="0"/>
          <w:sz w:val="24"/>
          <w:szCs w:val="24"/>
          <w:lang w:val="en-US" w:eastAsia="zh-CN" w:bidi="ar"/>
        </w:rPr>
        <w:t>}</w:t>
      </w:r>
    </w:p>
    <w:p>
      <w:pPr>
        <w:pageBreakBefore w:val="0"/>
        <w:spacing w:after="0" w:line="360" w:lineRule="auto"/>
        <w:rPr>
          <w:rFonts w:hint="default" w:ascii="Times New Roman" w:hAnsi="Times New Roman" w:eastAsia="Consolas" w:cs="Times New Roman"/>
          <w:i w:val="0"/>
          <w:iCs w:val="0"/>
          <w:caps w:val="0"/>
          <w:color w:val="24292F"/>
          <w:spacing w:val="0"/>
          <w:kern w:val="0"/>
          <w:sz w:val="24"/>
          <w:szCs w:val="24"/>
          <w:lang w:val="en-US" w:eastAsia="zh-CN" w:bidi="ar"/>
        </w:rPr>
      </w:pPr>
      <w:r>
        <w:rPr>
          <w:rFonts w:hint="default" w:ascii="Times New Roman" w:hAnsi="Times New Roman" w:eastAsia="Consolas" w:cs="Times New Roman"/>
          <w:i w:val="0"/>
          <w:iCs w:val="0"/>
          <w:caps w:val="0"/>
          <w:color w:val="24292F"/>
          <w:spacing w:val="0"/>
          <w:kern w:val="0"/>
          <w:sz w:val="24"/>
          <w:szCs w:val="24"/>
          <w:lang w:val="en-US" w:eastAsia="zh-CN" w:bidi="ar"/>
        </w:rPr>
        <w:t>if(flag == 1) {</w:t>
      </w:r>
    </w:p>
    <w:p>
      <w:pPr>
        <w:pageBreakBefore w:val="0"/>
        <w:spacing w:after="0" w:line="360" w:lineRule="auto"/>
        <w:rPr>
          <w:rFonts w:hint="default" w:ascii="Times New Roman" w:hAnsi="Times New Roman" w:eastAsia="Consolas" w:cs="Times New Roman"/>
          <w:i w:val="0"/>
          <w:iCs w:val="0"/>
          <w:caps w:val="0"/>
          <w:color w:val="24292F"/>
          <w:spacing w:val="0"/>
          <w:kern w:val="0"/>
          <w:sz w:val="24"/>
          <w:szCs w:val="24"/>
          <w:lang w:val="en-US" w:eastAsia="zh-CN" w:bidi="ar"/>
        </w:rPr>
      </w:pPr>
      <w:r>
        <w:rPr>
          <w:rFonts w:hint="default" w:ascii="Times New Roman" w:hAnsi="Times New Roman" w:eastAsia="Consolas" w:cs="Times New Roman"/>
          <w:i w:val="0"/>
          <w:iCs w:val="0"/>
          <w:caps w:val="0"/>
          <w:color w:val="24292F"/>
          <w:spacing w:val="0"/>
          <w:kern w:val="0"/>
          <w:sz w:val="24"/>
          <w:szCs w:val="24"/>
          <w:lang w:val="en-US" w:eastAsia="zh-CN" w:bidi="ar"/>
        </w:rPr>
        <w:t>sprintf(productions[i++],"%s-&gt;ε\0",l);</w:t>
      </w:r>
    </w:p>
    <w:p>
      <w:pPr>
        <w:pageBreakBefore w:val="0"/>
        <w:spacing w:after="0" w:line="360" w:lineRule="auto"/>
        <w:rPr>
          <w:rFonts w:hint="default" w:ascii="Times New Roman" w:hAnsi="Times New Roman" w:eastAsia="Consolas" w:cs="Times New Roman"/>
          <w:i w:val="0"/>
          <w:iCs w:val="0"/>
          <w:caps w:val="0"/>
          <w:color w:val="24292F"/>
          <w:spacing w:val="0"/>
          <w:kern w:val="0"/>
          <w:sz w:val="24"/>
          <w:szCs w:val="24"/>
          <w:lang w:val="en-US" w:eastAsia="zh-CN" w:bidi="ar"/>
        </w:rPr>
      </w:pPr>
      <w:r>
        <w:rPr>
          <w:rFonts w:hint="default" w:ascii="Times New Roman" w:hAnsi="Times New Roman" w:eastAsia="Consolas" w:cs="Times New Roman"/>
          <w:i w:val="0"/>
          <w:iCs w:val="0"/>
          <w:caps w:val="0"/>
          <w:color w:val="24292F"/>
          <w:spacing w:val="0"/>
          <w:kern w:val="0"/>
          <w:sz w:val="24"/>
          <w:szCs w:val="24"/>
          <w:lang w:val="en-US" w:eastAsia="zh-CN" w:bidi="ar"/>
        </w:rPr>
        <w:t>printf("The productions after eliminating Left Recursion are:\n");</w:t>
      </w:r>
    </w:p>
    <w:p>
      <w:pPr>
        <w:pageBreakBefore w:val="0"/>
        <w:spacing w:after="0" w:line="360" w:lineRule="auto"/>
        <w:rPr>
          <w:rFonts w:hint="default" w:ascii="Times New Roman" w:hAnsi="Times New Roman" w:eastAsia="Consolas" w:cs="Times New Roman"/>
          <w:i w:val="0"/>
          <w:iCs w:val="0"/>
          <w:caps w:val="0"/>
          <w:color w:val="24292F"/>
          <w:spacing w:val="0"/>
          <w:kern w:val="0"/>
          <w:sz w:val="24"/>
          <w:szCs w:val="24"/>
          <w:lang w:val="en-US" w:eastAsia="zh-CN" w:bidi="ar"/>
        </w:rPr>
      </w:pPr>
      <w:r>
        <w:rPr>
          <w:rFonts w:hint="default" w:ascii="Times New Roman" w:hAnsi="Times New Roman" w:eastAsia="Consolas" w:cs="Times New Roman"/>
          <w:i w:val="0"/>
          <w:iCs w:val="0"/>
          <w:caps w:val="0"/>
          <w:color w:val="24292F"/>
          <w:spacing w:val="0"/>
          <w:kern w:val="0"/>
          <w:sz w:val="24"/>
          <w:szCs w:val="24"/>
          <w:lang w:val="en-US" w:eastAsia="zh-CN" w:bidi="ar"/>
        </w:rPr>
        <w:t>for(j=0;j&lt;i;j++)</w:t>
      </w:r>
    </w:p>
    <w:p>
      <w:pPr>
        <w:pageBreakBefore w:val="0"/>
        <w:spacing w:after="0" w:line="360" w:lineRule="auto"/>
        <w:rPr>
          <w:rFonts w:hint="default" w:ascii="Times New Roman" w:hAnsi="Times New Roman" w:eastAsia="Consolas" w:cs="Times New Roman"/>
          <w:i w:val="0"/>
          <w:iCs w:val="0"/>
          <w:caps w:val="0"/>
          <w:color w:val="24292F"/>
          <w:spacing w:val="0"/>
          <w:kern w:val="0"/>
          <w:sz w:val="24"/>
          <w:szCs w:val="24"/>
          <w:lang w:val="en-US" w:eastAsia="zh-CN" w:bidi="ar"/>
        </w:rPr>
      </w:pPr>
      <w:r>
        <w:rPr>
          <w:rFonts w:hint="default" w:ascii="Times New Roman" w:hAnsi="Times New Roman" w:eastAsia="Consolas" w:cs="Times New Roman"/>
          <w:i w:val="0"/>
          <w:iCs w:val="0"/>
          <w:caps w:val="0"/>
          <w:color w:val="24292F"/>
          <w:spacing w:val="0"/>
          <w:kern w:val="0"/>
          <w:sz w:val="24"/>
          <w:szCs w:val="24"/>
          <w:lang w:val="en-US" w:eastAsia="zh-CN" w:bidi="ar"/>
        </w:rPr>
        <w:t>printf("%s\n",productions[j]);</w:t>
      </w:r>
    </w:p>
    <w:p>
      <w:pPr>
        <w:pageBreakBefore w:val="0"/>
        <w:spacing w:after="0" w:line="360" w:lineRule="auto"/>
        <w:rPr>
          <w:rFonts w:hint="default" w:ascii="Times New Roman" w:hAnsi="Times New Roman" w:eastAsia="Consolas" w:cs="Times New Roman"/>
          <w:i w:val="0"/>
          <w:iCs w:val="0"/>
          <w:caps w:val="0"/>
          <w:color w:val="24292F"/>
          <w:spacing w:val="0"/>
          <w:kern w:val="0"/>
          <w:sz w:val="24"/>
          <w:szCs w:val="24"/>
          <w:lang w:val="en-US" w:eastAsia="zh-CN" w:bidi="ar"/>
        </w:rPr>
      </w:pPr>
      <w:r>
        <w:rPr>
          <w:rFonts w:hint="default" w:ascii="Times New Roman" w:hAnsi="Times New Roman" w:eastAsia="Consolas" w:cs="Times New Roman"/>
          <w:i w:val="0"/>
          <w:iCs w:val="0"/>
          <w:caps w:val="0"/>
          <w:color w:val="24292F"/>
          <w:spacing w:val="0"/>
          <w:kern w:val="0"/>
          <w:sz w:val="24"/>
          <w:szCs w:val="24"/>
          <w:lang w:val="en-US" w:eastAsia="zh-CN" w:bidi="ar"/>
        </w:rPr>
        <w:t>} else</w:t>
      </w:r>
    </w:p>
    <w:p>
      <w:pPr>
        <w:pageBreakBefore w:val="0"/>
        <w:spacing w:after="0" w:line="360" w:lineRule="auto"/>
        <w:rPr>
          <w:rFonts w:hint="default" w:ascii="Times New Roman" w:hAnsi="Times New Roman" w:eastAsia="Consolas" w:cs="Times New Roman"/>
          <w:i w:val="0"/>
          <w:iCs w:val="0"/>
          <w:caps w:val="0"/>
          <w:color w:val="24292F"/>
          <w:spacing w:val="0"/>
          <w:kern w:val="0"/>
          <w:sz w:val="24"/>
          <w:szCs w:val="24"/>
          <w:lang w:val="en-US" w:eastAsia="zh-CN" w:bidi="ar"/>
        </w:rPr>
      </w:pPr>
      <w:r>
        <w:rPr>
          <w:rFonts w:hint="default" w:ascii="Times New Roman" w:hAnsi="Times New Roman" w:eastAsia="Consolas" w:cs="Times New Roman"/>
          <w:i w:val="0"/>
          <w:iCs w:val="0"/>
          <w:caps w:val="0"/>
          <w:color w:val="24292F"/>
          <w:spacing w:val="0"/>
          <w:kern w:val="0"/>
          <w:sz w:val="24"/>
          <w:szCs w:val="24"/>
          <w:lang w:val="en-US" w:eastAsia="zh-CN" w:bidi="ar"/>
        </w:rPr>
        <w:t>printf("The Given Grammar has no Left Recursion");</w:t>
      </w:r>
    </w:p>
    <w:p>
      <w:pPr>
        <w:pageBreakBefore w:val="0"/>
        <w:spacing w:after="0" w:line="360" w:lineRule="auto"/>
        <w:rPr>
          <w:rFonts w:hint="default" w:ascii="Times New Roman" w:hAnsi="Times New Roman" w:eastAsia="Consolas" w:cs="Times New Roman"/>
          <w:i w:val="0"/>
          <w:iCs w:val="0"/>
          <w:caps w:val="0"/>
          <w:color w:val="24292F"/>
          <w:spacing w:val="0"/>
          <w:kern w:val="0"/>
          <w:sz w:val="24"/>
          <w:szCs w:val="24"/>
          <w:lang w:val="en-US" w:eastAsia="zh-CN" w:bidi="ar"/>
        </w:rPr>
      </w:pPr>
      <w:r>
        <w:rPr>
          <w:rFonts w:hint="default" w:ascii="Times New Roman" w:hAnsi="Times New Roman" w:eastAsia="Consolas" w:cs="Times New Roman"/>
          <w:i w:val="0"/>
          <w:iCs w:val="0"/>
          <w:caps w:val="0"/>
          <w:color w:val="24292F"/>
          <w:spacing w:val="0"/>
          <w:kern w:val="0"/>
          <w:sz w:val="24"/>
          <w:szCs w:val="24"/>
          <w:lang w:val="en-US" w:eastAsia="zh-CN" w:bidi="ar"/>
        </w:rPr>
        <w:t>}</w:t>
      </w:r>
    </w:p>
    <w:p>
      <w:pPr>
        <w:pageBreakBefore w:val="0"/>
        <w:spacing w:after="0" w:line="240" w:lineRule="auto"/>
        <w:rPr>
          <w:rFonts w:hint="default" w:ascii="Times New Roman" w:hAnsi="Times New Roman" w:eastAsia="Times New Roman" w:cs="Times New Roman"/>
          <w:b/>
          <w:sz w:val="24"/>
          <w:szCs w:val="24"/>
          <w:u w:val="single"/>
        </w:rPr>
      </w:pPr>
    </w:p>
    <w:p>
      <w:pPr>
        <w:pageBreakBefore w:val="0"/>
        <w:spacing w:after="0" w:line="240" w:lineRule="auto"/>
        <w:rPr>
          <w:rFonts w:hint="default" w:ascii="Times New Roman" w:hAnsi="Times New Roman" w:eastAsia="Times New Roman" w:cs="Times New Roman"/>
          <w:b/>
          <w:sz w:val="24"/>
          <w:szCs w:val="24"/>
          <w:u w:val="single"/>
          <w:lang w:val="en-US"/>
        </w:rPr>
      </w:pPr>
      <w:r>
        <w:rPr>
          <w:rFonts w:hint="default" w:ascii="Times New Roman" w:hAnsi="Times New Roman" w:eastAsia="Times New Roman" w:cs="Times New Roman"/>
          <w:b/>
          <w:sz w:val="24"/>
          <w:szCs w:val="24"/>
          <w:u w:val="single"/>
          <w:lang w:val="en-US"/>
        </w:rPr>
        <w:t>Output:</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rPr>
          <w:rStyle w:val="14"/>
          <w:rFonts w:hint="default" w:ascii="Times New Roman" w:hAnsi="Times New Roman" w:eastAsia="Consolas" w:cs="Times New Roman"/>
          <w:i w:val="0"/>
          <w:iCs w:val="0"/>
          <w:caps w:val="0"/>
          <w:color w:val="24292F"/>
          <w:spacing w:val="0"/>
          <w:sz w:val="24"/>
          <w:szCs w:val="24"/>
          <w:bdr w:val="none" w:color="auto" w:sz="0" w:space="0"/>
        </w:rPr>
      </w:pPr>
      <w:r>
        <w:rPr>
          <w:rStyle w:val="14"/>
          <w:rFonts w:hint="default" w:ascii="Times New Roman" w:hAnsi="Times New Roman" w:eastAsia="Consolas" w:cs="Times New Roman"/>
          <w:i w:val="0"/>
          <w:iCs w:val="0"/>
          <w:caps w:val="0"/>
          <w:color w:val="24292F"/>
          <w:spacing w:val="0"/>
          <w:sz w:val="24"/>
          <w:szCs w:val="24"/>
          <w:bdr w:val="none" w:color="auto" w:sz="0" w:space="0"/>
        </w:rPr>
        <w:t>Enter the productions: E-&gt;E+E|T</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rPr>
          <w:rStyle w:val="14"/>
          <w:rFonts w:hint="default" w:ascii="Times New Roman" w:hAnsi="Times New Roman" w:eastAsia="Consolas" w:cs="Times New Roman"/>
          <w:i w:val="0"/>
          <w:iCs w:val="0"/>
          <w:caps w:val="0"/>
          <w:color w:val="24292F"/>
          <w:spacing w:val="0"/>
          <w:sz w:val="24"/>
          <w:szCs w:val="24"/>
          <w:bdr w:val="none" w:color="auto" w:sz="0" w:space="0"/>
        </w:rPr>
      </w:pPr>
      <w:r>
        <w:rPr>
          <w:rStyle w:val="14"/>
          <w:rFonts w:hint="default" w:ascii="Times New Roman" w:hAnsi="Times New Roman" w:eastAsia="Consolas" w:cs="Times New Roman"/>
          <w:i w:val="0"/>
          <w:iCs w:val="0"/>
          <w:caps w:val="0"/>
          <w:color w:val="24292F"/>
          <w:spacing w:val="0"/>
          <w:sz w:val="24"/>
          <w:szCs w:val="24"/>
          <w:bdr w:val="none" w:color="auto" w:sz="0" w:space="0"/>
        </w:rPr>
        <w:t>The productions after eliminating Left Recursion are:</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rPr>
          <w:rStyle w:val="14"/>
          <w:rFonts w:hint="default" w:ascii="Times New Roman" w:hAnsi="Times New Roman" w:eastAsia="Consolas" w:cs="Times New Roman"/>
          <w:i w:val="0"/>
          <w:iCs w:val="0"/>
          <w:caps w:val="0"/>
          <w:color w:val="24292F"/>
          <w:spacing w:val="0"/>
          <w:sz w:val="24"/>
          <w:szCs w:val="24"/>
          <w:bdr w:val="none" w:color="auto" w:sz="0" w:space="0"/>
        </w:rPr>
      </w:pPr>
      <w:r>
        <w:rPr>
          <w:rStyle w:val="14"/>
          <w:rFonts w:hint="default" w:ascii="Times New Roman" w:hAnsi="Times New Roman" w:eastAsia="Consolas" w:cs="Times New Roman"/>
          <w:i w:val="0"/>
          <w:iCs w:val="0"/>
          <w:caps w:val="0"/>
          <w:color w:val="24292F"/>
          <w:spacing w:val="0"/>
          <w:sz w:val="24"/>
          <w:szCs w:val="24"/>
          <w:bdr w:val="none" w:color="auto" w:sz="0" w:space="0"/>
        </w:rPr>
        <w:t>E-&gt;+EE'</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rPr>
          <w:rStyle w:val="14"/>
          <w:rFonts w:hint="default" w:ascii="Times New Roman" w:hAnsi="Times New Roman" w:eastAsia="Consolas" w:cs="Times New Roman"/>
          <w:i w:val="0"/>
          <w:iCs w:val="0"/>
          <w:caps w:val="0"/>
          <w:color w:val="24292F"/>
          <w:spacing w:val="0"/>
          <w:sz w:val="24"/>
          <w:szCs w:val="24"/>
          <w:bdr w:val="none" w:color="auto" w:sz="0" w:space="0"/>
        </w:rPr>
      </w:pPr>
      <w:r>
        <w:rPr>
          <w:rStyle w:val="14"/>
          <w:rFonts w:hint="default" w:ascii="Times New Roman" w:hAnsi="Times New Roman" w:eastAsia="Consolas" w:cs="Times New Roman"/>
          <w:i w:val="0"/>
          <w:iCs w:val="0"/>
          <w:caps w:val="0"/>
          <w:color w:val="24292F"/>
          <w:spacing w:val="0"/>
          <w:sz w:val="24"/>
          <w:szCs w:val="24"/>
          <w:bdr w:val="none" w:color="auto" w:sz="0" w:space="0"/>
        </w:rPr>
        <w:t>E'-&gt;TE'</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rPr>
          <w:rFonts w:hint="default" w:ascii="Times New Roman" w:hAnsi="Times New Roman" w:eastAsia="Consolas" w:cs="Times New Roman"/>
          <w:i w:val="0"/>
          <w:iCs w:val="0"/>
          <w:caps w:val="0"/>
          <w:color w:val="24292F"/>
          <w:spacing w:val="0"/>
          <w:sz w:val="24"/>
          <w:szCs w:val="24"/>
        </w:rPr>
      </w:pPr>
      <w:r>
        <w:rPr>
          <w:rStyle w:val="14"/>
          <w:rFonts w:hint="default" w:ascii="Times New Roman" w:hAnsi="Times New Roman" w:eastAsia="Consolas" w:cs="Times New Roman"/>
          <w:i w:val="0"/>
          <w:iCs w:val="0"/>
          <w:caps w:val="0"/>
          <w:color w:val="24292F"/>
          <w:spacing w:val="0"/>
          <w:sz w:val="24"/>
          <w:szCs w:val="24"/>
          <w:bdr w:val="none" w:color="auto" w:sz="0" w:space="0"/>
        </w:rPr>
        <w:t>E-&gt;ε</w:t>
      </w:r>
    </w:p>
    <w:p>
      <w:pPr>
        <w:pageBreakBefore w:val="0"/>
        <w:spacing w:after="0" w:line="240" w:lineRule="auto"/>
        <w:rPr>
          <w:rFonts w:hint="default" w:ascii="Times New Roman" w:hAnsi="Times New Roman" w:eastAsia="Times New Roman" w:cs="Times New Roman"/>
          <w:b/>
          <w:sz w:val="32"/>
          <w:szCs w:val="32"/>
          <w:u w:val="single"/>
          <w:lang w:val="en-US"/>
        </w:rPr>
      </w:pPr>
    </w:p>
    <w:p>
      <w:pPr>
        <w:pageBreakBefore w:val="0"/>
        <w:spacing w:after="0" w:line="240" w:lineRule="auto"/>
        <w:rPr>
          <w:rFonts w:ascii="Times New Roman" w:hAnsi="Times New Roman" w:eastAsia="Times New Roman" w:cs="Times New Roman"/>
          <w:b/>
          <w:sz w:val="32"/>
          <w:szCs w:val="32"/>
          <w:u w:val="single"/>
        </w:rPr>
      </w:pPr>
    </w:p>
    <w:p>
      <w:pPr>
        <w:pageBreakBefore w:val="0"/>
        <w:spacing w:after="0" w:line="240" w:lineRule="auto"/>
        <w:rPr>
          <w:rFonts w:ascii="Times New Roman" w:hAnsi="Times New Roman" w:eastAsia="Times New Roman" w:cs="Times New Roman"/>
          <w:b/>
          <w:sz w:val="32"/>
          <w:szCs w:val="32"/>
          <w:u w:val="single"/>
        </w:rPr>
      </w:pPr>
    </w:p>
    <w:p>
      <w:pPr>
        <w:pageBreakBefore w:val="0"/>
        <w:spacing w:after="0" w:line="240" w:lineRule="auto"/>
        <w:rPr>
          <w:rFonts w:ascii="Times New Roman" w:hAnsi="Times New Roman" w:eastAsia="Times New Roman" w:cs="Times New Roman"/>
          <w:b/>
          <w:sz w:val="32"/>
          <w:szCs w:val="32"/>
          <w:u w:val="single"/>
        </w:rPr>
      </w:pPr>
    </w:p>
    <w:p>
      <w:pPr>
        <w:pageBreakBefore w:val="0"/>
        <w:spacing w:after="0" w:line="360" w:lineRule="auto"/>
        <w:rPr>
          <w:rFonts w:hint="default" w:ascii="Times New Roman" w:hAnsi="Times New Roman" w:eastAsia="Times New Roman" w:cs="Times New Roman"/>
          <w:b/>
          <w:sz w:val="24"/>
          <w:szCs w:val="24"/>
          <w:lang w:val="en-US"/>
        </w:rPr>
      </w:pPr>
      <w:r>
        <w:rPr>
          <w:rFonts w:ascii="Times New Roman" w:hAnsi="Times New Roman" w:eastAsia="Times New Roman" w:cs="Times New Roman"/>
          <w:b/>
          <w:sz w:val="24"/>
          <w:szCs w:val="24"/>
          <w:rtl w:val="0"/>
        </w:rPr>
        <w:t xml:space="preserve">EX.NO : </w:t>
      </w:r>
      <w:r>
        <w:rPr>
          <w:rFonts w:hint="default" w:ascii="Times New Roman" w:hAnsi="Times New Roman" w:eastAsia="Times New Roman" w:cs="Times New Roman"/>
          <w:b/>
          <w:sz w:val="24"/>
          <w:szCs w:val="24"/>
          <w:rtl w:val="0"/>
          <w:lang w:val="en-US"/>
        </w:rPr>
        <w:t>5</w:t>
      </w:r>
    </w:p>
    <w:p>
      <w:pPr>
        <w:pageBreakBefore w:val="0"/>
        <w:spacing w:after="0" w:line="360" w:lineRule="auto"/>
        <w:rPr>
          <w:rFonts w:ascii="Times New Roman" w:hAnsi="Times New Roman" w:eastAsia="Times New Roman" w:cs="Times New Roman"/>
          <w:color w:val="333333"/>
          <w:sz w:val="40"/>
          <w:szCs w:val="40"/>
        </w:rPr>
      </w:pPr>
      <w:r>
        <w:rPr>
          <w:rFonts w:ascii="Times New Roman" w:hAnsi="Times New Roman" w:eastAsia="Times New Roman" w:cs="Times New Roman"/>
          <w:color w:val="333333"/>
          <w:sz w:val="40"/>
          <w:szCs w:val="40"/>
          <w:rtl w:val="0"/>
        </w:rPr>
        <w:t xml:space="preserve">     Computation of FIRST and FOLLOW sets</w:t>
      </w:r>
    </w:p>
    <w:p>
      <w:pPr>
        <w:pageBreakBefore w:val="0"/>
        <w:spacing w:after="0" w:line="240" w:lineRule="auto"/>
        <w:rPr>
          <w:rFonts w:ascii="Times New Roman" w:hAnsi="Times New Roman" w:eastAsia="Times New Roman" w:cs="Times New Roman"/>
          <w:b/>
          <w:sz w:val="24"/>
          <w:szCs w:val="24"/>
        </w:rPr>
      </w:pPr>
    </w:p>
    <w:p>
      <w:pPr>
        <w:pageBreakBefore w:val="0"/>
        <w:spacing w:after="0" w:line="240" w:lineRule="auto"/>
        <w:rPr>
          <w:rFonts w:ascii="Times New Roman" w:hAnsi="Times New Roman" w:eastAsia="Times New Roman" w:cs="Times New Roman"/>
          <w:b/>
          <w:sz w:val="24"/>
          <w:szCs w:val="24"/>
        </w:rPr>
      </w:pPr>
    </w:p>
    <w:p>
      <w:pPr>
        <w:pageBreakBefore w:val="0"/>
        <w:spacing w:after="0" w:line="240" w:lineRule="auto"/>
        <w:rPr>
          <w:rFonts w:ascii="Times New Roman" w:hAnsi="Times New Roman" w:eastAsia="Times New Roman" w:cs="Times New Roman"/>
          <w:b/>
          <w:sz w:val="24"/>
          <w:szCs w:val="24"/>
        </w:rPr>
      </w:pP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u w:val="single"/>
          <w:rtl w:val="0"/>
        </w:rPr>
        <w:t>AIM:</w:t>
      </w:r>
      <w:r>
        <w:rPr>
          <w:rFonts w:ascii="Times New Roman" w:hAnsi="Times New Roman" w:eastAsia="Times New Roman" w:cs="Times New Roman"/>
          <w:sz w:val="24"/>
          <w:szCs w:val="24"/>
          <w:rtl w:val="0"/>
        </w:rPr>
        <w:t xml:space="preserve"> To calculate the first and Follow of the given expression</w:t>
      </w:r>
    </w:p>
    <w:p>
      <w:pPr>
        <w:pageBreakBefore w:val="0"/>
        <w:spacing w:after="0" w:line="240" w:lineRule="auto"/>
        <w:ind w:left="-1080" w:firstLine="0"/>
        <w:rPr>
          <w:rFonts w:ascii="Times New Roman" w:hAnsi="Times New Roman" w:eastAsia="Times New Roman" w:cs="Times New Roman"/>
          <w:b/>
          <w:sz w:val="24"/>
          <w:szCs w:val="24"/>
          <w:u w:val="single"/>
        </w:rPr>
      </w:pPr>
    </w:p>
    <w:p>
      <w:pPr>
        <w:pageBreakBefore w:val="0"/>
        <w:spacing w:after="0" w:line="240" w:lineRule="auto"/>
        <w:ind w:left="-1080" w:firstLine="0"/>
        <w:rPr>
          <w:rFonts w:ascii="Times New Roman" w:hAnsi="Times New Roman" w:eastAsia="Times New Roman" w:cs="Times New Roman"/>
          <w:sz w:val="24"/>
          <w:szCs w:val="24"/>
        </w:rPr>
      </w:pPr>
    </w:p>
    <w:p>
      <w:pPr>
        <w:pageBreakBefore w:val="0"/>
        <w:spacing w:after="0" w:line="240" w:lineRule="auto"/>
        <w:ind w:left="-1080" w:firstLine="0"/>
        <w:rPr>
          <w:rFonts w:ascii="Times New Roman" w:hAnsi="Times New Roman" w:eastAsia="Times New Roman" w:cs="Times New Roman"/>
          <w:sz w:val="24"/>
          <w:szCs w:val="24"/>
        </w:rPr>
      </w:pPr>
    </w:p>
    <w:p>
      <w:pPr>
        <w:pageBreakBefore w:val="0"/>
        <w:spacing w:after="0" w:line="240" w:lineRule="auto"/>
        <w:ind w:left="-1080" w:firstLine="0"/>
        <w:rPr>
          <w:rFonts w:ascii="Times New Roman" w:hAnsi="Times New Roman" w:eastAsia="Times New Roman" w:cs="Times New Roman"/>
          <w:b/>
          <w:sz w:val="24"/>
          <w:szCs w:val="24"/>
        </w:rPr>
      </w:pPr>
      <w:r>
        <w:rPr>
          <w:rFonts w:ascii="Times New Roman" w:hAnsi="Times New Roman" w:eastAsia="Times New Roman" w:cs="Times New Roman"/>
          <w:b/>
          <w:sz w:val="24"/>
          <w:szCs w:val="24"/>
          <w:u w:val="single"/>
          <w:rtl w:val="0"/>
        </w:rPr>
        <w:t>ALGORITHM</w:t>
      </w:r>
      <w:r>
        <w:rPr>
          <w:rFonts w:ascii="Times New Roman" w:hAnsi="Times New Roman" w:eastAsia="Times New Roman" w:cs="Times New Roman"/>
          <w:b/>
          <w:sz w:val="24"/>
          <w:szCs w:val="24"/>
          <w:rtl w:val="0"/>
        </w:rPr>
        <w:t>:</w:t>
      </w:r>
    </w:p>
    <w:p>
      <w:pPr>
        <w:pageBreakBefore w:val="0"/>
        <w:spacing w:after="0" w:line="240" w:lineRule="auto"/>
        <w:rPr>
          <w:rFonts w:ascii="Times New Roman" w:hAnsi="Times New Roman" w:eastAsia="Times New Roman" w:cs="Times New Roman"/>
          <w:sz w:val="24"/>
          <w:szCs w:val="24"/>
        </w:rPr>
      </w:pPr>
    </w:p>
    <w:p>
      <w:pPr>
        <w:pageBreakBefore w:val="0"/>
        <w:numPr>
          <w:ilvl w:val="0"/>
          <w:numId w:val="4"/>
        </w:numPr>
        <w:spacing w:after="0" w:line="24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Start the program</w:t>
      </w:r>
    </w:p>
    <w:p>
      <w:pPr>
        <w:pageBreakBefore w:val="0"/>
        <w:numPr>
          <w:ilvl w:val="0"/>
          <w:numId w:val="4"/>
        </w:numPr>
        <w:spacing w:after="0" w:line="24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 the production the first terminal on R.H.S becomes the first of it</w:t>
      </w:r>
    </w:p>
    <w:p>
      <w:pPr>
        <w:pageBreakBefore w:val="0"/>
        <w:numPr>
          <w:ilvl w:val="0"/>
          <w:numId w:val="4"/>
        </w:numPr>
        <w:spacing w:after="0" w:line="24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If the first character is non-terminal then its first is taken else Follow of left is taken</w:t>
      </w:r>
    </w:p>
    <w:p>
      <w:pPr>
        <w:pageBreakBefore w:val="0"/>
        <w:numPr>
          <w:ilvl w:val="0"/>
          <w:numId w:val="4"/>
        </w:numPr>
        <w:spacing w:after="0" w:line="24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To find Follow find where all the non terminals appear. the first of its Follows is its Follow</w:t>
      </w:r>
    </w:p>
    <w:p>
      <w:pPr>
        <w:pageBreakBefore w:val="0"/>
        <w:numPr>
          <w:ilvl w:val="0"/>
          <w:numId w:val="4"/>
        </w:numPr>
        <w:spacing w:after="0" w:line="24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If the Follow is t then the Follow of left is taken</w:t>
      </w:r>
    </w:p>
    <w:p>
      <w:pPr>
        <w:pageBreakBefore w:val="0"/>
        <w:numPr>
          <w:ilvl w:val="0"/>
          <w:numId w:val="4"/>
        </w:numPr>
        <w:spacing w:after="0" w:line="24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Finally print first and its Follow</w:t>
      </w:r>
    </w:p>
    <w:p>
      <w:pPr>
        <w:pageBreakBefore w:val="0"/>
        <w:numPr>
          <w:ilvl w:val="0"/>
          <w:numId w:val="4"/>
        </w:numPr>
        <w:spacing w:after="0" w:line="24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Stop the program</w:t>
      </w:r>
    </w:p>
    <w:p>
      <w:pPr>
        <w:pageBreakBefore w:val="0"/>
        <w:spacing w:after="0" w:line="240" w:lineRule="auto"/>
        <w:rPr>
          <w:rFonts w:ascii="Times New Roman" w:hAnsi="Times New Roman" w:eastAsia="Times New Roman" w:cs="Times New Roman"/>
          <w:sz w:val="24"/>
          <w:szCs w:val="24"/>
        </w:rPr>
      </w:pPr>
    </w:p>
    <w:p>
      <w:pPr>
        <w:pageBreakBefore w:val="0"/>
        <w:spacing w:after="0" w:line="240" w:lineRule="auto"/>
        <w:rPr>
          <w:rFonts w:ascii="Times New Roman" w:hAnsi="Times New Roman" w:eastAsia="Times New Roman" w:cs="Times New Roman"/>
          <w:sz w:val="24"/>
          <w:szCs w:val="24"/>
        </w:rPr>
      </w:pP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u w:val="single"/>
          <w:rtl w:val="0"/>
        </w:rPr>
        <w:t>SOURCE CODE:_</w:t>
      </w:r>
    </w:p>
    <w:p>
      <w:pPr>
        <w:pageBreakBefore w:val="0"/>
        <w:spacing w:after="0" w:line="240" w:lineRule="auto"/>
        <w:rPr>
          <w:rFonts w:ascii="Times New Roman" w:hAnsi="Times New Roman" w:eastAsia="Times New Roman" w:cs="Times New Roman"/>
          <w:sz w:val="24"/>
          <w:szCs w:val="24"/>
        </w:rPr>
      </w:pP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#include&lt;stdio.h&gt;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#include&lt;conio.h&gt;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#include&lt;process.h&gt;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Void main()</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Intnop,x=0,y=0,l=0,k=0,c=0,s=0,z=0;</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Char p[10][10],o,fi[10][10],fo[10][10];</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Clrscr();</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For(x=0;x&lt;10;x++)</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For(y=0;y&lt;10;y++)</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P[x][y]=’0’;</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Fi[x][y]=’0’;</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Fo[x][y]=’0’;</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Printf(“enter the no of productions:”);</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Scanf(“%d”,&amp;nop);</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Printf(“\n enter the number of production”);</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For(x=0;x&lt;nop;x++)</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Scanf(“%s”,&amp;p[x]);</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If(p[x][0]==p[x][2])</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Printf(“\a production is not free from left recursion”);</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Printf(“\a program has to be terminated”);</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Printf(”\a press any key”);</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Getch();</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Exit(0);</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Printf(“\n\n”)</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Printf(“first \n”);</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For(y=0;y&lt;nop;y++)</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Printf(“first(%c)=”,p[y][0]);</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If(p[y][2]&gt;=’A’ &amp;&amp;p[y][2]&lt;=’z’)</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O=p[y][2];</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For(x=y+1;x&lt;nop;x++)</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If(p[x][0]==o)</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If(p[x][2]&gt;=’A’&amp;&amp;p[x][2]&lt;=’z’)</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O=p[x][2];</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Else if(p[x][2]&lt;’A’||p[x][2]&gt;’z’)</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Printf(“%c”,p[x][2]);</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Fi[y][k++]=p[x][2]);</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For(l=0;l&lt;strlen(p[x]);l++)</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If(p[x][l]==’/’)</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Printf(“%c”,p[x][l+1]);</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Fi[y][k++]=p[x][l+1];</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Break;</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Else if(p[y][2]&lt;’A’ || p[y][2]&gt;’Z’)</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Printf(“%c”,p[y][2]);</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Fi[y][k++]=p[y][2];</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L=strlen(p[y]);</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For(c=0;c&lt;l;c++)</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If(p[y][c]==’/’)</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Printf(“%c”,p[y][c+1]);</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Fi[y][k++]=p[y][c+1];</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Printf(“\n”);</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K=0;</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Printf(“Follow \n”);</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For(x=0;x&lt;nop;x++)</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For(y=0;y&lt;nop;y++)</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For(l=2;l&lt;strlen(p[x]);l++)</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If(p[y][l]==p[x][0])</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If(p[y][l+1]&lt;’A’||p[y][l+1]&gt;’Z’||p[y][l+1]!=’/’||p[y][l+1]!=’0’)</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Fo[x][k++]=p[y][l+1];</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If(x==0)</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Fo[x][k++]=’$’;</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C=k;</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If(p[y][l+1]==’0’||p[y][l+1]==’/’)</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For(s=0;s&lt;c+10;s++)</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Fo[x][k++]=fo[x-1][s];</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C=k;</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If(p[y][l+1]&gt;=’A’&amp;&amp;p[y][l+1]&lt;=’z’)</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For(s=0;s&lt;=c;s++)</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Fo[x][k++]=fo[x-1][s];</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Fo[x][k++]=fo[x-2][s];</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Fo[x][k++]=fi[x-1][s];</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C=k;</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Printf(“Follow(%c)=”,p[x][0]);</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For(z=0;z&lt;=k+10;z++)</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If(fo[x][z]==’*’||fo[x][z]==’+’||fo[x][z]==’$’||fo[x][z]==’)’||fo[x][z]==’(‘||fo[x][z]==’-‘||fo[x][z]==’%’)</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Printf(“%c”,fo[x][z]);</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K=0;</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Printf(“\n”);</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Getch();</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p>
    <w:p>
      <w:pPr>
        <w:pageBreakBefore w:val="0"/>
        <w:spacing w:after="0" w:line="240" w:lineRule="auto"/>
        <w:rPr>
          <w:rFonts w:ascii="Times New Roman" w:hAnsi="Times New Roman" w:eastAsia="Times New Roman" w:cs="Times New Roman"/>
          <w:b/>
          <w:sz w:val="24"/>
          <w:szCs w:val="24"/>
        </w:rPr>
      </w:pPr>
    </w:p>
    <w:p>
      <w:pPr>
        <w:pageBreakBefore w:val="0"/>
        <w:spacing w:after="0" w:line="240" w:lineRule="auto"/>
        <w:rPr>
          <w:rFonts w:ascii="Times New Roman" w:hAnsi="Times New Roman" w:eastAsia="Times New Roman" w:cs="Times New Roman"/>
          <w:b/>
          <w:sz w:val="24"/>
          <w:szCs w:val="24"/>
        </w:rPr>
      </w:pPr>
    </w:p>
    <w:p>
      <w:pPr>
        <w:pageBreakBefore w:val="0"/>
        <w:spacing w:after="0" w:line="240" w:lineRule="auto"/>
        <w:rPr>
          <w:rFonts w:ascii="Times New Roman" w:hAnsi="Times New Roman" w:eastAsia="Times New Roman" w:cs="Times New Roman"/>
          <w:b/>
          <w:sz w:val="24"/>
          <w:szCs w:val="24"/>
        </w:rPr>
      </w:pPr>
    </w:p>
    <w:p>
      <w:pPr>
        <w:pageBreakBefore w:val="0"/>
        <w:spacing w:after="0" w:line="240" w:lineRule="auto"/>
        <w:rPr>
          <w:rFonts w:ascii="Times New Roman" w:hAnsi="Times New Roman" w:eastAsia="Times New Roman" w:cs="Times New Roman"/>
          <w:b/>
          <w:sz w:val="24"/>
          <w:szCs w:val="24"/>
        </w:rPr>
      </w:pPr>
    </w:p>
    <w:p>
      <w:pPr>
        <w:pageBreakBefore w:val="0"/>
        <w:spacing w:after="0" w:line="240" w:lineRule="auto"/>
        <w:rPr>
          <w:rFonts w:ascii="Times New Roman" w:hAnsi="Times New Roman" w:eastAsia="Times New Roman" w:cs="Times New Roman"/>
          <w:b/>
          <w:sz w:val="24"/>
          <w:szCs w:val="24"/>
        </w:rPr>
      </w:pPr>
    </w:p>
    <w:p>
      <w:pPr>
        <w:pageBreakBefore w:val="0"/>
        <w:spacing w:after="0" w:line="240" w:lineRule="auto"/>
        <w:rPr>
          <w:rFonts w:ascii="Times New Roman" w:hAnsi="Times New Roman" w:eastAsia="Times New Roman" w:cs="Times New Roman"/>
          <w:b/>
          <w:sz w:val="24"/>
          <w:szCs w:val="24"/>
        </w:rPr>
      </w:pPr>
    </w:p>
    <w:p>
      <w:pPr>
        <w:pageBreakBefore w:val="0"/>
        <w:spacing w:after="0" w:line="240" w:lineRule="auto"/>
        <w:rPr>
          <w:rFonts w:ascii="Times New Roman" w:hAnsi="Times New Roman" w:eastAsia="Times New Roman" w:cs="Times New Roman"/>
          <w:b/>
          <w:sz w:val="24"/>
          <w:szCs w:val="24"/>
        </w:rPr>
      </w:pPr>
    </w:p>
    <w:p>
      <w:pPr>
        <w:pageBreakBefore w:val="0"/>
        <w:spacing w:after="0" w:line="240" w:lineRule="auto"/>
        <w:rPr>
          <w:rFonts w:ascii="Times New Roman" w:hAnsi="Times New Roman" w:eastAsia="Times New Roman" w:cs="Times New Roman"/>
          <w:b/>
          <w:sz w:val="24"/>
          <w:szCs w:val="24"/>
        </w:rPr>
      </w:pPr>
    </w:p>
    <w:p>
      <w:pPr>
        <w:pageBreakBefore w:val="0"/>
        <w:spacing w:after="0" w:line="240" w:lineRule="auto"/>
        <w:rPr>
          <w:rFonts w:ascii="Times New Roman" w:hAnsi="Times New Roman" w:eastAsia="Times New Roman" w:cs="Times New Roman"/>
          <w:b/>
          <w:sz w:val="24"/>
          <w:szCs w:val="24"/>
        </w:rPr>
      </w:pPr>
    </w:p>
    <w:p>
      <w:pPr>
        <w:pageBreakBefore w:val="0"/>
        <w:spacing w:after="0" w:line="240" w:lineRule="auto"/>
        <w:rPr>
          <w:rFonts w:ascii="Times New Roman" w:hAnsi="Times New Roman" w:eastAsia="Times New Roman" w:cs="Times New Roman"/>
          <w:b/>
          <w:sz w:val="24"/>
          <w:szCs w:val="24"/>
        </w:rPr>
      </w:pPr>
    </w:p>
    <w:p>
      <w:pPr>
        <w:pageBreakBefore w:val="0"/>
        <w:spacing w:after="0" w:line="240" w:lineRule="auto"/>
        <w:rPr>
          <w:rFonts w:ascii="Times New Roman" w:hAnsi="Times New Roman" w:eastAsia="Times New Roman" w:cs="Times New Roman"/>
          <w:b/>
          <w:sz w:val="24"/>
          <w:szCs w:val="24"/>
        </w:rPr>
      </w:pPr>
    </w:p>
    <w:p>
      <w:pPr>
        <w:pageBreakBefore w:val="0"/>
        <w:spacing w:after="0" w:line="240" w:lineRule="auto"/>
        <w:rPr>
          <w:rFonts w:ascii="Times New Roman" w:hAnsi="Times New Roman" w:eastAsia="Times New Roman" w:cs="Times New Roman"/>
          <w:b/>
          <w:sz w:val="24"/>
          <w:szCs w:val="24"/>
        </w:rPr>
      </w:pPr>
    </w:p>
    <w:p>
      <w:pPr>
        <w:pageBreakBefore w:val="0"/>
        <w:spacing w:after="0" w:line="240" w:lineRule="auto"/>
        <w:rPr>
          <w:rFonts w:ascii="Times New Roman" w:hAnsi="Times New Roman" w:eastAsia="Times New Roman" w:cs="Times New Roman"/>
          <w:b/>
          <w:sz w:val="24"/>
          <w:szCs w:val="24"/>
        </w:rPr>
      </w:pPr>
    </w:p>
    <w:p>
      <w:pPr>
        <w:pageBreakBefore w:val="0"/>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OUTPUT:</w:t>
      </w:r>
    </w:p>
    <w:p>
      <w:pPr>
        <w:pageBreakBefore w:val="0"/>
        <w:spacing w:after="0" w:line="240" w:lineRule="auto"/>
        <w:rPr>
          <w:rFonts w:ascii="Times New Roman" w:hAnsi="Times New Roman" w:eastAsia="Times New Roman" w:cs="Times New Roman"/>
          <w:b/>
          <w:sz w:val="24"/>
          <w:szCs w:val="24"/>
        </w:rPr>
      </w:pP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Enter the no. of production:5</w:t>
      </w:r>
    </w:p>
    <w:p>
      <w:pPr>
        <w:pageBreakBefore w:val="0"/>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E-&gt;TE’</w:t>
      </w:r>
    </w:p>
    <w:p>
      <w:pPr>
        <w:pageBreakBefore w:val="0"/>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E’-&gt;+TE’/e</w:t>
      </w:r>
    </w:p>
    <w:p>
      <w:pPr>
        <w:pageBreakBefore w:val="0"/>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T-&gt;FT’</w:t>
      </w:r>
    </w:p>
    <w:p>
      <w:pPr>
        <w:pageBreakBefore w:val="0"/>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T’-&gt;*FT’/e</w:t>
      </w:r>
    </w:p>
    <w:p>
      <w:pPr>
        <w:pageBreakBefore w:val="0"/>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F-&gt;(E) /id</w:t>
      </w:r>
    </w:p>
    <w:p>
      <w:pPr>
        <w:pageBreakBefore w:val="0"/>
        <w:spacing w:after="0" w:line="240" w:lineRule="auto"/>
        <w:rPr>
          <w:rFonts w:ascii="Times New Roman" w:hAnsi="Times New Roman" w:eastAsia="Times New Roman" w:cs="Times New Roman"/>
          <w:sz w:val="24"/>
          <w:szCs w:val="24"/>
        </w:rPr>
      </w:pP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First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First(E)={(,id}</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First(E’)={+,e}</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First(T)={(,id}</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First(T’)={*,e}</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First(F)={(,id}</w:t>
      </w:r>
    </w:p>
    <w:p>
      <w:pPr>
        <w:pageBreakBefore w:val="0"/>
        <w:spacing w:after="0" w:line="240" w:lineRule="auto"/>
        <w:rPr>
          <w:rFonts w:ascii="Times New Roman" w:hAnsi="Times New Roman" w:eastAsia="Times New Roman" w:cs="Times New Roman"/>
          <w:sz w:val="24"/>
          <w:szCs w:val="24"/>
        </w:rPr>
      </w:pP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Follow</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Follow(E)={),$}</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Follow(E’)={),+,$}</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Follow(T)={),+,$}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Follow(T’)={*,+,),$}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Follow(F)={*,+,),$}</w:t>
      </w:r>
    </w:p>
    <w:p>
      <w:pPr>
        <w:pageBreakBefore w:val="0"/>
        <w:spacing w:after="0" w:line="240" w:lineRule="auto"/>
        <w:rPr>
          <w:rFonts w:ascii="Times New Roman" w:hAnsi="Times New Roman" w:eastAsia="Times New Roman" w:cs="Times New Roman"/>
          <w:sz w:val="24"/>
          <w:szCs w:val="24"/>
        </w:rPr>
      </w:pPr>
    </w:p>
    <w:p>
      <w:pPr>
        <w:pageBreakBefore w:val="0"/>
        <w:spacing w:after="0" w:line="240" w:lineRule="auto"/>
        <w:rPr>
          <w:rFonts w:ascii="Times New Roman" w:hAnsi="Times New Roman" w:eastAsia="Times New Roman" w:cs="Times New Roman"/>
          <w:sz w:val="24"/>
          <w:szCs w:val="24"/>
        </w:rPr>
      </w:pPr>
    </w:p>
    <w:p>
      <w:pPr>
        <w:pageBreakBefore w:val="0"/>
        <w:spacing w:after="0" w:line="240" w:lineRule="auto"/>
        <w:rPr>
          <w:rFonts w:ascii="Times New Roman" w:hAnsi="Times New Roman" w:eastAsia="Times New Roman" w:cs="Times New Roman"/>
          <w:sz w:val="24"/>
          <w:szCs w:val="24"/>
        </w:rPr>
      </w:pPr>
    </w:p>
    <w:p>
      <w:pPr>
        <w:pageBreakBefore w:val="0"/>
        <w:spacing w:after="0" w:line="240" w:lineRule="auto"/>
        <w:rPr>
          <w:rFonts w:ascii="Times New Roman" w:hAnsi="Times New Roman" w:eastAsia="Times New Roman" w:cs="Times New Roman"/>
          <w:sz w:val="24"/>
          <w:szCs w:val="24"/>
        </w:rPr>
      </w:pPr>
    </w:p>
    <w:p>
      <w:pPr>
        <w:pageBreakBefore w:val="0"/>
        <w:spacing w:after="0" w:line="240" w:lineRule="auto"/>
        <w:rPr>
          <w:rFonts w:ascii="Times New Roman" w:hAnsi="Times New Roman" w:eastAsia="Times New Roman" w:cs="Times New Roman"/>
          <w:sz w:val="24"/>
          <w:szCs w:val="24"/>
        </w:rPr>
      </w:pPr>
    </w:p>
    <w:p>
      <w:pPr>
        <w:pageBreakBefore w:val="0"/>
        <w:spacing w:after="0" w:line="240" w:lineRule="auto"/>
        <w:rPr>
          <w:rFonts w:ascii="Times New Roman" w:hAnsi="Times New Roman" w:eastAsia="Times New Roman" w:cs="Times New Roman"/>
          <w:sz w:val="24"/>
          <w:szCs w:val="24"/>
        </w:rPr>
      </w:pPr>
    </w:p>
    <w:p>
      <w:pPr>
        <w:pageBreakBefore w:val="0"/>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RESULT:</w:t>
      </w:r>
    </w:p>
    <w:p>
      <w:pPr>
        <w:pageBreakBefore w:val="0"/>
        <w:spacing w:after="0" w:line="240" w:lineRule="auto"/>
        <w:rPr>
          <w:rFonts w:ascii="Times New Roman" w:hAnsi="Times New Roman" w:eastAsia="Times New Roman" w:cs="Times New Roman"/>
          <w:b/>
          <w:sz w:val="24"/>
          <w:szCs w:val="24"/>
        </w:rPr>
      </w:pP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Thus the above computation of FIRST &amp;FOLLOW  program is successfully executed.</w:t>
      </w:r>
    </w:p>
    <w:p>
      <w:pPr>
        <w:pageBreakBefore w:val="0"/>
        <w:spacing w:after="0" w:line="240" w:lineRule="auto"/>
        <w:rPr>
          <w:rFonts w:ascii="Times New Roman" w:hAnsi="Times New Roman" w:eastAsia="Times New Roman" w:cs="Times New Roman"/>
          <w:b/>
          <w:sz w:val="24"/>
          <w:szCs w:val="24"/>
        </w:rPr>
      </w:pPr>
    </w:p>
    <w:p>
      <w:pPr>
        <w:pageBreakBefore w:val="0"/>
        <w:spacing w:after="0" w:line="240" w:lineRule="auto"/>
        <w:rPr>
          <w:rFonts w:ascii="Times New Roman" w:hAnsi="Times New Roman" w:eastAsia="Times New Roman" w:cs="Times New Roman"/>
          <w:sz w:val="24"/>
          <w:szCs w:val="24"/>
        </w:rPr>
      </w:pPr>
    </w:p>
    <w:p>
      <w:pPr>
        <w:pageBreakBefore w:val="0"/>
        <w:spacing w:after="0" w:line="360" w:lineRule="auto"/>
        <w:rPr>
          <w:rFonts w:ascii="Times New Roman" w:hAnsi="Times New Roman" w:eastAsia="Times New Roman" w:cs="Times New Roman"/>
          <w:b/>
          <w:color w:val="000000" w:themeColor="text1"/>
          <w:sz w:val="24"/>
          <w:szCs w:val="24"/>
          <w14:textFill>
            <w14:solidFill>
              <w14:schemeClr w14:val="tx1"/>
            </w14:solidFill>
          </w14:textFill>
        </w:rPr>
      </w:pPr>
      <w:r>
        <w:rPr>
          <w:rFonts w:ascii="Times New Roman" w:hAnsi="Times New Roman" w:eastAsia="Times New Roman" w:cs="Times New Roman"/>
          <w:b/>
          <w:color w:val="000000" w:themeColor="text1"/>
          <w:sz w:val="24"/>
          <w:szCs w:val="24"/>
          <w:rtl w:val="0"/>
          <w14:textFill>
            <w14:solidFill>
              <w14:schemeClr w14:val="tx1"/>
            </w14:solidFill>
          </w14:textFill>
        </w:rPr>
        <w:t>EX.NO :6</w:t>
      </w:r>
    </w:p>
    <w:p>
      <w:pPr>
        <w:pageBreakBefore w:val="0"/>
        <w:spacing w:after="0" w:line="360" w:lineRule="auto"/>
        <w:rPr>
          <w:rFonts w:ascii="Times New Roman" w:hAnsi="Times New Roman" w:eastAsia="Times New Roman" w:cs="Times New Roman"/>
          <w:color w:val="000000" w:themeColor="text1"/>
          <w:sz w:val="40"/>
          <w:szCs w:val="40"/>
          <w14:textFill>
            <w14:solidFill>
              <w14:schemeClr w14:val="tx1"/>
            </w14:solidFill>
          </w14:textFill>
        </w:rPr>
      </w:pPr>
      <w:r>
        <w:rPr>
          <w:rFonts w:ascii="Times New Roman" w:hAnsi="Times New Roman" w:eastAsia="Times New Roman" w:cs="Times New Roman"/>
          <w:color w:val="000000" w:themeColor="text1"/>
          <w:sz w:val="40"/>
          <w:szCs w:val="40"/>
          <w:rtl w:val="0"/>
          <w14:textFill>
            <w14:solidFill>
              <w14:schemeClr w14:val="tx1"/>
            </w14:solidFill>
          </w14:textFill>
        </w:rPr>
        <w:t>Construction of Predictive Parsing Table</w:t>
      </w:r>
    </w:p>
    <w:p>
      <w:pPr>
        <w:pageBreakBefore w:val="0"/>
        <w:spacing w:after="0" w:line="240" w:lineRule="auto"/>
        <w:rPr>
          <w:rFonts w:ascii="Times New Roman" w:hAnsi="Times New Roman" w:eastAsia="Times New Roman" w:cs="Times New Roman"/>
          <w:b/>
          <w:color w:val="000000" w:themeColor="text1"/>
          <w:sz w:val="24"/>
          <w:szCs w:val="24"/>
          <w14:textFill>
            <w14:solidFill>
              <w14:schemeClr w14:val="tx1"/>
            </w14:solidFill>
          </w14:textFill>
        </w:rPr>
      </w:pPr>
    </w:p>
    <w:p>
      <w:pPr>
        <w:pageBreakBefore w:val="0"/>
        <w:spacing w:after="0" w:line="240" w:lineRule="auto"/>
        <w:rPr>
          <w:rFonts w:ascii="Times New Roman" w:hAnsi="Times New Roman" w:eastAsia="Times New Roman" w:cs="Times New Roman"/>
          <w:b/>
          <w:sz w:val="24"/>
          <w:szCs w:val="24"/>
        </w:rPr>
      </w:pPr>
    </w:p>
    <w:p>
      <w:pPr>
        <w:pageBreakBefore w:val="0"/>
        <w:spacing w:after="0" w:line="240" w:lineRule="auto"/>
        <w:rPr>
          <w:rFonts w:ascii="Times New Roman" w:hAnsi="Times New Roman" w:eastAsia="Times New Roman" w:cs="Times New Roman"/>
          <w:b/>
          <w:sz w:val="24"/>
          <w:szCs w:val="24"/>
        </w:rPr>
      </w:pP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u w:val="single"/>
          <w:rtl w:val="0"/>
        </w:rPr>
        <w:t>AIM:</w:t>
      </w:r>
      <w:r>
        <w:rPr>
          <w:rFonts w:ascii="Times New Roman" w:hAnsi="Times New Roman" w:eastAsia="Times New Roman" w:cs="Times New Roman"/>
          <w:sz w:val="24"/>
          <w:szCs w:val="24"/>
          <w:rtl w:val="0"/>
        </w:rPr>
        <w:t xml:space="preserve"> To write a C program for the implementation of predictive parsing table</w:t>
      </w:r>
    </w:p>
    <w:p>
      <w:pPr>
        <w:pageBreakBefore w:val="0"/>
        <w:spacing w:after="0" w:line="240" w:lineRule="auto"/>
        <w:rPr>
          <w:rFonts w:ascii="Times New Roman" w:hAnsi="Times New Roman" w:eastAsia="Times New Roman" w:cs="Times New Roman"/>
          <w:b/>
          <w:sz w:val="24"/>
          <w:szCs w:val="24"/>
          <w:u w:val="single"/>
        </w:rPr>
      </w:pPr>
    </w:p>
    <w:p>
      <w:pPr>
        <w:pageBreakBefore w:val="0"/>
        <w:spacing w:after="0" w:line="240" w:lineRule="auto"/>
        <w:ind w:left="-1080" w:firstLine="0"/>
        <w:rPr>
          <w:rFonts w:ascii="Times New Roman" w:hAnsi="Times New Roman" w:eastAsia="Times New Roman" w:cs="Times New Roman"/>
          <w:sz w:val="24"/>
          <w:szCs w:val="24"/>
        </w:rPr>
      </w:pPr>
    </w:p>
    <w:p>
      <w:pPr>
        <w:pageBreakBefore w:val="0"/>
        <w:spacing w:after="0" w:line="240" w:lineRule="auto"/>
        <w:ind w:left="-1080" w:firstLine="0"/>
        <w:rPr>
          <w:rFonts w:ascii="Times New Roman" w:hAnsi="Times New Roman" w:eastAsia="Times New Roman" w:cs="Times New Roman"/>
          <w:sz w:val="24"/>
          <w:szCs w:val="24"/>
        </w:rPr>
      </w:pPr>
    </w:p>
    <w:p>
      <w:pPr>
        <w:pageBreakBefore w:val="0"/>
        <w:spacing w:after="0" w:line="240" w:lineRule="auto"/>
        <w:ind w:left="-1080" w:firstLine="0"/>
        <w:rPr>
          <w:rFonts w:ascii="Times New Roman" w:hAnsi="Times New Roman" w:eastAsia="Times New Roman" w:cs="Times New Roman"/>
          <w:b/>
          <w:sz w:val="32"/>
          <w:szCs w:val="32"/>
          <w:u w:val="single"/>
        </w:rPr>
      </w:pPr>
      <w:r>
        <w:rPr>
          <w:rFonts w:ascii="Times New Roman" w:hAnsi="Times New Roman" w:eastAsia="Times New Roman" w:cs="Times New Roman"/>
          <w:b/>
          <w:sz w:val="24"/>
          <w:szCs w:val="24"/>
          <w:u w:val="single"/>
          <w:rtl w:val="0"/>
        </w:rPr>
        <w:t>ALGORITHM</w:t>
      </w:r>
      <w:r>
        <w:rPr>
          <w:rFonts w:ascii="Times New Roman" w:hAnsi="Times New Roman" w:eastAsia="Times New Roman" w:cs="Times New Roman"/>
          <w:b/>
          <w:sz w:val="24"/>
          <w:szCs w:val="24"/>
          <w:rtl w:val="0"/>
        </w:rPr>
        <w:t>:</w:t>
      </w:r>
    </w:p>
    <w:p>
      <w:pPr>
        <w:pageBreakBefore w:val="0"/>
        <w:spacing w:after="0" w:line="240" w:lineRule="auto"/>
        <w:rPr>
          <w:rFonts w:ascii="Times New Roman" w:hAnsi="Times New Roman" w:eastAsia="Times New Roman" w:cs="Times New Roman"/>
          <w:sz w:val="24"/>
          <w:szCs w:val="24"/>
        </w:rPr>
      </w:pPr>
    </w:p>
    <w:p>
      <w:pPr>
        <w:pageBreakBefore w:val="0"/>
        <w:numPr>
          <w:ilvl w:val="0"/>
          <w:numId w:val="5"/>
        </w:numPr>
        <w:spacing w:after="0" w:line="240" w:lineRule="auto"/>
        <w:ind w:left="810" w:hanging="360"/>
        <w:rPr>
          <w:rFonts w:ascii="Calibri" w:hAnsi="Calibri" w:eastAsia="Calibri" w:cs="Calibri"/>
          <w:sz w:val="24"/>
          <w:szCs w:val="24"/>
        </w:rPr>
      </w:pPr>
      <w:r>
        <w:rPr>
          <w:rFonts w:ascii="Calibri" w:hAnsi="Calibri" w:eastAsia="Calibri" w:cs="Calibri"/>
          <w:sz w:val="24"/>
          <w:szCs w:val="24"/>
          <w:rtl w:val="0"/>
        </w:rPr>
        <w:t>start the program</w:t>
      </w:r>
    </w:p>
    <w:p>
      <w:pPr>
        <w:pageBreakBefore w:val="0"/>
        <w:numPr>
          <w:ilvl w:val="0"/>
          <w:numId w:val="5"/>
        </w:numPr>
        <w:spacing w:after="0" w:line="240" w:lineRule="auto"/>
        <w:ind w:left="81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Assign an input string and parsing table in for then G.</w:t>
      </w:r>
    </w:p>
    <w:p>
      <w:pPr>
        <w:pageBreakBefore w:val="0"/>
        <w:numPr>
          <w:ilvl w:val="0"/>
          <w:numId w:val="5"/>
        </w:numPr>
        <w:spacing w:after="0" w:line="240" w:lineRule="auto"/>
        <w:ind w:left="81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Set ip to point to the first symbol of to $</w:t>
      </w:r>
    </w:p>
    <w:p>
      <w:pPr>
        <w:pageBreakBefore w:val="0"/>
        <w:numPr>
          <w:ilvl w:val="0"/>
          <w:numId w:val="5"/>
        </w:numPr>
        <w:spacing w:after="0" w:line="240" w:lineRule="auto"/>
        <w:ind w:left="81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Repeat if X is a terminal of $ then if n=a,then pop X from the stack</w:t>
      </w:r>
    </w:p>
    <w:p>
      <w:pPr>
        <w:pageBreakBefore w:val="0"/>
        <w:numPr>
          <w:ilvl w:val="0"/>
          <w:numId w:val="5"/>
        </w:numPr>
        <w:spacing w:after="0" w:line="240" w:lineRule="auto"/>
        <w:ind w:left="81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Push Y into the stack with Y,on top</w:t>
      </w:r>
    </w:p>
    <w:p>
      <w:pPr>
        <w:pageBreakBefore w:val="0"/>
        <w:numPr>
          <w:ilvl w:val="0"/>
          <w:numId w:val="5"/>
        </w:numPr>
        <w:spacing w:after="0" w:line="240" w:lineRule="auto"/>
        <w:ind w:left="81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Output the production x-&gt;x,y</w:t>
      </w:r>
    </w:p>
    <w:p>
      <w:pPr>
        <w:pageBreakBefore w:val="0"/>
        <w:numPr>
          <w:ilvl w:val="0"/>
          <w:numId w:val="5"/>
        </w:numPr>
        <w:spacing w:after="0" w:line="240" w:lineRule="auto"/>
        <w:ind w:left="81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End else error until x=$</w:t>
      </w:r>
    </w:p>
    <w:p>
      <w:pPr>
        <w:pageBreakBefore w:val="0"/>
        <w:numPr>
          <w:ilvl w:val="0"/>
          <w:numId w:val="5"/>
        </w:numPr>
        <w:spacing w:after="0" w:line="240" w:lineRule="auto"/>
        <w:ind w:left="81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Terminate the program </w:t>
      </w:r>
    </w:p>
    <w:p>
      <w:pPr>
        <w:pageBreakBefore w:val="0"/>
        <w:spacing w:after="0" w:line="240" w:lineRule="auto"/>
        <w:ind w:left="720" w:firstLine="0"/>
        <w:rPr>
          <w:rFonts w:ascii="Times New Roman" w:hAnsi="Times New Roman" w:eastAsia="Times New Roman" w:cs="Times New Roman"/>
          <w:sz w:val="24"/>
          <w:szCs w:val="24"/>
        </w:rPr>
      </w:pPr>
    </w:p>
    <w:p>
      <w:pPr>
        <w:pageBreakBefore w:val="0"/>
        <w:spacing w:after="0" w:line="240" w:lineRule="auto"/>
        <w:ind w:left="720" w:firstLine="0"/>
        <w:rPr>
          <w:rFonts w:ascii="Calibri" w:hAnsi="Calibri" w:eastAsia="Calibri" w:cs="Calibri"/>
          <w:sz w:val="24"/>
          <w:szCs w:val="24"/>
        </w:rPr>
      </w:pP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b/>
          <w:sz w:val="32"/>
          <w:szCs w:val="32"/>
          <w:u w:val="single"/>
          <w:rtl w:val="0"/>
        </w:rPr>
        <w:t>SOURCE CODE:_</w:t>
      </w:r>
    </w:p>
    <w:p>
      <w:pPr>
        <w:pageBreakBefore w:val="0"/>
        <w:spacing w:after="0" w:line="240" w:lineRule="auto"/>
        <w:rPr>
          <w:rFonts w:ascii="Times New Roman" w:hAnsi="Times New Roman" w:eastAsia="Times New Roman" w:cs="Times New Roman"/>
          <w:sz w:val="24"/>
          <w:szCs w:val="24"/>
        </w:rPr>
      </w:pPr>
    </w:p>
    <w:p>
      <w:pPr>
        <w:pageBreakBefore w:val="0"/>
        <w:spacing w:after="0" w:line="240" w:lineRule="auto"/>
        <w:rPr>
          <w:rFonts w:ascii="Times New Roman" w:hAnsi="Times New Roman" w:eastAsia="Times New Roman" w:cs="Times New Roman"/>
          <w:b/>
          <w:sz w:val="24"/>
          <w:szCs w:val="24"/>
        </w:rPr>
      </w:pPr>
    </w:p>
    <w:p>
      <w:pPr>
        <w:pageBreakBefore w:val="0"/>
        <w:spacing w:after="0" w:line="240" w:lineRule="auto"/>
        <w:rPr>
          <w:rFonts w:ascii="Times New Roman" w:hAnsi="Times New Roman" w:eastAsia="Times New Roman" w:cs="Times New Roman"/>
          <w:b/>
          <w:sz w:val="24"/>
          <w:szCs w:val="24"/>
        </w:rPr>
      </w:pP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#include&lt;stdio.h&gt;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#include&lt;conio.h&gt;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#include&lt;string.h&gt;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char str[10],out,in,output[10],input[10],temp;</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char tl[10]={‘x’,’+’,’*’,’(‘,’)’,’$’,’@’};</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char ntl[10]={‘e’,’e’,’t’,’t’,’f’};</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int err=0,flag=0,i,j,k,l,m;</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char c[10][10][7]={{{“te”},{“error!”},{“error!”},{“te”},{“error!”},{“error!”},},{“error!”,”te”,”error!”,”error”,”@”,”@”},{“ft”,”error!”,”error”,”ft””error!”,”error”},{“error”,”@”,”*ft”,”error!”,”@”,”@”},{“x”,”error!”,”error!”,”(e)”,”error!”,”error!”}};</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struct stack</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char sic[10];</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int top;</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void push(struct stack *s,char p)</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s-&gt;sic[++s-&gt;top]=p;</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s-&gt;sic[s-&gt;top+1]=’\0’;</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char pop(struct stack *s)</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char a;</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a=s-&gt;sic[s-&gt;top];</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s-&gt;sic[s-&gt;top--]=’\0’;</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return(a);</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char stop(struct stack *s)</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return(s-&gt;sic[s-&gt;top]);</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voidpobo(struct stack *s)</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m=o;</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while(str[m]!=’\0’)</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while(m!=-1)</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if(str[m]!=’@’)</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push(s,str[m]);</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void search(int l)</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for(k=0;k&lt;7;k++)</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if(in==tl[k])</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break;</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if(l==0)</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strcpy(str,c[l][k]);</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else if(l==1)</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strcpy(str,c[l][k]);</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else if(l==2)</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strcpy(str,c[l][k]);</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else if(l==3)</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strcpy(str,c[l][k]);</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elsestrcpy(str,c[l][k]);}</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void main()</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struct stack s1;</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struct stack *s;</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s=&amp;s1;</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s-&gt;top=-1;</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clrscr();</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printf(“\t\t parsing table \t\t”);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for(i=0;i&lt;5;i++)</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printf(“%c\t”,ntl[i];</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for(j=0;j&lt;6;j++)</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if(strcmp(c[i][j],”error!”)==0)</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printf(“error!\t”);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else</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printf(“%c-&gt;%s” \t”,ntl[i],c[i][j]);</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push(s,’$’);</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push(s,’e’);</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printf(“enter the input string”);</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scanf(“%s”,input);</w:t>
      </w:r>
    </w:p>
    <w:p>
      <w:pPr>
        <w:pageBreakBefore w:val="0"/>
        <w:spacing w:after="0" w:line="240" w:lineRule="auto"/>
        <w:rPr>
          <w:rFonts w:ascii="Times New Roman" w:hAnsi="Times New Roman" w:eastAsia="Times New Roman" w:cs="Times New Roman"/>
          <w:sz w:val="24"/>
          <w:szCs w:val="24"/>
        </w:rPr>
      </w:pP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printf(“\n\n the behaviour of the parser for given input string is: \n\ “);</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printf(“\n stack\n input\n output”);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i=0;</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in=input[i];</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printf(“%s\t”,s-&gt;sic);</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for(k=i;k&lt;strlen(input);k++)</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printf(“%c”,input[k]);</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if(strcmp(str,’ ‘)!=0)</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printf(“\t%c-&gt;%s”ntl[j],str);</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while((s-&gt;sic[s-&gt;top]!=’$’)&amp;&amp;err!=1&amp;&amp;strcmp(str,”error!”)!=0)</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strcpy(str,” “);</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flag=0;</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for(j=0;j&lt;7;j++)</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if(in==tl[j])</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flag=1;</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break;</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if(flag==0)</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in=’x’;</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flag=0;</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out=stop(s);</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for(j=0;j&lt;7;j++)</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if(out==tl[j])</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flag=1;</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break;</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if(flag==1)</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if(out==in)</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temp=pop(s);</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in=input[++i];</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if(str==’@’)</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temp=pop(s);</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else</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strcpy(sstr,”error!”);</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err=1;</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else</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flag=0;</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for(j=0;j&lt;5;j++)</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if(out==ntl[j])</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flag=1;</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break;</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if(flag==1)</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search(j);</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temp=pop(s);</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pobo(s);</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else</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strcpy(str,”error!”);</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err=1;</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if(strcmp(str,”error!”)!=0)</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printf(“%s\t”,s-&gt;sic);</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for(k=i;k&lt;strlen(input);k++)</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printf(“%c”,input[k]);</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if((strcmp(str,” “)!=0)&amp;&amp;(strcmp(str,”error!”)!=0))</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printf(“\t %c-&gt;%s”,ntl[j],str);</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if(strcmp(str,”error!”)==0)</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printf(“\n the string is not accepted!!”);</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else</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printf(“\t \t accept \n\n\n the string is accepted”);</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getch();</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p>
    <w:p>
      <w:pPr>
        <w:pageBreakBefore w:val="0"/>
        <w:spacing w:after="0" w:line="240" w:lineRule="auto"/>
        <w:rPr>
          <w:rFonts w:ascii="Times New Roman" w:hAnsi="Times New Roman" w:eastAsia="Times New Roman" w:cs="Times New Roman"/>
          <w:sz w:val="24"/>
          <w:szCs w:val="24"/>
        </w:rPr>
      </w:pPr>
    </w:p>
    <w:p>
      <w:pPr>
        <w:pageBreakBefore w:val="0"/>
        <w:spacing w:after="0" w:line="240" w:lineRule="auto"/>
        <w:rPr>
          <w:rFonts w:ascii="Times New Roman" w:hAnsi="Times New Roman" w:eastAsia="Times New Roman" w:cs="Times New Roman"/>
          <w:sz w:val="24"/>
          <w:szCs w:val="24"/>
        </w:rPr>
      </w:pPr>
    </w:p>
    <w:p>
      <w:pPr>
        <w:pageBreakBefore w:val="0"/>
        <w:spacing w:after="0" w:line="240" w:lineRule="auto"/>
        <w:rPr>
          <w:rFonts w:ascii="Times New Roman" w:hAnsi="Times New Roman" w:eastAsia="Times New Roman" w:cs="Times New Roman"/>
          <w:sz w:val="24"/>
          <w:szCs w:val="24"/>
        </w:rPr>
      </w:pPr>
    </w:p>
    <w:p>
      <w:pPr>
        <w:pageBreakBefore w:val="0"/>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OUTPUT: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Parsing table</w:t>
      </w:r>
    </w:p>
    <w:p>
      <w:pPr>
        <w:pageBreakBefore w:val="0"/>
        <w:spacing w:after="0" w:line="240" w:lineRule="auto"/>
        <w:rPr>
          <w:rFonts w:ascii="Times New Roman" w:hAnsi="Times New Roman" w:eastAsia="Times New Roman" w:cs="Times New Roman"/>
          <w:sz w:val="24"/>
          <w:szCs w:val="24"/>
        </w:rPr>
      </w:pP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X</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E.E-&gt;Te ERROR! ERROR! E-&gt;teERROR! ERROR!</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 ERROR! E-&gt;+teERROR! ERROR! E-&gt;@ e-&gt;@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 T-&gt;Ft ERROR! ERROR! T-&gt;ftERROR! ERROR!</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 ERROR! T-&gt;@ t-&gt;*ft ERROR t-&gt;@ t-&gt;@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F.F-&gt;x ERROR! ERROR! F-&gt; (E) ERROR! ERROR!</w:t>
      </w:r>
    </w:p>
    <w:p>
      <w:pPr>
        <w:pageBreakBefore w:val="0"/>
        <w:spacing w:after="0" w:line="240" w:lineRule="auto"/>
        <w:rPr>
          <w:rFonts w:ascii="Times New Roman" w:hAnsi="Times New Roman" w:eastAsia="Times New Roman" w:cs="Times New Roman"/>
          <w:sz w:val="24"/>
          <w:szCs w:val="24"/>
        </w:rPr>
      </w:pP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Enter the input string: x+X$</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behaviour of the parser for given input string is</w:t>
      </w:r>
    </w:p>
    <w:p>
      <w:pPr>
        <w:pageBreakBefore w:val="0"/>
        <w:spacing w:after="0" w:line="240" w:lineRule="auto"/>
        <w:rPr>
          <w:rFonts w:ascii="Times New Roman" w:hAnsi="Times New Roman" w:eastAsia="Times New Roman" w:cs="Times New Roman"/>
          <w:sz w:val="24"/>
          <w:szCs w:val="24"/>
        </w:rPr>
      </w:pP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Stack</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input</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output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SE</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X+X$</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SeT</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X+X$</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E-&gt;Te</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Set F</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X+X$</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T-&gt;Ft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Set X</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X+X$</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F-&gt;X</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Set</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+X$</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Se</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+X$</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t-&gt;@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SeT+</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+X$</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e-&gt;+Te</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seT</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X$</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SetF</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X$</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T-&gt;Ft</w:t>
      </w:r>
    </w:p>
    <w:p>
      <w:pPr>
        <w:pageBreakBefore w:val="0"/>
        <w:spacing w:after="0" w:line="240" w:lineRule="auto"/>
        <w:rPr>
          <w:rFonts w:ascii="Times New Roman" w:hAnsi="Times New Roman" w:eastAsia="Times New Roman" w:cs="Times New Roman"/>
          <w:sz w:val="40"/>
          <w:szCs w:val="40"/>
        </w:rPr>
      </w:pPr>
    </w:p>
    <w:p>
      <w:pPr>
        <w:pageBreakBefore w:val="0"/>
        <w:spacing w:after="0" w:line="240" w:lineRule="auto"/>
        <w:rPr>
          <w:rFonts w:ascii="Times New Roman" w:hAnsi="Times New Roman" w:eastAsia="Times New Roman" w:cs="Times New Roman"/>
          <w:b/>
          <w:sz w:val="32"/>
          <w:szCs w:val="32"/>
          <w:u w:val="single"/>
        </w:rPr>
      </w:pPr>
    </w:p>
    <w:p>
      <w:pPr>
        <w:pageBreakBefore w:val="0"/>
        <w:spacing w:after="0" w:line="240" w:lineRule="auto"/>
        <w:rPr>
          <w:rFonts w:ascii="Times New Roman" w:hAnsi="Times New Roman" w:eastAsia="Times New Roman" w:cs="Times New Roman"/>
          <w:b/>
          <w:sz w:val="32"/>
          <w:szCs w:val="32"/>
          <w:u w:val="single"/>
        </w:rPr>
      </w:pPr>
    </w:p>
    <w:p>
      <w:pPr>
        <w:pageBreakBefore w:val="0"/>
        <w:spacing w:after="0" w:line="240" w:lineRule="auto"/>
        <w:rPr>
          <w:rFonts w:ascii="Times New Roman" w:hAnsi="Times New Roman" w:eastAsia="Times New Roman" w:cs="Times New Roman"/>
          <w:b/>
          <w:sz w:val="32"/>
          <w:szCs w:val="32"/>
          <w:u w:val="single"/>
        </w:rPr>
      </w:pPr>
    </w:p>
    <w:p>
      <w:pPr>
        <w:pageBreakBefore w:val="0"/>
        <w:spacing w:after="0" w:line="240" w:lineRule="auto"/>
        <w:rPr>
          <w:rFonts w:ascii="Times New Roman" w:hAnsi="Times New Roman" w:eastAsia="Times New Roman" w:cs="Times New Roman"/>
          <w:b/>
          <w:sz w:val="32"/>
          <w:szCs w:val="32"/>
          <w:u w:val="single"/>
        </w:rPr>
      </w:pPr>
    </w:p>
    <w:p>
      <w:pPr>
        <w:pageBreakBefore w:val="0"/>
        <w:spacing w:after="0" w:line="240" w:lineRule="auto"/>
        <w:rPr>
          <w:rFonts w:ascii="Times New Roman" w:hAnsi="Times New Roman" w:eastAsia="Times New Roman" w:cs="Times New Roman"/>
          <w:b/>
          <w:sz w:val="32"/>
          <w:szCs w:val="32"/>
          <w:u w:val="single"/>
        </w:rPr>
      </w:pPr>
    </w:p>
    <w:p>
      <w:pPr>
        <w:pageBreakBefore w:val="0"/>
        <w:spacing w:after="0" w:line="240" w:lineRule="auto"/>
        <w:rPr>
          <w:rFonts w:ascii="Times New Roman" w:hAnsi="Times New Roman" w:eastAsia="Times New Roman" w:cs="Times New Roman"/>
          <w:b/>
          <w:sz w:val="32"/>
          <w:szCs w:val="32"/>
          <w:u w:val="single"/>
        </w:rPr>
      </w:pPr>
    </w:p>
    <w:p>
      <w:pPr>
        <w:pageBreakBefore w:val="0"/>
        <w:spacing w:after="0" w:line="240" w:lineRule="auto"/>
        <w:rPr>
          <w:rFonts w:ascii="Times New Roman" w:hAnsi="Times New Roman" w:eastAsia="Times New Roman" w:cs="Times New Roman"/>
          <w:b/>
          <w:sz w:val="32"/>
          <w:szCs w:val="32"/>
          <w:u w:val="single"/>
        </w:rPr>
      </w:pPr>
    </w:p>
    <w:p>
      <w:pPr>
        <w:pageBreakBefore w:val="0"/>
        <w:spacing w:after="0" w:line="240" w:lineRule="auto"/>
        <w:rPr>
          <w:rFonts w:ascii="Times New Roman" w:hAnsi="Times New Roman" w:eastAsia="Times New Roman" w:cs="Times New Roman"/>
          <w:b/>
          <w:sz w:val="32"/>
          <w:szCs w:val="32"/>
          <w:u w:val="single"/>
        </w:rPr>
      </w:pPr>
    </w:p>
    <w:p>
      <w:pPr>
        <w:pageBreakBefore w:val="0"/>
        <w:spacing w:after="0" w:line="240" w:lineRule="auto"/>
        <w:rPr>
          <w:rFonts w:ascii="Times New Roman" w:hAnsi="Times New Roman" w:eastAsia="Times New Roman" w:cs="Times New Roman"/>
          <w:b/>
          <w:sz w:val="32"/>
          <w:szCs w:val="32"/>
          <w:u w:val="single"/>
        </w:rPr>
      </w:pPr>
    </w:p>
    <w:p>
      <w:pPr>
        <w:pageBreakBefore w:val="0"/>
        <w:spacing w:after="0" w:line="240" w:lineRule="auto"/>
        <w:rPr>
          <w:rFonts w:ascii="Times New Roman" w:hAnsi="Times New Roman" w:eastAsia="Times New Roman" w:cs="Times New Roman"/>
          <w:b/>
          <w:sz w:val="32"/>
          <w:szCs w:val="32"/>
          <w:u w:val="single"/>
        </w:rPr>
      </w:pPr>
    </w:p>
    <w:p>
      <w:pPr>
        <w:pageBreakBefore w:val="0"/>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RESULT: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Thus the Predictive Parser program is executed successfully.</w:t>
      </w:r>
    </w:p>
    <w:p>
      <w:pPr>
        <w:pageBreakBefore w:val="0"/>
        <w:spacing w:after="0" w:line="240" w:lineRule="auto"/>
        <w:rPr>
          <w:rFonts w:hint="default" w:ascii="Times New Roman" w:hAnsi="Times New Roman" w:eastAsia="Times New Roman" w:cs="Times New Roman"/>
          <w:b/>
          <w:sz w:val="24"/>
          <w:szCs w:val="24"/>
          <w:lang w:val="en-US"/>
        </w:rPr>
      </w:pPr>
      <w:r>
        <w:rPr>
          <w:rFonts w:ascii="Times New Roman" w:hAnsi="Times New Roman" w:eastAsia="Times New Roman" w:cs="Times New Roman"/>
          <w:b/>
          <w:sz w:val="24"/>
          <w:szCs w:val="24"/>
          <w:rtl w:val="0"/>
        </w:rPr>
        <w:t xml:space="preserve">EX.NO : </w:t>
      </w:r>
      <w:r>
        <w:rPr>
          <w:rFonts w:hint="default" w:ascii="Times New Roman" w:hAnsi="Times New Roman" w:eastAsia="Times New Roman" w:cs="Times New Roman"/>
          <w:b/>
          <w:sz w:val="24"/>
          <w:szCs w:val="24"/>
          <w:rtl w:val="0"/>
          <w:lang w:val="en-US"/>
        </w:rPr>
        <w:t>7</w:t>
      </w:r>
    </w:p>
    <w:p>
      <w:pPr>
        <w:pageBreakBefore w:val="0"/>
        <w:spacing w:after="0" w:line="360" w:lineRule="auto"/>
        <w:ind w:left="360" w:firstLine="0"/>
        <w:rPr>
          <w:rFonts w:ascii="Times New Roman" w:hAnsi="Times New Roman" w:eastAsia="Times New Roman" w:cs="Times New Roman"/>
          <w:b/>
          <w:sz w:val="24"/>
          <w:szCs w:val="24"/>
        </w:rPr>
      </w:pPr>
    </w:p>
    <w:p>
      <w:pPr>
        <w:pageBreakBefore w:val="0"/>
        <w:spacing w:after="0" w:line="360" w:lineRule="auto"/>
        <w:ind w:left="360" w:firstLine="0"/>
        <w:rPr>
          <w:rFonts w:ascii="Times New Roman" w:hAnsi="Times New Roman" w:eastAsia="Times New Roman" w:cs="Times New Roman"/>
          <w:b/>
          <w:color w:val="333333"/>
          <w:sz w:val="40"/>
          <w:szCs w:val="40"/>
        </w:rPr>
      </w:pPr>
      <w:r>
        <w:rPr>
          <w:rFonts w:ascii="Times New Roman" w:hAnsi="Times New Roman" w:eastAsia="Times New Roman" w:cs="Times New Roman"/>
          <w:b/>
          <w:color w:val="333333"/>
          <w:sz w:val="40"/>
          <w:szCs w:val="40"/>
          <w:rtl w:val="0"/>
        </w:rPr>
        <w:t>Implementation of Shift Reduce Parsing</w:t>
      </w:r>
    </w:p>
    <w:p>
      <w:pPr>
        <w:pageBreakBefore w:val="0"/>
        <w:spacing w:after="0" w:line="240" w:lineRule="auto"/>
        <w:rPr>
          <w:rFonts w:ascii="Times New Roman" w:hAnsi="Times New Roman" w:eastAsia="Times New Roman" w:cs="Times New Roman"/>
          <w:b/>
          <w:sz w:val="24"/>
          <w:szCs w:val="24"/>
        </w:rPr>
      </w:pPr>
    </w:p>
    <w:p>
      <w:pPr>
        <w:pageBreakBefore w:val="0"/>
        <w:spacing w:after="0" w:line="240" w:lineRule="auto"/>
        <w:rPr>
          <w:rFonts w:ascii="Times New Roman" w:hAnsi="Times New Roman" w:eastAsia="Times New Roman" w:cs="Times New Roman"/>
          <w:b/>
          <w:sz w:val="24"/>
          <w:szCs w:val="24"/>
        </w:rPr>
      </w:pPr>
    </w:p>
    <w:p>
      <w:pPr>
        <w:pageBreakBefore w:val="0"/>
        <w:spacing w:after="0" w:line="240" w:lineRule="auto"/>
        <w:rPr>
          <w:rFonts w:ascii="Times New Roman" w:hAnsi="Times New Roman" w:eastAsia="Times New Roman" w:cs="Times New Roman"/>
          <w:b/>
          <w:sz w:val="24"/>
          <w:szCs w:val="24"/>
        </w:rPr>
      </w:pP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u w:val="single"/>
          <w:rtl w:val="0"/>
        </w:rPr>
        <w:t>AIM:</w:t>
      </w:r>
      <w:r>
        <w:rPr>
          <w:rFonts w:ascii="Times New Roman" w:hAnsi="Times New Roman" w:eastAsia="Times New Roman" w:cs="Times New Roman"/>
          <w:sz w:val="24"/>
          <w:szCs w:val="24"/>
          <w:rtl w:val="0"/>
        </w:rPr>
        <w:t>To write a C program for shift reduce parsing</w:t>
      </w:r>
    </w:p>
    <w:p>
      <w:pPr>
        <w:pageBreakBefore w:val="0"/>
        <w:spacing w:after="0" w:line="240" w:lineRule="auto"/>
        <w:ind w:left="-1080" w:firstLine="0"/>
        <w:rPr>
          <w:rFonts w:ascii="Times New Roman" w:hAnsi="Times New Roman" w:eastAsia="Times New Roman" w:cs="Times New Roman"/>
          <w:sz w:val="24"/>
          <w:szCs w:val="24"/>
        </w:rPr>
      </w:pPr>
    </w:p>
    <w:p>
      <w:pPr>
        <w:pageBreakBefore w:val="0"/>
        <w:spacing w:after="0" w:line="240" w:lineRule="auto"/>
        <w:ind w:left="-1080" w:firstLine="0"/>
        <w:rPr>
          <w:rFonts w:ascii="Times New Roman" w:hAnsi="Times New Roman" w:eastAsia="Times New Roman" w:cs="Times New Roman"/>
          <w:b/>
          <w:sz w:val="24"/>
          <w:szCs w:val="24"/>
        </w:rPr>
      </w:pPr>
      <w:r>
        <w:rPr>
          <w:rFonts w:ascii="Times New Roman" w:hAnsi="Times New Roman" w:eastAsia="Times New Roman" w:cs="Times New Roman"/>
          <w:b/>
          <w:sz w:val="24"/>
          <w:szCs w:val="24"/>
          <w:u w:val="single"/>
          <w:rtl w:val="0"/>
        </w:rPr>
        <w:t>ALGORITHM</w:t>
      </w:r>
      <w:r>
        <w:rPr>
          <w:rFonts w:ascii="Times New Roman" w:hAnsi="Times New Roman" w:eastAsia="Times New Roman" w:cs="Times New Roman"/>
          <w:b/>
          <w:sz w:val="24"/>
          <w:szCs w:val="24"/>
          <w:rtl w:val="0"/>
        </w:rPr>
        <w:t>:</w:t>
      </w:r>
    </w:p>
    <w:p>
      <w:pPr>
        <w:pageBreakBefore w:val="0"/>
        <w:spacing w:after="0" w:line="240" w:lineRule="auto"/>
        <w:ind w:left="-1080" w:firstLine="0"/>
        <w:rPr>
          <w:rFonts w:ascii="Times New Roman" w:hAnsi="Times New Roman" w:eastAsia="Times New Roman" w:cs="Times New Roman"/>
          <w:b/>
          <w:sz w:val="32"/>
          <w:szCs w:val="32"/>
          <w:u w:val="single"/>
        </w:rPr>
      </w:pPr>
    </w:p>
    <w:p>
      <w:pPr>
        <w:pageBreakBefore w:val="0"/>
        <w:numPr>
          <w:ilvl w:val="0"/>
          <w:numId w:val="6"/>
        </w:numPr>
        <w:spacing w:after="0" w:line="24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start the program</w:t>
      </w:r>
    </w:p>
    <w:p>
      <w:pPr>
        <w:pageBreakBefore w:val="0"/>
        <w:numPr>
          <w:ilvl w:val="0"/>
          <w:numId w:val="6"/>
        </w:numPr>
        <w:spacing w:after="0" w:line="24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read the expression and declare the variables</w:t>
      </w:r>
    </w:p>
    <w:p>
      <w:pPr>
        <w:pageBreakBefore w:val="0"/>
        <w:numPr>
          <w:ilvl w:val="0"/>
          <w:numId w:val="6"/>
        </w:numPr>
        <w:spacing w:after="0" w:line="24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set $ symbol to indicate the start of stack</w:t>
      </w:r>
    </w:p>
    <w:p>
      <w:pPr>
        <w:pageBreakBefore w:val="0"/>
        <w:numPr>
          <w:ilvl w:val="0"/>
          <w:numId w:val="6"/>
        </w:numPr>
        <w:spacing w:after="0" w:line="24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Repeat for i=0 to n where n is the no. of productions</w:t>
      </w:r>
    </w:p>
    <w:p>
      <w:pPr>
        <w:pageBreakBefore w:val="0"/>
        <w:spacing w:after="0" w:line="240" w:lineRule="auto"/>
        <w:ind w:left="36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A. read prod(i)</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B.set problem[i]=strlen(prod[i])</w:t>
      </w:r>
    </w:p>
    <w:p>
      <w:pPr>
        <w:pageBreakBefore w:val="0"/>
        <w:spacing w:after="0" w:line="240" w:lineRule="auto"/>
        <w:rPr>
          <w:rFonts w:ascii="Times New Roman" w:hAnsi="Times New Roman" w:eastAsia="Times New Roman" w:cs="Times New Roman"/>
          <w:sz w:val="12"/>
          <w:szCs w:val="12"/>
        </w:rPr>
      </w:pP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5. check for the non-terminla which corresponds to the terminal</w:t>
      </w:r>
    </w:p>
    <w:p>
      <w:pPr>
        <w:pageBreakBefore w:val="0"/>
        <w:spacing w:after="0" w:line="240" w:lineRule="auto"/>
        <w:rPr>
          <w:rFonts w:ascii="Times New Roman" w:hAnsi="Times New Roman" w:eastAsia="Times New Roman" w:cs="Times New Roman"/>
          <w:sz w:val="24"/>
          <w:szCs w:val="24"/>
        </w:rPr>
      </w:pP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6. If it equals then replace the terminal with non-terminal</w:t>
      </w:r>
    </w:p>
    <w:p>
      <w:pPr>
        <w:pageBreakBefore w:val="0"/>
        <w:spacing w:after="0" w:line="240" w:lineRule="auto"/>
        <w:rPr>
          <w:rFonts w:ascii="Times New Roman" w:hAnsi="Times New Roman" w:eastAsia="Times New Roman" w:cs="Times New Roman"/>
          <w:sz w:val="24"/>
          <w:szCs w:val="24"/>
        </w:rPr>
      </w:pP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7. Repeat this until terminals are replaced by non-terminals</w:t>
      </w:r>
    </w:p>
    <w:p>
      <w:pPr>
        <w:pageBreakBefore w:val="0"/>
        <w:spacing w:after="0" w:line="240" w:lineRule="auto"/>
        <w:rPr>
          <w:rFonts w:ascii="Times New Roman" w:hAnsi="Times New Roman" w:eastAsia="Times New Roman" w:cs="Times New Roman"/>
          <w:sz w:val="24"/>
          <w:szCs w:val="24"/>
        </w:rPr>
      </w:pPr>
    </w:p>
    <w:p>
      <w:pPr>
        <w:pageBreakBefore w:val="0"/>
        <w:spacing w:after="0" w:line="240" w:lineRule="auto"/>
        <w:rPr>
          <w:rFonts w:ascii="Times New Roman" w:hAnsi="Times New Roman" w:eastAsia="Times New Roman" w:cs="Times New Roman"/>
          <w:sz w:val="24"/>
          <w:szCs w:val="24"/>
        </w:rPr>
      </w:pPr>
    </w:p>
    <w:p>
      <w:pPr>
        <w:pageBreakBefore w:val="0"/>
        <w:spacing w:after="0" w:line="240" w:lineRule="auto"/>
        <w:rPr>
          <w:rFonts w:ascii="Times New Roman" w:hAnsi="Times New Roman" w:eastAsia="Times New Roman" w:cs="Times New Roman"/>
          <w:sz w:val="24"/>
          <w:szCs w:val="24"/>
        </w:rPr>
      </w:pP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b/>
          <w:sz w:val="32"/>
          <w:szCs w:val="32"/>
          <w:u w:val="single"/>
          <w:rtl w:val="0"/>
        </w:rPr>
        <w:t>SOURCE CODE:_</w:t>
      </w:r>
    </w:p>
    <w:p>
      <w:pPr>
        <w:pageBreakBefore w:val="0"/>
        <w:spacing w:after="0" w:line="240" w:lineRule="auto"/>
        <w:rPr>
          <w:rFonts w:ascii="Times New Roman" w:hAnsi="Times New Roman" w:eastAsia="Times New Roman" w:cs="Times New Roman"/>
          <w:sz w:val="24"/>
          <w:szCs w:val="24"/>
        </w:rPr>
      </w:pP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#include&lt;iostream.h&gt;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#include&lt;conio.h&gt;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#include&lt;string.h&gt;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#include&lt;stdlib.h&gt;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void push(char);</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char pop();</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voidprintstack();</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struct grammar</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charlpr,rpr[10];</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};char stack[20];</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int top=-1;</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void main()</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grammar gr[10];</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char buffer[10];</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char ch,ch1,temp[10],start;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inti,j,k,s,t,len;</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clrscr();</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cout&lt;&lt;"enter the no of productions:";</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cin&gt;&gt;n;</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for(i=0;i&lt;n;i++)</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cout&lt;&lt;"\n enter the left side of productions"&lt;&lt;i+1&lt;&lt;":";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cin&gt;&gt;gr[i].lpr;</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cout&lt;&lt;"\n enter the right side of productions"&lt;&lt;":";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cin&gt;&gt;gr[i].rpr;</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cout&lt;&lt;"\n enter the input string:";</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cin&gt;&gt;buffer;</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cout&lt;&lt;"\n the grammaris:\n";</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for(i=0;i&lt;n'i++)</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cout&lt;&lt;gr[i].lpr&lt;&lt;"--&gt;"&lt;&lt;gr[i].rpr&lt;&lt;endl;</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cout&lt;&lt;"\n input string is :"&lt;&lt;buffer;</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push('$');</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start=gr[0].lpr;</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len=strlen(buffer);</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buffer[len]='$';</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buffer[len+1]='\0';</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cout&lt;&lt;"\n \n stack \t\t buffer\t\t\t action\n";</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cout&lt;&lt;stack&lt;&lt;"\t\t"&lt;&lt;buffer&lt;&lt;endl;</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getch();</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while(1)</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ch=buffer[i];</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lab:t=0;</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for(k=top;k&gt;0;k--)</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temp[t++]=stack[t]='\0';</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strrev(temp);</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for(j=0;j&lt;n;j++)</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if(strcmp(temp,gr[j].rpr)==0)</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for(s=0;s&lt;t;s++)</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ch1=pop();</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push(gr[j].lpr);</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printstack();</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cout&lt;&lt;"\t\t\t"&lt;&lt;&amp;buffer[i]&lt;&lt;"\t\tReduce"&lt;&lt;endl;</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getch();</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goto lab;</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strrev(temp);</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ch1=pop();</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if(ch!='$')</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{push(ch1);</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push(ch);</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printstack();</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cout&lt;&lt;"\t\t\t"&lt;&lt;&amp;buffer[i+1]&lt;&lt;"\t\tshift"&lt;&lt;endl;</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getch();</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else if(ch=='$' &amp;&amp; ch1==start &amp;&amp; top==0)</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cout&lt;&lt;"\n string is accepted";</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getch();</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exit(0);</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else</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cout&lt;&lt;"\n string is not accepted";</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getch();</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exit(0);</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void push(char a)</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stack[++top]=a;</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char pop(){</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return stack[top--];}</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voidprintstack()</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for(int i=0;i&lt;top;i++)</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cout&lt;&lt;stack[i];</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b/>
          <w:sz w:val="24"/>
          <w:szCs w:val="24"/>
        </w:rPr>
      </w:pPr>
    </w:p>
    <w:p>
      <w:pPr>
        <w:pageBreakBefore w:val="0"/>
        <w:spacing w:after="0" w:line="240" w:lineRule="auto"/>
        <w:rPr>
          <w:rFonts w:ascii="Times New Roman" w:hAnsi="Times New Roman" w:eastAsia="Times New Roman" w:cs="Times New Roman"/>
          <w:b/>
          <w:sz w:val="24"/>
          <w:szCs w:val="24"/>
        </w:rPr>
      </w:pPr>
    </w:p>
    <w:p>
      <w:pPr>
        <w:pageBreakBefore w:val="0"/>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OUTPUT: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Enter the no. of production: 3</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Enter the production: S-&gt;aABC</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A-&gt;Abc/b</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B-&gt;d</w:t>
      </w:r>
    </w:p>
    <w:p>
      <w:pPr>
        <w:pageBreakBefore w:val="0"/>
        <w:spacing w:after="0" w:line="240" w:lineRule="auto"/>
        <w:rPr>
          <w:rFonts w:ascii="Times New Roman" w:hAnsi="Times New Roman" w:eastAsia="Times New Roman" w:cs="Times New Roman"/>
          <w:sz w:val="24"/>
          <w:szCs w:val="24"/>
        </w:rPr>
      </w:pP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production are</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S&gt;&gt;aABC</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A&gt;&gt;Abc/b</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B&gt;&gt;d</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ILR</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S&gt;&gt;aABC</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u&gt;&gt;bc/bu</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B&gt;&gt;d</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u&gt;x</w:t>
      </w:r>
    </w:p>
    <w:p>
      <w:pPr>
        <w:pageBreakBefore w:val="0"/>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sz w:val="24"/>
          <w:szCs w:val="24"/>
          <w:rtl w:val="0"/>
        </w:rPr>
        <w:t>the first symbols are X</w:t>
      </w:r>
    </w:p>
    <w:p>
      <w:pPr>
        <w:pageBreakBefore w:val="0"/>
        <w:spacing w:after="0" w:line="240" w:lineRule="auto"/>
        <w:rPr>
          <w:rFonts w:ascii="Times New Roman" w:hAnsi="Times New Roman" w:eastAsia="Times New Roman" w:cs="Times New Roman"/>
          <w:b/>
          <w:sz w:val="24"/>
          <w:szCs w:val="24"/>
        </w:rPr>
      </w:pPr>
    </w:p>
    <w:p>
      <w:pPr>
        <w:pageBreakBefore w:val="0"/>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RESULT:</w:t>
      </w:r>
    </w:p>
    <w:p>
      <w:pPr>
        <w:pageBreakBefore w:val="0"/>
        <w:spacing w:after="0" w:line="240" w:lineRule="auto"/>
        <w:rPr>
          <w:rFonts w:ascii="Times New Roman" w:hAnsi="Times New Roman" w:eastAsia="Times New Roman" w:cs="Times New Roman"/>
          <w:b/>
          <w:sz w:val="24"/>
          <w:szCs w:val="24"/>
        </w:rPr>
      </w:pP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Thus the shift reduce parser program is successfully executed</w:t>
      </w:r>
    </w:p>
    <w:p>
      <w:pPr>
        <w:pageBreakBefore w:val="0"/>
        <w:spacing w:after="0" w:line="240" w:lineRule="auto"/>
        <w:rPr>
          <w:rFonts w:ascii="Times New Roman" w:hAnsi="Times New Roman" w:eastAsia="Times New Roman" w:cs="Times New Roman"/>
          <w:sz w:val="24"/>
          <w:szCs w:val="24"/>
        </w:rPr>
      </w:pPr>
    </w:p>
    <w:p>
      <w:pPr>
        <w:pageBreakBefore w:val="0"/>
        <w:spacing w:after="0" w:line="360" w:lineRule="auto"/>
        <w:rPr>
          <w:rFonts w:ascii="Times New Roman" w:hAnsi="Times New Roman" w:eastAsia="Times New Roman" w:cs="Times New Roman"/>
          <w:b/>
          <w:sz w:val="24"/>
          <w:szCs w:val="24"/>
        </w:rPr>
      </w:pPr>
    </w:p>
    <w:p>
      <w:pPr>
        <w:pageBreakBefore w:val="0"/>
        <w:spacing w:after="0" w:line="360" w:lineRule="auto"/>
        <w:rPr>
          <w:rFonts w:ascii="Times New Roman" w:hAnsi="Times New Roman" w:eastAsia="Times New Roman" w:cs="Times New Roman"/>
          <w:b/>
          <w:sz w:val="24"/>
          <w:szCs w:val="24"/>
        </w:rPr>
      </w:pPr>
    </w:p>
    <w:p>
      <w:pPr>
        <w:pageBreakBefore w:val="0"/>
        <w:spacing w:after="0" w:line="360" w:lineRule="auto"/>
        <w:rPr>
          <w:rFonts w:ascii="Times New Roman" w:hAnsi="Times New Roman" w:eastAsia="Times New Roman" w:cs="Times New Roman"/>
          <w:b/>
          <w:sz w:val="24"/>
          <w:szCs w:val="24"/>
        </w:rPr>
      </w:pPr>
    </w:p>
    <w:p>
      <w:pPr>
        <w:pageBreakBefore w:val="0"/>
        <w:spacing w:after="0" w:line="360" w:lineRule="auto"/>
        <w:rPr>
          <w:rFonts w:ascii="Times New Roman" w:hAnsi="Times New Roman" w:eastAsia="Times New Roman" w:cs="Times New Roman"/>
          <w:b/>
          <w:sz w:val="24"/>
          <w:szCs w:val="24"/>
        </w:rPr>
      </w:pPr>
    </w:p>
    <w:p>
      <w:pPr>
        <w:pageBreakBefore w:val="0"/>
        <w:spacing w:after="0" w:line="360" w:lineRule="auto"/>
        <w:rPr>
          <w:rFonts w:ascii="Times New Roman" w:hAnsi="Times New Roman" w:eastAsia="Times New Roman" w:cs="Times New Roman"/>
          <w:b/>
          <w:sz w:val="24"/>
          <w:szCs w:val="24"/>
        </w:rPr>
      </w:pPr>
    </w:p>
    <w:p>
      <w:pPr>
        <w:pageBreakBefore w:val="0"/>
        <w:spacing w:after="0" w:line="360" w:lineRule="auto"/>
        <w:rPr>
          <w:rFonts w:ascii="Times New Roman" w:hAnsi="Times New Roman" w:eastAsia="Times New Roman" w:cs="Times New Roman"/>
          <w:b/>
          <w:sz w:val="24"/>
          <w:szCs w:val="24"/>
        </w:rPr>
      </w:pPr>
    </w:p>
    <w:p>
      <w:pPr>
        <w:pageBreakBefore w:val="0"/>
        <w:spacing w:after="0" w:line="360" w:lineRule="auto"/>
        <w:rPr>
          <w:rFonts w:ascii="Times New Roman" w:hAnsi="Times New Roman" w:eastAsia="Times New Roman" w:cs="Times New Roman"/>
          <w:b/>
          <w:sz w:val="24"/>
          <w:szCs w:val="24"/>
        </w:rPr>
      </w:pPr>
    </w:p>
    <w:p>
      <w:pPr>
        <w:pageBreakBefore w:val="0"/>
        <w:spacing w:after="0" w:line="360" w:lineRule="auto"/>
        <w:rPr>
          <w:rFonts w:ascii="Times New Roman" w:hAnsi="Times New Roman" w:eastAsia="Times New Roman" w:cs="Times New Roman"/>
          <w:b/>
          <w:sz w:val="24"/>
          <w:szCs w:val="24"/>
        </w:rPr>
      </w:pPr>
    </w:p>
    <w:p>
      <w:pPr>
        <w:pageBreakBefore w:val="0"/>
        <w:spacing w:after="0" w:line="360" w:lineRule="auto"/>
        <w:rPr>
          <w:rFonts w:ascii="Times New Roman" w:hAnsi="Times New Roman" w:eastAsia="Times New Roman" w:cs="Times New Roman"/>
          <w:b/>
          <w:sz w:val="24"/>
          <w:szCs w:val="24"/>
        </w:rPr>
      </w:pPr>
    </w:p>
    <w:p>
      <w:pPr>
        <w:pageBreakBefore w:val="0"/>
        <w:spacing w:after="0" w:line="360" w:lineRule="auto"/>
        <w:rPr>
          <w:rFonts w:ascii="Times New Roman" w:hAnsi="Times New Roman" w:eastAsia="Times New Roman" w:cs="Times New Roman"/>
          <w:b/>
          <w:sz w:val="24"/>
          <w:szCs w:val="24"/>
        </w:rPr>
      </w:pPr>
    </w:p>
    <w:p>
      <w:pPr>
        <w:pageBreakBefore w:val="0"/>
        <w:spacing w:after="0" w:line="360" w:lineRule="auto"/>
        <w:rPr>
          <w:rFonts w:ascii="Times New Roman" w:hAnsi="Times New Roman" w:eastAsia="Times New Roman" w:cs="Times New Roman"/>
          <w:b/>
          <w:sz w:val="24"/>
          <w:szCs w:val="24"/>
        </w:rPr>
      </w:pPr>
    </w:p>
    <w:p>
      <w:pPr>
        <w:pageBreakBefore w:val="0"/>
        <w:spacing w:after="0" w:line="360" w:lineRule="auto"/>
        <w:rPr>
          <w:rFonts w:ascii="Times New Roman" w:hAnsi="Times New Roman" w:eastAsia="Times New Roman" w:cs="Times New Roman"/>
          <w:b/>
          <w:sz w:val="24"/>
          <w:szCs w:val="24"/>
        </w:rPr>
      </w:pPr>
    </w:p>
    <w:p>
      <w:pPr>
        <w:pageBreakBefore w:val="0"/>
        <w:spacing w:after="0" w:line="360" w:lineRule="auto"/>
        <w:rPr>
          <w:rFonts w:ascii="Times New Roman" w:hAnsi="Times New Roman" w:eastAsia="Times New Roman" w:cs="Times New Roman"/>
          <w:b/>
          <w:sz w:val="24"/>
          <w:szCs w:val="24"/>
        </w:rPr>
      </w:pPr>
    </w:p>
    <w:p>
      <w:pPr>
        <w:pageBreakBefore w:val="0"/>
        <w:spacing w:after="0" w:line="360" w:lineRule="auto"/>
        <w:rPr>
          <w:rFonts w:ascii="Times New Roman" w:hAnsi="Times New Roman" w:eastAsia="Times New Roman" w:cs="Times New Roman"/>
          <w:b/>
          <w:sz w:val="24"/>
          <w:szCs w:val="24"/>
        </w:rPr>
      </w:pPr>
    </w:p>
    <w:p>
      <w:pPr>
        <w:pageBreakBefore w:val="0"/>
        <w:spacing w:after="0" w:line="360" w:lineRule="auto"/>
        <w:rPr>
          <w:rFonts w:ascii="Times New Roman" w:hAnsi="Times New Roman" w:eastAsia="Times New Roman" w:cs="Times New Roman"/>
          <w:b/>
          <w:sz w:val="24"/>
          <w:szCs w:val="24"/>
        </w:rPr>
      </w:pPr>
    </w:p>
    <w:p>
      <w:pPr>
        <w:pageBreakBefore w:val="0"/>
        <w:spacing w:after="0" w:line="360" w:lineRule="auto"/>
        <w:rPr>
          <w:rFonts w:ascii="Times New Roman" w:hAnsi="Times New Roman" w:eastAsia="Times New Roman" w:cs="Times New Roman"/>
          <w:b/>
          <w:sz w:val="24"/>
          <w:szCs w:val="24"/>
        </w:rPr>
      </w:pPr>
    </w:p>
    <w:p>
      <w:pPr>
        <w:pageBreakBefore w:val="0"/>
        <w:spacing w:after="0" w:line="360" w:lineRule="auto"/>
        <w:rPr>
          <w:rFonts w:ascii="Times New Roman" w:hAnsi="Times New Roman" w:eastAsia="Times New Roman" w:cs="Times New Roman"/>
          <w:b/>
          <w:sz w:val="24"/>
          <w:szCs w:val="24"/>
        </w:rPr>
      </w:pPr>
    </w:p>
    <w:p>
      <w:pPr>
        <w:pageBreakBefore w:val="0"/>
        <w:spacing w:after="0" w:line="360" w:lineRule="auto"/>
        <w:rPr>
          <w:rFonts w:ascii="Times New Roman" w:hAnsi="Times New Roman" w:eastAsia="Times New Roman" w:cs="Times New Roman"/>
          <w:b/>
          <w:sz w:val="24"/>
          <w:szCs w:val="24"/>
        </w:rPr>
      </w:pPr>
    </w:p>
    <w:p>
      <w:pPr>
        <w:pageBreakBefore w:val="0"/>
        <w:spacing w:after="0" w:line="360" w:lineRule="auto"/>
        <w:rPr>
          <w:rFonts w:ascii="Times New Roman" w:hAnsi="Times New Roman" w:eastAsia="Times New Roman" w:cs="Times New Roman"/>
          <w:b/>
          <w:sz w:val="24"/>
          <w:szCs w:val="24"/>
        </w:rPr>
      </w:pPr>
    </w:p>
    <w:p>
      <w:pPr>
        <w:pageBreakBefore w:val="0"/>
        <w:spacing w:after="0" w:line="360" w:lineRule="auto"/>
        <w:rPr>
          <w:rFonts w:ascii="Times New Roman" w:hAnsi="Times New Roman" w:eastAsia="Times New Roman" w:cs="Times New Roman"/>
          <w:b/>
          <w:sz w:val="24"/>
          <w:szCs w:val="24"/>
        </w:rPr>
      </w:pPr>
    </w:p>
    <w:p>
      <w:pPr>
        <w:pageBreakBefore w:val="0"/>
        <w:spacing w:after="0" w:line="360" w:lineRule="auto"/>
        <w:rPr>
          <w:rFonts w:ascii="Times New Roman" w:hAnsi="Times New Roman" w:eastAsia="Times New Roman" w:cs="Times New Roman"/>
          <w:b/>
          <w:sz w:val="24"/>
          <w:szCs w:val="24"/>
        </w:rPr>
      </w:pPr>
    </w:p>
    <w:p>
      <w:pPr>
        <w:pageBreakBefore w:val="0"/>
        <w:spacing w:after="0" w:line="360" w:lineRule="auto"/>
        <w:rPr>
          <w:rFonts w:ascii="Times New Roman" w:hAnsi="Times New Roman" w:eastAsia="Times New Roman" w:cs="Times New Roman"/>
          <w:b/>
          <w:sz w:val="24"/>
          <w:szCs w:val="24"/>
        </w:rPr>
      </w:pPr>
    </w:p>
    <w:p>
      <w:pPr>
        <w:pageBreakBefore w:val="0"/>
        <w:spacing w:after="0" w:line="360" w:lineRule="auto"/>
        <w:rPr>
          <w:rFonts w:ascii="Times New Roman" w:hAnsi="Times New Roman" w:eastAsia="Times New Roman" w:cs="Times New Roman"/>
          <w:b/>
          <w:sz w:val="24"/>
          <w:szCs w:val="24"/>
        </w:rPr>
      </w:pPr>
    </w:p>
    <w:p>
      <w:pPr>
        <w:pageBreakBefore w:val="0"/>
        <w:spacing w:after="0" w:line="360" w:lineRule="auto"/>
        <w:rPr>
          <w:rFonts w:ascii="Times New Roman" w:hAnsi="Times New Roman" w:eastAsia="Times New Roman" w:cs="Times New Roman"/>
          <w:b/>
          <w:sz w:val="24"/>
          <w:szCs w:val="24"/>
        </w:rPr>
      </w:pPr>
    </w:p>
    <w:p>
      <w:pPr>
        <w:pageBreakBefore w:val="0"/>
        <w:spacing w:after="0" w:line="360" w:lineRule="auto"/>
        <w:rPr>
          <w:rFonts w:hint="default" w:ascii="Times New Roman" w:hAnsi="Times New Roman" w:eastAsia="Times New Roman" w:cs="Times New Roman"/>
          <w:b/>
          <w:sz w:val="24"/>
          <w:szCs w:val="24"/>
          <w:lang w:val="en-US"/>
        </w:rPr>
      </w:pPr>
      <w:r>
        <w:rPr>
          <w:rFonts w:hint="default" w:ascii="Times New Roman" w:hAnsi="Times New Roman" w:eastAsia="Times New Roman" w:cs="Times New Roman"/>
          <w:b/>
          <w:sz w:val="24"/>
          <w:szCs w:val="24"/>
          <w:lang w:val="en-US"/>
        </w:rPr>
        <w:t>Ex.no.8</w:t>
      </w:r>
    </w:p>
    <w:p>
      <w:pPr>
        <w:pageBreakBefore w:val="0"/>
        <w:spacing w:after="0" w:line="360" w:lineRule="auto"/>
        <w:rPr>
          <w:rFonts w:ascii="Times New Roman" w:hAnsi="Times New Roman" w:eastAsia="Times New Roman" w:cs="Times New Roman"/>
          <w:color w:val="333333"/>
          <w:sz w:val="20"/>
          <w:szCs w:val="20"/>
        </w:rPr>
      </w:pPr>
      <w:r>
        <w:rPr>
          <w:rFonts w:ascii="Times New Roman" w:hAnsi="Times New Roman" w:eastAsia="Times New Roman" w:cs="Times New Roman"/>
          <w:color w:val="333333"/>
          <w:sz w:val="40"/>
          <w:szCs w:val="40"/>
          <w:rtl w:val="0"/>
        </w:rPr>
        <w:t>Computation of Follow and Trailing Sets</w:t>
      </w:r>
    </w:p>
    <w:p>
      <w:pPr>
        <w:pageBreakBefore w:val="0"/>
        <w:spacing w:after="0" w:line="240" w:lineRule="auto"/>
        <w:rPr>
          <w:rFonts w:ascii="Times New Roman" w:hAnsi="Times New Roman" w:eastAsia="Times New Roman" w:cs="Times New Roman"/>
          <w:b/>
          <w:sz w:val="24"/>
          <w:szCs w:val="24"/>
        </w:rPr>
      </w:pPr>
    </w:p>
    <w:p>
      <w:pPr>
        <w:pageBreakBefore w:val="0"/>
        <w:spacing w:after="0" w:line="240" w:lineRule="auto"/>
        <w:rPr>
          <w:rFonts w:ascii="Times New Roman" w:hAnsi="Times New Roman" w:eastAsia="Times New Roman" w:cs="Times New Roman"/>
          <w:b/>
          <w:sz w:val="24"/>
          <w:szCs w:val="24"/>
        </w:rPr>
      </w:pPr>
    </w:p>
    <w:p>
      <w:pPr>
        <w:pageBreakBefore w:val="0"/>
        <w:spacing w:after="0" w:line="240" w:lineRule="auto"/>
        <w:rPr>
          <w:rFonts w:ascii="Times New Roman" w:hAnsi="Times New Roman" w:eastAsia="Times New Roman" w:cs="Times New Roman"/>
          <w:b/>
          <w:sz w:val="24"/>
          <w:szCs w:val="24"/>
        </w:rPr>
      </w:pPr>
    </w:p>
    <w:p>
      <w:pPr>
        <w:pageBreakBefore w:val="0"/>
        <w:spacing w:after="0" w:line="360" w:lineRule="auto"/>
        <w:rPr>
          <w:rFonts w:ascii="Times New Roman" w:hAnsi="Times New Roman" w:eastAsia="Times New Roman" w:cs="Times New Roman"/>
          <w:color w:val="333333"/>
          <w:sz w:val="24"/>
          <w:szCs w:val="24"/>
        </w:rPr>
      </w:pPr>
      <w:r>
        <w:rPr>
          <w:rFonts w:ascii="Times New Roman" w:hAnsi="Times New Roman" w:eastAsia="Times New Roman" w:cs="Times New Roman"/>
          <w:b/>
          <w:sz w:val="24"/>
          <w:szCs w:val="24"/>
          <w:u w:val="single"/>
          <w:rtl w:val="0"/>
        </w:rPr>
        <w:t>AIM:</w:t>
      </w:r>
      <w:r>
        <w:rPr>
          <w:rFonts w:ascii="Times New Roman" w:hAnsi="Times New Roman" w:eastAsia="Times New Roman" w:cs="Times New Roman"/>
          <w:sz w:val="24"/>
          <w:szCs w:val="24"/>
          <w:rtl w:val="0"/>
        </w:rPr>
        <w:t xml:space="preserve"> To write a C program to </w:t>
      </w:r>
      <w:r>
        <w:rPr>
          <w:rFonts w:ascii="Times New Roman" w:hAnsi="Times New Roman" w:eastAsia="Times New Roman" w:cs="Times New Roman"/>
          <w:color w:val="333333"/>
          <w:sz w:val="24"/>
          <w:szCs w:val="24"/>
          <w:rtl w:val="0"/>
        </w:rPr>
        <w:t>Compute of Follow and Trailing Sets</w:t>
      </w:r>
    </w:p>
    <w:p>
      <w:pPr>
        <w:pageBreakBefore w:val="0"/>
        <w:spacing w:after="0" w:line="240" w:lineRule="auto"/>
        <w:ind w:left="-1080" w:firstLine="0"/>
        <w:rPr>
          <w:rFonts w:ascii="Times New Roman" w:hAnsi="Times New Roman" w:eastAsia="Times New Roman" w:cs="Times New Roman"/>
          <w:b/>
          <w:sz w:val="24"/>
          <w:szCs w:val="24"/>
          <w:u w:val="single"/>
        </w:rPr>
      </w:pPr>
    </w:p>
    <w:p>
      <w:pPr>
        <w:pageBreakBefore w:val="0"/>
        <w:spacing w:after="0" w:line="240" w:lineRule="auto"/>
        <w:ind w:left="-1080" w:firstLine="0"/>
        <w:rPr>
          <w:rFonts w:ascii="Times New Roman" w:hAnsi="Times New Roman" w:eastAsia="Times New Roman" w:cs="Times New Roman"/>
          <w:sz w:val="24"/>
          <w:szCs w:val="24"/>
        </w:rPr>
      </w:pPr>
    </w:p>
    <w:p>
      <w:pPr>
        <w:pageBreakBefore w:val="0"/>
        <w:spacing w:after="0" w:line="240" w:lineRule="auto"/>
        <w:ind w:left="-1080" w:firstLine="0"/>
        <w:rPr>
          <w:rFonts w:ascii="Times New Roman" w:hAnsi="Times New Roman" w:eastAsia="Times New Roman" w:cs="Times New Roman"/>
          <w:b/>
          <w:color w:val="FFFFFF"/>
          <w:sz w:val="24"/>
          <w:szCs w:val="24"/>
        </w:rPr>
      </w:pPr>
      <w:r>
        <w:rPr>
          <w:rFonts w:ascii="Times New Roman" w:hAnsi="Times New Roman" w:eastAsia="Times New Roman" w:cs="Times New Roman"/>
          <w:b/>
          <w:sz w:val="24"/>
          <w:szCs w:val="24"/>
          <w:u w:val="single"/>
          <w:rtl w:val="0"/>
        </w:rPr>
        <w:t>ALGORITHM</w:t>
      </w:r>
      <w:r>
        <w:rPr>
          <w:rFonts w:ascii="Times New Roman" w:hAnsi="Times New Roman" w:eastAsia="Times New Roman" w:cs="Times New Roman"/>
          <w:b/>
          <w:sz w:val="24"/>
          <w:szCs w:val="24"/>
          <w:rtl w:val="0"/>
        </w:rPr>
        <w:t>:</w:t>
      </w:r>
    </w:p>
    <w:p>
      <w:pPr>
        <w:pageBreakBefore w:val="0"/>
        <w:widowControl w:val="0"/>
        <w:spacing w:after="0" w:line="240" w:lineRule="auto"/>
        <w:ind w:left="-1080" w:firstLine="0"/>
        <w:rPr>
          <w:rFonts w:ascii="Trebuchet MS" w:hAnsi="Trebuchet MS" w:eastAsia="Trebuchet MS" w:cs="Trebuchet MS"/>
          <w:color w:val="FFFFFF"/>
          <w:sz w:val="24"/>
          <w:szCs w:val="24"/>
        </w:rPr>
      </w:pPr>
      <w:r>
        <w:rPr>
          <w:rFonts w:ascii="Trebuchet MS" w:hAnsi="Trebuchet MS" w:eastAsia="Trebuchet MS" w:cs="Trebuchet MS"/>
          <w:color w:val="FFFFFF"/>
          <w:sz w:val="24"/>
          <w:szCs w:val="24"/>
          <w:rtl w:val="0"/>
        </w:rPr>
        <w:t>tep tep1: Start.</w:t>
      </w:r>
    </w:p>
    <w:p>
      <w:pPr>
        <w:pageBreakBefore w:val="0"/>
        <w:widowControl w:val="0"/>
        <w:spacing w:after="0" w:line="360" w:lineRule="auto"/>
        <w:ind w:left="-540" w:firstLine="360"/>
        <w:rPr>
          <w:rFonts w:ascii="Times New Roman" w:hAnsi="Times New Roman" w:eastAsia="Times New Roman" w:cs="Times New Roman"/>
          <w:color w:val="FFFFFF"/>
          <w:sz w:val="24"/>
          <w:szCs w:val="24"/>
        </w:rPr>
      </w:pPr>
      <w:r>
        <w:rPr>
          <w:rFonts w:ascii="Times New Roman" w:hAnsi="Times New Roman" w:eastAsia="Times New Roman" w:cs="Times New Roman"/>
          <w:sz w:val="24"/>
          <w:szCs w:val="24"/>
          <w:rtl w:val="0"/>
        </w:rPr>
        <w:t>Step1 : Start the Program</w:t>
      </w:r>
      <w:r>
        <w:rPr>
          <w:rFonts w:ascii="Times New Roman" w:hAnsi="Times New Roman" w:eastAsia="Times New Roman" w:cs="Times New Roman"/>
          <w:color w:val="FFFFFF"/>
          <w:sz w:val="24"/>
          <w:szCs w:val="24"/>
          <w:rtl w:val="0"/>
        </w:rPr>
        <w:t>: Start.</w:t>
      </w:r>
    </w:p>
    <w:p>
      <w:pPr>
        <w:pageBreakBefore w:val="0"/>
        <w:widowControl w:val="0"/>
        <w:spacing w:after="0" w:line="360" w:lineRule="auto"/>
        <w:ind w:left="-540" w:firstLine="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Step2: Get the no of production and calculate the length of each production.</w:t>
      </w:r>
    </w:p>
    <w:p>
      <w:pPr>
        <w:pageBreakBefore w:val="0"/>
        <w:widowControl w:val="0"/>
        <w:spacing w:after="0" w:line="360" w:lineRule="auto"/>
        <w:ind w:left="-540" w:firstLine="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Step3: With a variable val for checking the valid non terminals if they are duplicated get all         Non terminals in an array.</w:t>
      </w:r>
    </w:p>
    <w:p>
      <w:pPr>
        <w:pageBreakBefore w:val="0"/>
        <w:widowControl w:val="0"/>
        <w:spacing w:after="0" w:line="360" w:lineRule="auto"/>
        <w:ind w:left="-540" w:firstLine="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Step4: In each production check the first accurate of terminals and take that terminal and add it to Follow of non terminal in array and exitthe loop.</w:t>
      </w:r>
    </w:p>
    <w:p>
      <w:pPr>
        <w:pageBreakBefore w:val="0"/>
        <w:widowControl w:val="0"/>
        <w:spacing w:after="0" w:line="360" w:lineRule="auto"/>
        <w:ind w:left="-540" w:firstLine="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Step5: Scan the production and find the last terminal and add it to respective trailing array of associated non terminal &amp;exit the loop.</w:t>
      </w:r>
    </w:p>
    <w:p>
      <w:pPr>
        <w:pageBreakBefore w:val="0"/>
        <w:widowControl w:val="0"/>
        <w:spacing w:after="0" w:line="360" w:lineRule="auto"/>
        <w:ind w:left="-540" w:firstLine="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Step6: Consider production with a non terminal on right side and check the Follow of that non terminal associated production and also trailing and add it to the Follow and trailing of left side non terminal.</w:t>
      </w:r>
    </w:p>
    <w:p>
      <w:pPr>
        <w:pageBreakBefore w:val="0"/>
        <w:widowControl w:val="0"/>
        <w:spacing w:after="0" w:line="360" w:lineRule="auto"/>
        <w:ind w:left="-540" w:firstLine="360"/>
        <w:rPr>
          <w:rFonts w:ascii="Trebuchet MS" w:hAnsi="Trebuchet MS" w:eastAsia="Trebuchet MS" w:cs="Trebuchet MS"/>
          <w:sz w:val="24"/>
          <w:szCs w:val="24"/>
        </w:rPr>
      </w:pPr>
      <w:r>
        <w:rPr>
          <w:rFonts w:ascii="Times New Roman" w:hAnsi="Times New Roman" w:eastAsia="Times New Roman" w:cs="Times New Roman"/>
          <w:sz w:val="24"/>
          <w:szCs w:val="24"/>
          <w:rtl w:val="0"/>
        </w:rPr>
        <w:t>Step7: Write the</w:t>
      </w:r>
      <w:r>
        <w:rPr>
          <w:rFonts w:ascii="Trebuchet MS" w:hAnsi="Trebuchet MS" w:eastAsia="Trebuchet MS" w:cs="Trebuchet MS"/>
          <w:sz w:val="24"/>
          <w:szCs w:val="24"/>
          <w:rtl w:val="0"/>
        </w:rPr>
        <w:t xml:space="preserve"> Follow and trailing terminals for each non terminal.</w:t>
      </w:r>
    </w:p>
    <w:p>
      <w:pPr>
        <w:pageBreakBefore w:val="0"/>
        <w:widowControl w:val="0"/>
        <w:spacing w:after="0" w:line="360" w:lineRule="auto"/>
        <w:ind w:left="-1080" w:firstLine="0"/>
        <w:rPr>
          <w:rFonts w:ascii="Trebuchet MS" w:hAnsi="Trebuchet MS" w:eastAsia="Trebuchet MS" w:cs="Trebuchet MS"/>
          <w:sz w:val="24"/>
          <w:szCs w:val="24"/>
        </w:rPr>
      </w:pPr>
    </w:p>
    <w:p>
      <w:pPr>
        <w:pageBreakBefore w:val="0"/>
        <w:spacing w:after="0" w:line="240" w:lineRule="auto"/>
        <w:rPr>
          <w:rFonts w:ascii="Times New Roman" w:hAnsi="Times New Roman" w:eastAsia="Times New Roman" w:cs="Times New Roman"/>
          <w:color w:val="FFFFFF"/>
          <w:sz w:val="32"/>
          <w:szCs w:val="32"/>
          <w:u w:val="single"/>
        </w:rPr>
      </w:pPr>
    </w:p>
    <w:p>
      <w:pPr>
        <w:pageBreakBefore w:val="0"/>
        <w:spacing w:after="0" w:line="240" w:lineRule="auto"/>
        <w:rPr>
          <w:rFonts w:ascii="Times New Roman" w:hAnsi="Times New Roman" w:eastAsia="Times New Roman" w:cs="Times New Roman"/>
          <w:b/>
          <w:sz w:val="32"/>
          <w:szCs w:val="32"/>
          <w:u w:val="single"/>
        </w:rPr>
      </w:pPr>
    </w:p>
    <w:p>
      <w:pPr>
        <w:pageBreakBefore w:val="0"/>
        <w:spacing w:after="0" w:line="240" w:lineRule="auto"/>
        <w:rPr>
          <w:rFonts w:ascii="Times New Roman" w:hAnsi="Times New Roman" w:eastAsia="Times New Roman" w:cs="Times New Roman"/>
          <w:b/>
          <w:sz w:val="32"/>
          <w:szCs w:val="32"/>
          <w:u w:val="single"/>
        </w:rPr>
      </w:pPr>
      <w:r>
        <w:rPr>
          <w:rFonts w:ascii="Times New Roman" w:hAnsi="Times New Roman" w:eastAsia="Times New Roman" w:cs="Times New Roman"/>
          <w:b/>
          <w:sz w:val="32"/>
          <w:szCs w:val="32"/>
          <w:u w:val="single"/>
          <w:rtl w:val="0"/>
        </w:rPr>
        <w:t>SOURCE CODE:_</w:t>
      </w:r>
    </w:p>
    <w:p>
      <w:pPr>
        <w:pageBreakBefore w:val="0"/>
        <w:spacing w:after="0" w:line="240" w:lineRule="auto"/>
        <w:rPr>
          <w:rFonts w:ascii="Times New Roman" w:hAnsi="Times New Roman" w:eastAsia="Times New Roman" w:cs="Times New Roman"/>
          <w:b/>
          <w:sz w:val="32"/>
          <w:szCs w:val="32"/>
          <w:u w:val="single"/>
        </w:rPr>
      </w:pP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#include&lt;iostream.h&gt;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#include&lt;stdio.h&gt;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#include&lt;conio.h&gt;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#include&lt;string.h&gt;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#include&lt;ctype.h&gt;</w:t>
      </w:r>
    </w:p>
    <w:p>
      <w:pPr>
        <w:pageBreakBefore w:val="0"/>
        <w:spacing w:after="0" w:line="240" w:lineRule="auto"/>
        <w:rPr>
          <w:rFonts w:ascii="Times New Roman" w:hAnsi="Times New Roman" w:eastAsia="Times New Roman" w:cs="Times New Roman"/>
          <w:sz w:val="24"/>
          <w:szCs w:val="24"/>
        </w:rPr>
      </w:pP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char nt[5],p[5],q[5],a[5][5][5],b[5][5][5],fi[5][5],left[5],right[5],lead[5][10],trail[5][10];</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int n1,n[5],c[5][5],m,l[5],f[5],k,a1;</w:t>
      </w:r>
    </w:p>
    <w:p>
      <w:pPr>
        <w:pageBreakBefore w:val="0"/>
        <w:spacing w:after="0" w:line="240" w:lineRule="auto"/>
        <w:rPr>
          <w:rFonts w:ascii="Times New Roman" w:hAnsi="Times New Roman" w:eastAsia="Times New Roman" w:cs="Times New Roman"/>
          <w:sz w:val="24"/>
          <w:szCs w:val="24"/>
        </w:rPr>
      </w:pP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void leading(char,int);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void trailing(char,int);</w:t>
      </w:r>
    </w:p>
    <w:p>
      <w:pPr>
        <w:pageBreakBefore w:val="0"/>
        <w:spacing w:after="0" w:line="240" w:lineRule="auto"/>
        <w:rPr>
          <w:rFonts w:ascii="Times New Roman" w:hAnsi="Times New Roman" w:eastAsia="Times New Roman" w:cs="Times New Roman"/>
          <w:sz w:val="24"/>
          <w:szCs w:val="24"/>
        </w:rPr>
      </w:pP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void main()</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clrscr();</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cout&lt;&lt;"Enter the number of non-terminals ";</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cin&gt;&gt;n1;</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cout&lt;&lt;"Enter the set of non-terminals ";</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for(int i=0;i&lt;n1;i++)</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cin&gt;&gt;nt[i];</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for(i=0;i&lt;n1;i++)</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cout&lt;&lt;endl;</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cout&lt;&lt;"Enter the number of productions for "&lt;&lt;nt[i]&lt;&lt;" ";</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cin&gt;&gt;n[i];</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for(int j=0;j&lt;n[i];j++)</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cout&lt;&lt;"\nEnter the productions ";</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gets(p);</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 xml:space="preserve">  //q=strrev(p);</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c[i][j]=strlen(p);</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for(int k=0;k&lt;c[i][j];k++)</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 xml:space="preserve">   {</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a[i][j][k]=p[k];</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b[i][j][k]=p[c[i][j]-k-1];</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 }</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for(i=0;i&lt;n1;i++)</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cout&lt;&lt;endl;</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cout&lt;&lt;nt[i]&lt;&lt;"---&gt;";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for(int j=0;j&lt;n[i];j++)</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for(int k=0;k&lt;c[i][j];k++)</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cout&lt;&lt;a[i][j][k];</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cout&lt;&lt;"/";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cout&lt;&lt;"\n\n";</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char x;</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for(i=0;i&lt;n1;i++)</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l[i]=0;</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f[i]=0;</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x=nt[i];</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k=i;</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leading(x,k);</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trailing(x,k);</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/*for(intmn=0;mn&lt;=n1;mn++)</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cout&lt;&lt;right[mn]&lt;&lt;" ";</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 */</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int count=0;</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char z;</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for(intmn=0;mn&lt;n1;mn++)</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for(i=0;i&lt;n1;i++)</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 xml:space="preserve">   z=right[i];</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for(int k=0;k&lt;n1;k++)</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 xml:space="preserve">   {</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if(z==nt[k])</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for(int d=0;d&lt;l[k];d++)</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 xml:space="preserve">   {</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for(int g=0;g&lt;l[i];g++)</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if(lead[i][g]==lead[k][d])</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count=1;</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if(count==0)</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lead[i][l[i]-1]=lead[k][d];</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l[i]++;</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count=0;</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 xml:space="preserve">   }</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for(d=0;d&lt;f[k];d++)</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 xml:space="preserve">   {</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for(int g=0;g&lt;f[i];g++)</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if(trail[i][g]==trail[k][d])</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count=1;</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if(count==0)</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trail[i][f[i]-1]=trail[k][d];</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f[i]++;</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count=0;</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 xml:space="preserve">   }</w:t>
      </w:r>
    </w:p>
    <w:p>
      <w:pPr>
        <w:pageBreakBefore w:val="0"/>
        <w:spacing w:after="0" w:line="240" w:lineRule="auto"/>
        <w:rPr>
          <w:rFonts w:ascii="Times New Roman" w:hAnsi="Times New Roman" w:eastAsia="Times New Roman" w:cs="Times New Roman"/>
          <w:sz w:val="24"/>
          <w:szCs w:val="24"/>
        </w:rPr>
      </w:pP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 xml:space="preserve">   }</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count=0;</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pageBreakBefore w:val="0"/>
        <w:spacing w:after="0" w:line="240" w:lineRule="auto"/>
        <w:rPr>
          <w:rFonts w:ascii="Times New Roman" w:hAnsi="Times New Roman" w:eastAsia="Times New Roman" w:cs="Times New Roman"/>
          <w:sz w:val="24"/>
          <w:szCs w:val="24"/>
        </w:rPr>
      </w:pP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for(i=0;i&lt;n1;i++)</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cout&lt;&lt;"Leading("&lt;&lt;nt[i]&lt;&lt;")= {";</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for(int j=0;j&lt;l[i];j++)</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cout&lt;&lt;lead[i][j]&lt;&lt;" ";</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pageBreakBefore w:val="0"/>
        <w:spacing w:after="0" w:line="240" w:lineRule="auto"/>
        <w:rPr>
          <w:rFonts w:ascii="Times New Roman" w:hAnsi="Times New Roman" w:eastAsia="Times New Roman" w:cs="Times New Roman"/>
          <w:sz w:val="24"/>
          <w:szCs w:val="24"/>
        </w:rPr>
      </w:pP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cout&lt;&lt;"}\t\t\t\t";</w:t>
      </w:r>
    </w:p>
    <w:p>
      <w:pPr>
        <w:pageBreakBefore w:val="0"/>
        <w:spacing w:after="0" w:line="240" w:lineRule="auto"/>
        <w:rPr>
          <w:rFonts w:ascii="Times New Roman" w:hAnsi="Times New Roman" w:eastAsia="Times New Roman" w:cs="Times New Roman"/>
          <w:sz w:val="24"/>
          <w:szCs w:val="24"/>
        </w:rPr>
      </w:pP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cout&lt;&lt;"Trailing("&lt;&lt;nt[i]&lt;&lt;")= {";</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for(j=0;j&lt;f[i];j++)</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cout&lt;&lt;trail[i][j]&lt;&lt;" ";</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pageBreakBefore w:val="0"/>
        <w:spacing w:after="0" w:line="240" w:lineRule="auto"/>
        <w:rPr>
          <w:rFonts w:ascii="Times New Roman" w:hAnsi="Times New Roman" w:eastAsia="Times New Roman" w:cs="Times New Roman"/>
          <w:sz w:val="24"/>
          <w:szCs w:val="24"/>
        </w:rPr>
      </w:pP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cout&lt;&lt;"}\n";</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getch();</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void leading(char x,int i)</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char z;</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for(int j=0;j&lt;n[i];j++)</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if(isupper(a[i][j][0]))</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left[i]=nt[i];</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right[i]=a[i][j][0];</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if(!isupper(a[i][j][1]))</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//cout&lt;&lt;a[i][j][1]&lt;&lt;" ";</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lead[i][l[i]]=a[i][j][1];</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l[i]++;</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else</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//cout&lt;&lt;a[i][j][0]&lt;&lt;" ";</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lead[i][l[i]]=a[i][j][0];</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l[i]++;</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p>
    <w:p>
      <w:pPr>
        <w:pageBreakBefore w:val="0"/>
        <w:spacing w:after="0" w:line="240" w:lineRule="auto"/>
        <w:rPr>
          <w:rFonts w:ascii="Times New Roman" w:hAnsi="Times New Roman" w:eastAsia="Times New Roman" w:cs="Times New Roman"/>
          <w:sz w:val="24"/>
          <w:szCs w:val="24"/>
        </w:rPr>
      </w:pP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void trailing(char x,int i)</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char z;</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for(int j=0;j&lt;n[i];j++)</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if(isupper(b[i][j][0]))</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if(!isupper(b[i][j][1]))</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//cout&lt;&lt;a[i][j][1]&lt;&lt;" ";</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trail[i][f[i]]=b[i][j][1];</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f[i]++;</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else</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//cout&lt;&lt;a[i][j][0]&lt;&lt;" ";</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trail[i][f[i]]=b[i][j][0];</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f[i]++;</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p>
    <w:p>
      <w:pPr>
        <w:pageBreakBefore w:val="0"/>
        <w:spacing w:after="0" w:line="240" w:lineRule="auto"/>
        <w:rPr>
          <w:rFonts w:ascii="Times New Roman" w:hAnsi="Times New Roman" w:eastAsia="Times New Roman" w:cs="Times New Roman"/>
          <w:b/>
          <w:sz w:val="28"/>
          <w:szCs w:val="28"/>
        </w:rPr>
      </w:pPr>
    </w:p>
    <w:p>
      <w:pPr>
        <w:pageBreakBefore w:val="0"/>
        <w:spacing w:after="0"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OUTPUT-</w:t>
      </w:r>
    </w:p>
    <w:p>
      <w:pPr>
        <w:pageBreakBefore w:val="0"/>
        <w:spacing w:after="0" w:line="240" w:lineRule="auto"/>
        <w:rPr>
          <w:rFonts w:ascii="Times New Roman" w:hAnsi="Times New Roman" w:eastAsia="Times New Roman" w:cs="Times New Roman"/>
          <w:b/>
          <w:sz w:val="28"/>
          <w:szCs w:val="28"/>
        </w:rPr>
      </w:pP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Enter the no. of production:5</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E-&gt;TE’</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E’-&gt;+TE’/e</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T-&gt;FT’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T’-&gt;*FT’/e</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F-&gt;(E) /id</w:t>
      </w:r>
    </w:p>
    <w:p>
      <w:pPr>
        <w:pageBreakBefore w:val="0"/>
        <w:spacing w:after="0" w:line="240" w:lineRule="auto"/>
        <w:rPr>
          <w:rFonts w:ascii="Times New Roman" w:hAnsi="Times New Roman" w:eastAsia="Times New Roman" w:cs="Times New Roman"/>
          <w:sz w:val="24"/>
          <w:szCs w:val="24"/>
        </w:rPr>
      </w:pP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Leading</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Leading (E)={(,id}</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Leading (E’)={+,e}</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Leading (T)={(,id}</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Leading (T’)={*,e}</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Leading (F)={(,id}</w:t>
      </w:r>
    </w:p>
    <w:p>
      <w:pPr>
        <w:pageBreakBefore w:val="0"/>
        <w:spacing w:after="0" w:line="240" w:lineRule="auto"/>
        <w:rPr>
          <w:rFonts w:ascii="Times New Roman" w:hAnsi="Times New Roman" w:eastAsia="Times New Roman" w:cs="Times New Roman"/>
          <w:sz w:val="24"/>
          <w:szCs w:val="24"/>
        </w:rPr>
      </w:pP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Trailing</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Trailing (E)={),$}</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Trailing (E’)={),+,$}</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Trailing (T)={),+,$}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Trailing (T’)={*,+,),$}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 Trailing (F)={*,+,),$}</w:t>
      </w:r>
    </w:p>
    <w:p>
      <w:pPr>
        <w:pageBreakBefore w:val="0"/>
        <w:spacing w:after="0" w:line="240" w:lineRule="auto"/>
        <w:rPr>
          <w:rFonts w:ascii="Times New Roman" w:hAnsi="Times New Roman" w:eastAsia="Times New Roman" w:cs="Times New Roman"/>
          <w:b/>
          <w:sz w:val="24"/>
          <w:szCs w:val="24"/>
        </w:rPr>
      </w:pPr>
    </w:p>
    <w:p>
      <w:pPr>
        <w:pageBreakBefore w:val="0"/>
        <w:spacing w:after="0" w:line="240" w:lineRule="auto"/>
        <w:rPr>
          <w:rFonts w:ascii="Times New Roman" w:hAnsi="Times New Roman" w:eastAsia="Times New Roman" w:cs="Times New Roman"/>
          <w:sz w:val="24"/>
          <w:szCs w:val="24"/>
        </w:rPr>
      </w:pPr>
    </w:p>
    <w:p>
      <w:pPr>
        <w:pageBreakBefore w:val="0"/>
        <w:spacing w:after="0" w:line="240" w:lineRule="auto"/>
        <w:rPr>
          <w:rFonts w:ascii="Times New Roman" w:hAnsi="Times New Roman" w:eastAsia="Times New Roman" w:cs="Times New Roman"/>
          <w:sz w:val="24"/>
          <w:szCs w:val="24"/>
        </w:rPr>
      </w:pPr>
    </w:p>
    <w:p>
      <w:pPr>
        <w:pageBreakBefore w:val="0"/>
        <w:spacing w:after="0" w:line="240" w:lineRule="auto"/>
        <w:rPr>
          <w:rFonts w:ascii="Times New Roman" w:hAnsi="Times New Roman" w:eastAsia="Times New Roman" w:cs="Times New Roman"/>
          <w:sz w:val="24"/>
          <w:szCs w:val="24"/>
        </w:rPr>
      </w:pPr>
    </w:p>
    <w:p>
      <w:pPr>
        <w:pageBreakBefore w:val="0"/>
        <w:spacing w:after="0" w:line="240" w:lineRule="auto"/>
        <w:rPr>
          <w:rFonts w:ascii="Times New Roman" w:hAnsi="Times New Roman" w:eastAsia="Times New Roman" w:cs="Times New Roman"/>
          <w:sz w:val="24"/>
          <w:szCs w:val="24"/>
        </w:rPr>
      </w:pPr>
    </w:p>
    <w:p>
      <w:pPr>
        <w:pageBreakBefore w:val="0"/>
        <w:spacing w:after="0" w:line="240" w:lineRule="auto"/>
        <w:rPr>
          <w:rFonts w:ascii="Times New Roman" w:hAnsi="Times New Roman" w:eastAsia="Times New Roman" w:cs="Times New Roman"/>
          <w:sz w:val="24"/>
          <w:szCs w:val="24"/>
        </w:rPr>
      </w:pPr>
    </w:p>
    <w:p>
      <w:pPr>
        <w:pageBreakBefore w:val="0"/>
        <w:spacing w:after="0" w:line="240" w:lineRule="auto"/>
        <w:rPr>
          <w:rFonts w:ascii="Times New Roman" w:hAnsi="Times New Roman" w:eastAsia="Times New Roman" w:cs="Times New Roman"/>
          <w:sz w:val="24"/>
          <w:szCs w:val="24"/>
        </w:rPr>
      </w:pPr>
    </w:p>
    <w:p>
      <w:pPr>
        <w:pageBreakBefore w:val="0"/>
        <w:spacing w:after="0" w:line="240" w:lineRule="auto"/>
        <w:rPr>
          <w:rFonts w:ascii="Times New Roman" w:hAnsi="Times New Roman" w:eastAsia="Times New Roman" w:cs="Times New Roman"/>
          <w:sz w:val="24"/>
          <w:szCs w:val="24"/>
        </w:rPr>
      </w:pPr>
    </w:p>
    <w:p>
      <w:pPr>
        <w:pageBreakBefore w:val="0"/>
        <w:spacing w:after="0" w:line="240" w:lineRule="auto"/>
        <w:rPr>
          <w:rFonts w:ascii="Times New Roman" w:hAnsi="Times New Roman" w:eastAsia="Times New Roman" w:cs="Times New Roman"/>
          <w:sz w:val="24"/>
          <w:szCs w:val="24"/>
        </w:rPr>
      </w:pPr>
    </w:p>
    <w:p>
      <w:pPr>
        <w:pageBreakBefore w:val="0"/>
        <w:spacing w:after="0" w:line="240" w:lineRule="auto"/>
        <w:rPr>
          <w:rFonts w:ascii="Times New Roman" w:hAnsi="Times New Roman" w:eastAsia="Times New Roman" w:cs="Times New Roman"/>
          <w:sz w:val="24"/>
          <w:szCs w:val="24"/>
        </w:rPr>
      </w:pPr>
    </w:p>
    <w:p>
      <w:pPr>
        <w:pageBreakBefore w:val="0"/>
        <w:spacing w:after="0" w:line="240" w:lineRule="auto"/>
        <w:rPr>
          <w:rFonts w:ascii="Times New Roman" w:hAnsi="Times New Roman" w:eastAsia="Times New Roman" w:cs="Times New Roman"/>
          <w:sz w:val="24"/>
          <w:szCs w:val="24"/>
        </w:rPr>
      </w:pPr>
    </w:p>
    <w:p>
      <w:pPr>
        <w:pageBreakBefore w:val="0"/>
        <w:spacing w:after="0" w:line="240" w:lineRule="auto"/>
        <w:rPr>
          <w:rFonts w:ascii="Times New Roman" w:hAnsi="Times New Roman" w:eastAsia="Times New Roman" w:cs="Times New Roman"/>
          <w:sz w:val="24"/>
          <w:szCs w:val="24"/>
        </w:rPr>
      </w:pPr>
    </w:p>
    <w:p>
      <w:pPr>
        <w:pageBreakBefore w:val="0"/>
        <w:spacing w:after="0" w:line="240" w:lineRule="auto"/>
        <w:rPr>
          <w:rFonts w:ascii="Times New Roman" w:hAnsi="Times New Roman" w:eastAsia="Times New Roman" w:cs="Times New Roman"/>
          <w:sz w:val="24"/>
          <w:szCs w:val="24"/>
        </w:rPr>
      </w:pPr>
    </w:p>
    <w:p>
      <w:pPr>
        <w:pageBreakBefore w:val="0"/>
        <w:spacing w:after="0" w:line="240" w:lineRule="auto"/>
        <w:rPr>
          <w:rFonts w:ascii="Times New Roman" w:hAnsi="Times New Roman" w:eastAsia="Times New Roman" w:cs="Times New Roman"/>
          <w:sz w:val="24"/>
          <w:szCs w:val="24"/>
        </w:rPr>
      </w:pPr>
    </w:p>
    <w:p>
      <w:pPr>
        <w:pageBreakBefore w:val="0"/>
        <w:spacing w:after="0" w:line="240" w:lineRule="auto"/>
        <w:rPr>
          <w:rFonts w:ascii="Times New Roman" w:hAnsi="Times New Roman" w:eastAsia="Times New Roman" w:cs="Times New Roman"/>
          <w:sz w:val="24"/>
          <w:szCs w:val="24"/>
        </w:rPr>
      </w:pPr>
    </w:p>
    <w:p>
      <w:pPr>
        <w:pageBreakBefore w:val="0"/>
        <w:spacing w:after="0" w:line="240" w:lineRule="auto"/>
        <w:rPr>
          <w:rFonts w:ascii="Times New Roman" w:hAnsi="Times New Roman" w:eastAsia="Times New Roman" w:cs="Times New Roman"/>
          <w:sz w:val="24"/>
          <w:szCs w:val="24"/>
        </w:rPr>
      </w:pPr>
    </w:p>
    <w:p>
      <w:pPr>
        <w:pageBreakBefore w:val="0"/>
        <w:spacing w:after="0" w:line="240" w:lineRule="auto"/>
        <w:rPr>
          <w:rFonts w:ascii="Times New Roman" w:hAnsi="Times New Roman" w:eastAsia="Times New Roman" w:cs="Times New Roman"/>
          <w:sz w:val="24"/>
          <w:szCs w:val="24"/>
        </w:rPr>
      </w:pPr>
    </w:p>
    <w:p>
      <w:pPr>
        <w:pageBreakBefore w:val="0"/>
        <w:spacing w:after="0" w:line="240" w:lineRule="auto"/>
        <w:rPr>
          <w:rFonts w:ascii="Times New Roman" w:hAnsi="Times New Roman" w:eastAsia="Times New Roman" w:cs="Times New Roman"/>
          <w:sz w:val="24"/>
          <w:szCs w:val="24"/>
        </w:rPr>
      </w:pPr>
    </w:p>
    <w:p>
      <w:pPr>
        <w:pageBreakBefore w:val="0"/>
        <w:spacing w:after="0" w:line="240" w:lineRule="auto"/>
        <w:rPr>
          <w:rFonts w:ascii="Times New Roman" w:hAnsi="Times New Roman" w:eastAsia="Times New Roman" w:cs="Times New Roman"/>
          <w:sz w:val="24"/>
          <w:szCs w:val="24"/>
        </w:rPr>
      </w:pPr>
    </w:p>
    <w:p>
      <w:pPr>
        <w:pageBreakBefore w:val="0"/>
        <w:spacing w:after="0" w:line="240" w:lineRule="auto"/>
        <w:rPr>
          <w:rFonts w:ascii="Times New Roman" w:hAnsi="Times New Roman" w:eastAsia="Times New Roman" w:cs="Times New Roman"/>
          <w:sz w:val="24"/>
          <w:szCs w:val="24"/>
        </w:rPr>
      </w:pPr>
    </w:p>
    <w:p>
      <w:pPr>
        <w:pageBreakBefore w:val="0"/>
        <w:spacing w:after="0" w:line="240" w:lineRule="auto"/>
        <w:rPr>
          <w:rFonts w:ascii="Times New Roman" w:hAnsi="Times New Roman" w:eastAsia="Times New Roman" w:cs="Times New Roman"/>
          <w:sz w:val="24"/>
          <w:szCs w:val="24"/>
        </w:rPr>
      </w:pPr>
    </w:p>
    <w:p>
      <w:pPr>
        <w:pageBreakBefore w:val="0"/>
        <w:spacing w:after="0" w:line="240" w:lineRule="auto"/>
        <w:rPr>
          <w:rFonts w:ascii="Times New Roman" w:hAnsi="Times New Roman" w:eastAsia="Times New Roman" w:cs="Times New Roman"/>
          <w:sz w:val="24"/>
          <w:szCs w:val="24"/>
        </w:rPr>
      </w:pPr>
    </w:p>
    <w:p>
      <w:pPr>
        <w:pageBreakBefore w:val="0"/>
        <w:spacing w:after="0" w:line="240" w:lineRule="auto"/>
        <w:rPr>
          <w:rFonts w:ascii="Times New Roman" w:hAnsi="Times New Roman" w:eastAsia="Times New Roman" w:cs="Times New Roman"/>
          <w:sz w:val="24"/>
          <w:szCs w:val="24"/>
        </w:rPr>
      </w:pPr>
    </w:p>
    <w:p>
      <w:pPr>
        <w:pageBreakBefore w:val="0"/>
        <w:spacing w:after="0" w:line="240" w:lineRule="auto"/>
        <w:rPr>
          <w:rFonts w:ascii="Times New Roman" w:hAnsi="Times New Roman" w:eastAsia="Times New Roman" w:cs="Times New Roman"/>
          <w:sz w:val="24"/>
          <w:szCs w:val="24"/>
        </w:rPr>
      </w:pPr>
    </w:p>
    <w:p>
      <w:pPr>
        <w:pageBreakBefore w:val="0"/>
        <w:spacing w:after="0" w:line="240" w:lineRule="auto"/>
        <w:rPr>
          <w:rFonts w:ascii="Times New Roman" w:hAnsi="Times New Roman" w:eastAsia="Times New Roman" w:cs="Times New Roman"/>
          <w:sz w:val="24"/>
          <w:szCs w:val="24"/>
        </w:rPr>
      </w:pPr>
    </w:p>
    <w:p>
      <w:pPr>
        <w:pageBreakBefore w:val="0"/>
        <w:spacing w:after="0" w:line="240" w:lineRule="auto"/>
        <w:rPr>
          <w:rFonts w:ascii="Times New Roman" w:hAnsi="Times New Roman" w:eastAsia="Times New Roman" w:cs="Times New Roman"/>
          <w:sz w:val="24"/>
          <w:szCs w:val="24"/>
        </w:rPr>
      </w:pPr>
    </w:p>
    <w:p>
      <w:pPr>
        <w:pageBreakBefore w:val="0"/>
        <w:spacing w:after="0" w:line="240" w:lineRule="auto"/>
        <w:rPr>
          <w:rFonts w:ascii="Times New Roman" w:hAnsi="Times New Roman" w:eastAsia="Times New Roman" w:cs="Times New Roman"/>
          <w:sz w:val="24"/>
          <w:szCs w:val="24"/>
        </w:rPr>
      </w:pPr>
    </w:p>
    <w:p>
      <w:pPr>
        <w:pageBreakBefore w:val="0"/>
        <w:spacing w:after="0" w:line="240" w:lineRule="auto"/>
        <w:rPr>
          <w:rFonts w:ascii="Times New Roman" w:hAnsi="Times New Roman" w:eastAsia="Times New Roman" w:cs="Times New Roman"/>
          <w:sz w:val="24"/>
          <w:szCs w:val="24"/>
        </w:rPr>
      </w:pPr>
    </w:p>
    <w:p>
      <w:pPr>
        <w:pageBreakBefore w:val="0"/>
        <w:spacing w:after="0" w:line="240" w:lineRule="auto"/>
        <w:rPr>
          <w:rFonts w:ascii="Times New Roman" w:hAnsi="Times New Roman" w:eastAsia="Times New Roman" w:cs="Times New Roman"/>
          <w:sz w:val="24"/>
          <w:szCs w:val="24"/>
        </w:rPr>
      </w:pPr>
    </w:p>
    <w:p>
      <w:pPr>
        <w:pageBreakBefore w:val="0"/>
        <w:spacing w:after="0" w:line="240" w:lineRule="auto"/>
        <w:rPr>
          <w:rFonts w:ascii="Times New Roman" w:hAnsi="Times New Roman" w:eastAsia="Times New Roman" w:cs="Times New Roman"/>
          <w:sz w:val="24"/>
          <w:szCs w:val="24"/>
        </w:rPr>
      </w:pP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u w:val="single"/>
          <w:rtl w:val="0"/>
        </w:rPr>
        <w:t>RESULT:</w:t>
      </w:r>
      <w:r>
        <w:rPr>
          <w:rFonts w:ascii="Times New Roman" w:hAnsi="Times New Roman" w:eastAsia="Times New Roman" w:cs="Times New Roman"/>
          <w:sz w:val="24"/>
          <w:szCs w:val="24"/>
          <w:rtl w:val="0"/>
        </w:rPr>
        <w:t xml:space="preserve">  Thus the Leading  and Trailing was executed and verified Successfully</w:t>
      </w:r>
    </w:p>
    <w:p>
      <w:pPr>
        <w:pageBreakBefore w:val="0"/>
        <w:spacing w:after="0" w:line="240" w:lineRule="auto"/>
        <w:rPr>
          <w:rFonts w:ascii="Times New Roman" w:hAnsi="Times New Roman" w:eastAsia="Times New Roman" w:cs="Times New Roman"/>
          <w:sz w:val="24"/>
          <w:szCs w:val="24"/>
        </w:rPr>
      </w:pPr>
    </w:p>
    <w:p>
      <w:pPr>
        <w:pageBreakBefore w:val="0"/>
        <w:spacing w:after="0" w:line="240" w:lineRule="auto"/>
        <w:rPr>
          <w:rFonts w:ascii="Times New Roman" w:hAnsi="Times New Roman" w:eastAsia="Times New Roman" w:cs="Times New Roman"/>
          <w:sz w:val="24"/>
          <w:szCs w:val="24"/>
        </w:rPr>
      </w:pPr>
    </w:p>
    <w:p>
      <w:pPr>
        <w:pageBreakBefore w:val="0"/>
        <w:spacing w:after="0" w:line="360" w:lineRule="auto"/>
        <w:rPr>
          <w:rFonts w:ascii="Times New Roman" w:hAnsi="Times New Roman" w:eastAsia="Times New Roman" w:cs="Times New Roman"/>
          <w:b/>
          <w:sz w:val="24"/>
          <w:szCs w:val="24"/>
        </w:rPr>
      </w:pPr>
    </w:p>
    <w:p>
      <w:pPr>
        <w:pageBreakBefore w:val="0"/>
        <w:spacing w:after="0" w:line="360" w:lineRule="auto"/>
        <w:rPr>
          <w:rFonts w:hint="default" w:ascii="Times New Roman" w:hAnsi="Times New Roman" w:eastAsia="Times New Roman" w:cs="Times New Roman"/>
          <w:b/>
          <w:sz w:val="24"/>
          <w:szCs w:val="24"/>
          <w:lang w:val="en-US"/>
        </w:rPr>
      </w:pPr>
      <w:r>
        <w:rPr>
          <w:rFonts w:hint="default" w:ascii="Times New Roman" w:hAnsi="Times New Roman" w:eastAsia="Times New Roman" w:cs="Times New Roman"/>
          <w:b/>
          <w:sz w:val="24"/>
          <w:szCs w:val="24"/>
          <w:lang w:val="en-US"/>
        </w:rPr>
        <w:t>EX.NO.9</w:t>
      </w:r>
    </w:p>
    <w:p>
      <w:pPr>
        <w:pageBreakBefore w:val="0"/>
        <w:spacing w:after="0" w:line="360" w:lineRule="auto"/>
        <w:rPr>
          <w:rFonts w:ascii="Times New Roman" w:hAnsi="Times New Roman" w:eastAsia="Times New Roman" w:cs="Times New Roman"/>
          <w:b/>
          <w:sz w:val="24"/>
          <w:szCs w:val="24"/>
        </w:rPr>
      </w:pPr>
    </w:p>
    <w:p>
      <w:pPr>
        <w:pageBreakBefore w:val="0"/>
        <w:spacing w:after="0" w:line="360" w:lineRule="auto"/>
        <w:rPr>
          <w:rFonts w:ascii="Times New Roman" w:hAnsi="Times New Roman" w:eastAsia="Times New Roman" w:cs="Times New Roman"/>
          <w:color w:val="333333"/>
          <w:sz w:val="40"/>
          <w:szCs w:val="40"/>
        </w:rPr>
      </w:pPr>
      <w:r>
        <w:rPr>
          <w:rFonts w:ascii="Times New Roman" w:hAnsi="Times New Roman" w:eastAsia="Times New Roman" w:cs="Times New Roman"/>
          <w:color w:val="333333"/>
          <w:sz w:val="40"/>
          <w:szCs w:val="40"/>
          <w:rtl w:val="0"/>
        </w:rPr>
        <w:t>Computation of LR (0) items</w:t>
      </w:r>
    </w:p>
    <w:p>
      <w:pPr>
        <w:pageBreakBefore w:val="0"/>
        <w:spacing w:after="0" w:line="240" w:lineRule="auto"/>
        <w:rPr>
          <w:rFonts w:ascii="Times New Roman" w:hAnsi="Times New Roman" w:eastAsia="Times New Roman" w:cs="Times New Roman"/>
          <w:b/>
          <w:sz w:val="24"/>
          <w:szCs w:val="24"/>
        </w:rPr>
      </w:pPr>
    </w:p>
    <w:p>
      <w:pPr>
        <w:pageBreakBefore w:val="0"/>
        <w:spacing w:after="0" w:line="240" w:lineRule="auto"/>
        <w:rPr>
          <w:rFonts w:ascii="Times New Roman" w:hAnsi="Times New Roman" w:eastAsia="Times New Roman" w:cs="Times New Roman"/>
          <w:b/>
          <w:sz w:val="24"/>
          <w:szCs w:val="24"/>
        </w:rPr>
      </w:pPr>
    </w:p>
    <w:p>
      <w:pPr>
        <w:pageBreakBefore w:val="0"/>
        <w:spacing w:after="0" w:line="240" w:lineRule="auto"/>
        <w:rPr>
          <w:rFonts w:ascii="Times New Roman" w:hAnsi="Times New Roman" w:eastAsia="Times New Roman" w:cs="Times New Roman"/>
          <w:b/>
          <w:sz w:val="24"/>
          <w:szCs w:val="24"/>
        </w:rPr>
      </w:pPr>
    </w:p>
    <w:p>
      <w:pPr>
        <w:pageBreakBefore w:val="0"/>
        <w:shd w:val="clear" w:fill="FFFFFF"/>
        <w:spacing w:after="0"/>
        <w:jc w:val="both"/>
        <w:rPr>
          <w:rFonts w:ascii="Georgia" w:hAnsi="Georgia" w:eastAsia="Georgia" w:cs="Georgia"/>
          <w:color w:val="000000"/>
          <w:sz w:val="16"/>
          <w:szCs w:val="16"/>
        </w:rPr>
      </w:pPr>
      <w:r>
        <w:rPr>
          <w:rFonts w:ascii="Times New Roman" w:hAnsi="Times New Roman" w:eastAsia="Times New Roman" w:cs="Times New Roman"/>
          <w:b/>
          <w:sz w:val="24"/>
          <w:szCs w:val="24"/>
          <w:u w:val="single"/>
          <w:rtl w:val="0"/>
        </w:rPr>
        <w:t>AIM:</w:t>
      </w:r>
      <w:r>
        <w:rPr>
          <w:rFonts w:ascii="Times New Roman" w:hAnsi="Times New Roman" w:eastAsia="Times New Roman" w:cs="Times New Roman"/>
          <w:b/>
          <w:color w:val="000000"/>
          <w:sz w:val="24"/>
          <w:szCs w:val="24"/>
          <w:rtl w:val="0"/>
        </w:rPr>
        <w:t>To write a code for LR(0) Parser for Following Production:</w:t>
      </w:r>
    </w:p>
    <w:p>
      <w:pPr>
        <w:pageBreakBefore w:val="0"/>
        <w:shd w:val="clear" w:fill="FFFFFF"/>
        <w:spacing w:after="0"/>
        <w:ind w:firstLine="720"/>
        <w:jc w:val="both"/>
        <w:rPr>
          <w:rFonts w:ascii="Georgia" w:hAnsi="Georgia" w:eastAsia="Georgia" w:cs="Georgia"/>
          <w:color w:val="000000"/>
          <w:sz w:val="16"/>
          <w:szCs w:val="16"/>
        </w:rPr>
      </w:pPr>
      <w:r>
        <w:rPr>
          <w:rFonts w:ascii="Times New Roman" w:hAnsi="Times New Roman" w:eastAsia="Times New Roman" w:cs="Times New Roman"/>
          <w:b/>
          <w:color w:val="000000"/>
          <w:sz w:val="24"/>
          <w:szCs w:val="24"/>
          <w:rtl w:val="0"/>
        </w:rPr>
        <w:t xml:space="preserve">                        E-&gt;E+T</w:t>
      </w:r>
    </w:p>
    <w:p>
      <w:pPr>
        <w:pageBreakBefore w:val="0"/>
        <w:shd w:val="clear" w:fill="FFFFFF"/>
        <w:spacing w:after="0"/>
        <w:jc w:val="both"/>
        <w:rPr>
          <w:rFonts w:ascii="Georgia" w:hAnsi="Georgia" w:eastAsia="Georgia" w:cs="Georgia"/>
          <w:color w:val="000000"/>
          <w:sz w:val="16"/>
          <w:szCs w:val="16"/>
        </w:rPr>
      </w:pPr>
      <w:r>
        <w:rPr>
          <w:rFonts w:ascii="Times New Roman" w:hAnsi="Times New Roman" w:eastAsia="Times New Roman" w:cs="Times New Roman"/>
          <w:b/>
          <w:color w:val="000000"/>
          <w:sz w:val="24"/>
          <w:szCs w:val="24"/>
          <w:rtl w:val="0"/>
        </w:rPr>
        <w:t>                                    T-&gt;T*F/F</w:t>
      </w:r>
    </w:p>
    <w:p>
      <w:pPr>
        <w:pageBreakBefore w:val="0"/>
        <w:shd w:val="clear" w:fill="FFFFFF"/>
        <w:spacing w:after="0"/>
        <w:jc w:val="both"/>
        <w:rPr>
          <w:rFonts w:ascii="Georgia" w:hAnsi="Georgia" w:eastAsia="Georgia" w:cs="Georgia"/>
          <w:color w:val="000000"/>
          <w:sz w:val="16"/>
          <w:szCs w:val="16"/>
        </w:rPr>
      </w:pPr>
      <w:r>
        <w:rPr>
          <w:rFonts w:ascii="Times New Roman" w:hAnsi="Times New Roman" w:eastAsia="Times New Roman" w:cs="Times New Roman"/>
          <w:b/>
          <w:color w:val="000000"/>
          <w:sz w:val="24"/>
          <w:szCs w:val="24"/>
          <w:rtl w:val="0"/>
        </w:rPr>
        <w:t>                                    F-&gt;(E)/char</w:t>
      </w:r>
    </w:p>
    <w:p>
      <w:pPr>
        <w:pageBreakBefore w:val="0"/>
        <w:spacing w:after="0" w:line="240" w:lineRule="auto"/>
        <w:ind w:left="-1080" w:firstLine="0"/>
        <w:rPr>
          <w:rFonts w:ascii="Times New Roman" w:hAnsi="Times New Roman" w:eastAsia="Times New Roman" w:cs="Times New Roman"/>
          <w:sz w:val="24"/>
          <w:szCs w:val="24"/>
        </w:rPr>
      </w:pPr>
    </w:p>
    <w:p>
      <w:pPr>
        <w:pageBreakBefore w:val="0"/>
        <w:spacing w:after="0" w:line="240" w:lineRule="auto"/>
        <w:ind w:left="-1080" w:firstLine="0"/>
        <w:rPr>
          <w:rFonts w:ascii="Times New Roman" w:hAnsi="Times New Roman" w:eastAsia="Times New Roman" w:cs="Times New Roman"/>
          <w:b/>
          <w:sz w:val="32"/>
          <w:szCs w:val="32"/>
          <w:u w:val="single"/>
        </w:rPr>
      </w:pPr>
      <w:r>
        <w:rPr>
          <w:rFonts w:ascii="Times New Roman" w:hAnsi="Times New Roman" w:eastAsia="Times New Roman" w:cs="Times New Roman"/>
          <w:b/>
          <w:sz w:val="24"/>
          <w:szCs w:val="24"/>
          <w:u w:val="single"/>
          <w:rtl w:val="0"/>
        </w:rPr>
        <w:t>ALGORITHM</w:t>
      </w:r>
      <w:r>
        <w:rPr>
          <w:rFonts w:ascii="Times New Roman" w:hAnsi="Times New Roman" w:eastAsia="Times New Roman" w:cs="Times New Roman"/>
          <w:b/>
          <w:sz w:val="24"/>
          <w:szCs w:val="24"/>
          <w:rtl w:val="0"/>
        </w:rPr>
        <w:t>:</w:t>
      </w:r>
    </w:p>
    <w:p>
      <w:pPr>
        <w:pageBreakBefore w:val="0"/>
        <w:spacing w:after="0" w:line="240" w:lineRule="auto"/>
        <w:rPr>
          <w:rFonts w:ascii="Times New Roman" w:hAnsi="Times New Roman" w:eastAsia="Times New Roman" w:cs="Times New Roman"/>
          <w:b/>
          <w:sz w:val="32"/>
          <w:szCs w:val="32"/>
          <w:u w:val="single"/>
        </w:rPr>
      </w:pPr>
    </w:p>
    <w:p>
      <w:pPr>
        <w:pageBreakBefore w:val="0"/>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1.Initialize the stack with the start state.</w:t>
      </w:r>
    </w:p>
    <w:p>
      <w:pPr>
        <w:pageBreakBefore w:val="0"/>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2. Read an input symbol</w:t>
      </w:r>
    </w:p>
    <w:p>
      <w:pPr>
        <w:pageBreakBefore w:val="0"/>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3. while true do</w:t>
      </w:r>
    </w:p>
    <w:p>
      <w:pPr>
        <w:pageBreakBefore w:val="0"/>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3.1 Using the top of the stack and the input symbol determine the next state.</w:t>
      </w:r>
    </w:p>
    <w:p>
      <w:pPr>
        <w:pageBreakBefore w:val="0"/>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3.2 If the next state is a stack state</w:t>
      </w:r>
    </w:p>
    <w:p>
      <w:pPr>
        <w:pageBreakBefore w:val="0"/>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then3.2.1 stack the state</w:t>
      </w:r>
    </w:p>
    <w:p>
      <w:pPr>
        <w:pageBreakBefore w:val="0"/>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3.2.2 get the next input symbol</w:t>
      </w:r>
    </w:p>
    <w:p>
      <w:pPr>
        <w:pageBreakBefore w:val="0"/>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3.3 else if the next state is a reduce state</w:t>
      </w:r>
    </w:p>
    <w:p>
      <w:pPr>
        <w:pageBreakBefore w:val="0"/>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then</w:t>
      </w:r>
    </w:p>
    <w:p>
      <w:pPr>
        <w:pageBreakBefore w:val="0"/>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3.3.1 output reduction number, k</w:t>
      </w:r>
    </w:p>
    <w:p>
      <w:pPr>
        <w:pageBreakBefore w:val="0"/>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3.3.2 pop  RHSk -1 states from the stack where RHSk is the right hand side of production k.</w:t>
      </w:r>
    </w:p>
    <w:p>
      <w:pPr>
        <w:pageBreakBefore w:val="0"/>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3.3.3 set the next input symbol to the LHSk</w:t>
      </w:r>
    </w:p>
    <w:p>
      <w:pPr>
        <w:pageBreakBefore w:val="0"/>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3.4 else if the next state is an accept state</w:t>
      </w:r>
    </w:p>
    <w:p>
      <w:pPr>
        <w:pageBreakBefore w:val="0"/>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then</w:t>
      </w:r>
    </w:p>
    <w:p>
      <w:pPr>
        <w:pageBreakBefore w:val="0"/>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3.4.1 output valid sentence</w:t>
      </w:r>
    </w:p>
    <w:p>
      <w:pPr>
        <w:pageBreakBefore w:val="0"/>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3.4.2 return</w:t>
      </w:r>
    </w:p>
    <w:p>
      <w:pPr>
        <w:pageBreakBefore w:val="0"/>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else</w:t>
      </w:r>
    </w:p>
    <w:p>
      <w:pPr>
        <w:pageBreakBefore w:val="0"/>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3.4.3 output invalid sentence</w:t>
      </w:r>
    </w:p>
    <w:p>
      <w:pPr>
        <w:pageBreakBefore w:val="0"/>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3.4.4 return</w:t>
      </w:r>
    </w:p>
    <w:p>
      <w:pPr>
        <w:pageBreakBefore w:val="0"/>
        <w:spacing w:after="0" w:line="240" w:lineRule="auto"/>
        <w:rPr>
          <w:rFonts w:ascii="Times New Roman" w:hAnsi="Times New Roman" w:eastAsia="Times New Roman" w:cs="Times New Roman"/>
          <w:b/>
          <w:sz w:val="24"/>
          <w:szCs w:val="24"/>
          <w:u w:val="single"/>
        </w:rPr>
      </w:pPr>
    </w:p>
    <w:p>
      <w:pPr>
        <w:pageBreakBefore w:val="0"/>
        <w:spacing w:after="0" w:line="240" w:lineRule="auto"/>
        <w:rPr>
          <w:rFonts w:ascii="Times New Roman" w:hAnsi="Times New Roman" w:eastAsia="Times New Roman" w:cs="Times New Roman"/>
          <w:b/>
          <w:sz w:val="32"/>
          <w:szCs w:val="32"/>
          <w:u w:val="single"/>
        </w:rPr>
      </w:pPr>
    </w:p>
    <w:p>
      <w:pPr>
        <w:pageBreakBefore w:val="0"/>
        <w:spacing w:after="0" w:line="240" w:lineRule="auto"/>
        <w:rPr>
          <w:rFonts w:ascii="Times New Roman" w:hAnsi="Times New Roman" w:eastAsia="Times New Roman" w:cs="Times New Roman"/>
          <w:b/>
          <w:sz w:val="32"/>
          <w:szCs w:val="32"/>
          <w:u w:val="single"/>
        </w:rPr>
      </w:pPr>
    </w:p>
    <w:p>
      <w:pPr>
        <w:pageBreakBefore w:val="0"/>
        <w:spacing w:after="0" w:line="240" w:lineRule="auto"/>
        <w:rPr>
          <w:rFonts w:ascii="Times New Roman" w:hAnsi="Times New Roman" w:eastAsia="Times New Roman" w:cs="Times New Roman"/>
          <w:b/>
          <w:sz w:val="32"/>
          <w:szCs w:val="32"/>
          <w:u w:val="single"/>
        </w:rPr>
      </w:pPr>
      <w:r>
        <w:rPr>
          <w:rFonts w:ascii="Times New Roman" w:hAnsi="Times New Roman" w:eastAsia="Times New Roman" w:cs="Times New Roman"/>
          <w:b/>
          <w:sz w:val="32"/>
          <w:szCs w:val="32"/>
          <w:u w:val="single"/>
          <w:rtl w:val="0"/>
        </w:rPr>
        <w:t>SOURCE CODE:_</w:t>
      </w:r>
    </w:p>
    <w:p>
      <w:pPr>
        <w:pageBreakBefore w:val="0"/>
        <w:shd w:val="clear" w:fill="FFFFFF"/>
        <w:spacing w:after="0"/>
        <w:jc w:val="both"/>
        <w:rPr>
          <w:rFonts w:ascii="Georgia" w:hAnsi="Georgia" w:eastAsia="Georgia" w:cs="Georgia"/>
          <w:color w:val="000000"/>
          <w:sz w:val="16"/>
          <w:szCs w:val="16"/>
        </w:rPr>
      </w:pPr>
      <w:r>
        <w:rPr>
          <w:rFonts w:ascii="Times New Roman" w:hAnsi="Times New Roman" w:eastAsia="Times New Roman" w:cs="Times New Roman"/>
          <w:b/>
          <w:color w:val="000000"/>
          <w:sz w:val="24"/>
          <w:szCs w:val="24"/>
          <w:rtl w:val="0"/>
        </w:rPr>
        <w:t>#include&lt;string.h&gt;</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#include&lt;conio.h&gt;</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#include&lt;stdio.h&gt;</w:t>
      </w:r>
    </w:p>
    <w:p>
      <w:pPr>
        <w:pageBreakBefore w:val="0"/>
        <w:spacing w:after="0"/>
        <w:rPr>
          <w:rFonts w:ascii="Georgia" w:hAnsi="Georgia" w:eastAsia="Georgia" w:cs="Georgia"/>
          <w:b/>
          <w:color w:val="000000"/>
          <w:sz w:val="16"/>
          <w:szCs w:val="16"/>
          <w:highlight w:val="white"/>
        </w:rPr>
      </w:pP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intaxn[][6][2]={</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                        {{100,5},{-1,-1},{-1,-1},{100,4},{-1,-1},{-1,-1}},</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                        {{-1,-1},{100,6},{-1,-1},{-1,-1},{-1,-1},{102,102}},</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                        {{-1,-1},{101,2},{100,7},{-1,-1},{101,2},{101,2}},</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                        {{-1,-1},{101,4},{101,4},{-1,-1},{101,4},{101,4}},</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                        {{100,5},{-1,-1},{-1,-1},{100,4},{-1,-1},{-1,-1}},</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                        {{100,5},{101,6},{101,6},{-1,-1},{101,6},{101,6}},</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                        {{100,5},{-1,-1},{-1,-1},{-1,-1},{-1,-1},{-1,-1}},</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                        {{100,5},{-1,-1},{-1,-1},{100,4},{-1,-1},{-1,-1}},</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                        {{-1,-1},{100,6},{-1,-1},{-1,-1},{100,11},{-1,-1}},</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                        {{-1,-1},{101,1},{100,7},{-1,-1},{101,1},{101,1}},</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                        {{-1,-1},{101,3},{101,3},{-1,-1},{101,3},{101,3}},</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                        {{-1,-1},{101,5},{101,5},{-1,-1},{101,5},{101,5}}</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w:t>
      </w:r>
    </w:p>
    <w:p>
      <w:pPr>
        <w:pageBreakBefore w:val="0"/>
        <w:spacing w:after="0"/>
        <w:rPr>
          <w:rFonts w:ascii="Georgia" w:hAnsi="Georgia" w:eastAsia="Georgia" w:cs="Georgia"/>
          <w:b/>
          <w:color w:val="000000"/>
          <w:sz w:val="16"/>
          <w:szCs w:val="16"/>
          <w:highlight w:val="white"/>
        </w:rPr>
      </w:pP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int gotot[12][3]={1,2,3,-1,-1,-1,-1,-1,-1,-1,-1,-1,8,2,3,-1,-1,-1,-1,</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                         9,3,-1,-1,10,-1,-1,-1,-1,-1,-1,-1,-1,-1,-1,-1,-1};</w:t>
      </w:r>
    </w:p>
    <w:p>
      <w:pPr>
        <w:pageBreakBefore w:val="0"/>
        <w:spacing w:after="0"/>
        <w:rPr>
          <w:rFonts w:ascii="Georgia" w:hAnsi="Georgia" w:eastAsia="Georgia" w:cs="Georgia"/>
          <w:b/>
          <w:color w:val="000000"/>
          <w:sz w:val="16"/>
          <w:szCs w:val="16"/>
          <w:highlight w:val="white"/>
        </w:rPr>
      </w:pP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int a[10];</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char b[10];</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int top=-1,btop=-1,i;</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void push(int k)</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            if(top&lt;9)</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            a[++top]=k;</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voidpushb(char k)</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            if(btop&lt;9)</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            b[++btop]=k;</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char TOS()</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            return a[top];</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void pop()</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            if(top&gt;=0)</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            top--;</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w:t>
      </w:r>
    </w:p>
    <w:p>
      <w:pPr>
        <w:pageBreakBefore w:val="0"/>
        <w:spacing w:after="0"/>
        <w:rPr>
          <w:rFonts w:ascii="Georgia" w:hAnsi="Georgia" w:eastAsia="Georgia" w:cs="Georgia"/>
          <w:b/>
          <w:color w:val="000000"/>
          <w:sz w:val="16"/>
          <w:szCs w:val="16"/>
          <w:highlight w:val="white"/>
        </w:rPr>
      </w:pP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voidpopb()</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            if(btop&gt;=0)</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            b[btop--]='\0';</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w:t>
      </w:r>
    </w:p>
    <w:p>
      <w:pPr>
        <w:pageBreakBefore w:val="0"/>
        <w:spacing w:after="0"/>
        <w:rPr>
          <w:rFonts w:ascii="Georgia" w:hAnsi="Georgia" w:eastAsia="Georgia" w:cs="Georgia"/>
          <w:b/>
          <w:color w:val="000000"/>
          <w:sz w:val="16"/>
          <w:szCs w:val="16"/>
          <w:highlight w:val="white"/>
        </w:rPr>
      </w:pP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void display()</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            for(i=0;i&lt;=top;i++)</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                        printf("%d%c",a[i],b[i]);</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w:t>
      </w:r>
    </w:p>
    <w:p>
      <w:pPr>
        <w:pageBreakBefore w:val="0"/>
        <w:spacing w:after="0"/>
        <w:rPr>
          <w:rFonts w:ascii="Georgia" w:hAnsi="Georgia" w:eastAsia="Georgia" w:cs="Georgia"/>
          <w:b/>
          <w:color w:val="000000"/>
          <w:sz w:val="16"/>
          <w:szCs w:val="16"/>
          <w:highlight w:val="white"/>
        </w:rPr>
      </w:pP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void display1(char p[],int m)</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            int l;</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            printf("\t\t");</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            for(l=m;p[l]!='\0';l++)</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                        printf("%c",p[l]);</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                        printf("\n");</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w:t>
      </w:r>
    </w:p>
    <w:p>
      <w:pPr>
        <w:pageBreakBefore w:val="0"/>
        <w:spacing w:after="0"/>
        <w:rPr>
          <w:rFonts w:ascii="Georgia" w:hAnsi="Georgia" w:eastAsia="Georgia" w:cs="Georgia"/>
          <w:b/>
          <w:color w:val="000000"/>
          <w:sz w:val="16"/>
          <w:szCs w:val="16"/>
          <w:highlight w:val="white"/>
        </w:rPr>
      </w:pP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void error()</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            printf("\n\nSyntax Error");</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void reduce(int p)</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            intlen,k,ad;</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            charsrc,*dest;</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            switch(p)</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            {</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                        case 1:dest="E+T";</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                                    src='E';</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                                    break;</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                        case 2:dest="T";</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                                    src='E';</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                                    break;</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                        case 3:dest="T*F";</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                                    src='T';</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                                    break;</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                        case 4:dest="F";</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                                    src='T';</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                                    break;</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                        case 5:dest="(E)";</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                                    src='F';</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                                    break;</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                        case 6:dest="i";</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                                    src='F';</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                                    break;</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                        default:dest="\0";</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                                    src='\0';</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                                    break;</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            }</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            for(k=0;k&lt;strlen(dest);k++)</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            {</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                        pop();</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                        popb();</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            }</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            pushb(src);</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            switch(src)</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            {</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                        case 'E': ad=0;</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                                    break;</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                        case 'T': ad=1;</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                                    break;</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                        case 'F': ad=2;</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                                    break;</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                        default: ad=-1;</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                                    break;</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            }</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            push(gotot[TOS()][ad]);</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int main()</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            intj,st,ic;</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            charip[20]="\0",an;</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            clrscr();</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            printf("Enter any String :- ");</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            gets(ip);</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            push(0);</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            display();</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            printf("\t%s\n",ip);</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            for(j=0;ip[j]!='\0';)</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            {</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                        st=TOS();</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                        an=ip[j];</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                        if(an&gt;='a'&amp;an&lt;='z')</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                                    ic=0;</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                        else if(an=='+')</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                                    ic=1;</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                        else if(an=='*')</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                                    ic=2;</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                        else if(an=='(')</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                                    ic=3;</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                        else if(an==')')</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                                    ic=4;</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                        else if(an=='$')</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                                    ic=5;</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                        else</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                        {</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                                    error();</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                                    break;</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                        }</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                        if(axn[st][ic][0]==100)</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                        {</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                                    pushb(an);</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                                    push(axn[st][ic][1]);</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                                    display();</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                                    j++;</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                                    display1(ip,j);</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                        }</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                        if(axn[st][ic][0]==101)</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                        {</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                                    reduce(axn[st][ic][1]);</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                                    display();</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                                    display1(ip,j);</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                        }</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                        if(axn[st][ic][1]==102)</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                        {</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                                    printf("Given String is Accepted");</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                                    break;</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                        }</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            }</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            getch();</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            return 0;</w:t>
      </w:r>
    </w:p>
    <w:p>
      <w:pPr>
        <w:pageBreakBefore w:val="0"/>
        <w:spacing w:after="0"/>
        <w:rPr>
          <w:rFonts w:ascii="Times New Roman" w:hAnsi="Times New Roman" w:eastAsia="Times New Roman" w:cs="Times New Roman"/>
          <w:b/>
          <w:color w:val="000000"/>
          <w:sz w:val="24"/>
          <w:szCs w:val="24"/>
          <w:highlight w:val="white"/>
        </w:rPr>
      </w:pPr>
      <w:r>
        <w:rPr>
          <w:rFonts w:ascii="Times New Roman" w:hAnsi="Times New Roman" w:eastAsia="Times New Roman" w:cs="Times New Roman"/>
          <w:b/>
          <w:color w:val="000000"/>
          <w:sz w:val="24"/>
          <w:szCs w:val="24"/>
          <w:highlight w:val="white"/>
          <w:rtl w:val="0"/>
        </w:rPr>
        <w:t>}</w:t>
      </w:r>
    </w:p>
    <w:p>
      <w:pPr>
        <w:pageBreakBefore w:val="0"/>
        <w:spacing w:after="0"/>
        <w:rPr>
          <w:rFonts w:ascii="Times New Roman" w:hAnsi="Times New Roman" w:eastAsia="Times New Roman" w:cs="Times New Roman"/>
          <w:b/>
          <w:color w:val="000000"/>
          <w:sz w:val="24"/>
          <w:szCs w:val="24"/>
          <w:highlight w:val="white"/>
        </w:rPr>
      </w:pPr>
    </w:p>
    <w:p>
      <w:pPr>
        <w:pageBreakBefore w:val="0"/>
        <w:spacing w:after="0"/>
        <w:rPr>
          <w:rFonts w:ascii="Georgia" w:hAnsi="Georgia" w:eastAsia="Georgia" w:cs="Georgia"/>
          <w:b/>
          <w:color w:val="000000"/>
          <w:sz w:val="16"/>
          <w:szCs w:val="16"/>
          <w:highlight w:val="white"/>
        </w:rPr>
      </w:pP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OUTPUT</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Enter any String :-  a+b*c</w:t>
      </w:r>
    </w:p>
    <w:p>
      <w:pPr>
        <w:pageBreakBefore w:val="0"/>
        <w:spacing w:after="0"/>
        <w:rPr>
          <w:rFonts w:ascii="Georgia" w:hAnsi="Georgia" w:eastAsia="Georgia" w:cs="Georgia"/>
          <w:b/>
          <w:color w:val="000000"/>
          <w:sz w:val="16"/>
          <w:szCs w:val="16"/>
          <w:highlight w:val="white"/>
        </w:rPr>
      </w:pP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0                       a+b*c</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0a5                  +b*c</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0F3                  +b*c</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0T2                  +b*c</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0E1                  +b*c</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0E1+6               b*c</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0E1+6b5            *c</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0E1+6F3            *c</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0E1+6T9            *c</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0E1+6T9*7          c</w:t>
      </w:r>
    </w:p>
    <w:p>
      <w:pPr>
        <w:pageBreakBefore w:val="0"/>
        <w:spacing w:after="0"/>
        <w:rPr>
          <w:rFonts w:ascii="Georgia" w:hAnsi="Georgia" w:eastAsia="Georgia" w:cs="Georgia"/>
          <w:b/>
          <w:color w:val="000000"/>
          <w:sz w:val="16"/>
          <w:szCs w:val="16"/>
          <w:highlight w:val="white"/>
        </w:rPr>
      </w:pPr>
      <w:r>
        <w:rPr>
          <w:rFonts w:ascii="Times New Roman" w:hAnsi="Times New Roman" w:eastAsia="Times New Roman" w:cs="Times New Roman"/>
          <w:b/>
          <w:color w:val="000000"/>
          <w:sz w:val="24"/>
          <w:szCs w:val="24"/>
          <w:highlight w:val="white"/>
          <w:rtl w:val="0"/>
        </w:rPr>
        <w:t>0E1+6T9*7c5</w:t>
      </w:r>
    </w:p>
    <w:p>
      <w:pPr>
        <w:pageBreakBefore w:val="0"/>
        <w:spacing w:after="0" w:line="240" w:lineRule="auto"/>
        <w:rPr>
          <w:rFonts w:ascii="Times New Roman" w:hAnsi="Times New Roman" w:eastAsia="Times New Roman" w:cs="Times New Roman"/>
          <w:sz w:val="24"/>
          <w:szCs w:val="24"/>
        </w:rPr>
      </w:pPr>
    </w:p>
    <w:p>
      <w:pPr>
        <w:pageBreakBefore w:val="0"/>
        <w:spacing w:after="0" w:line="240" w:lineRule="auto"/>
        <w:rPr>
          <w:rFonts w:ascii="Times New Roman" w:hAnsi="Times New Roman" w:eastAsia="Times New Roman" w:cs="Times New Roman"/>
          <w:sz w:val="24"/>
          <w:szCs w:val="24"/>
        </w:rPr>
      </w:pPr>
    </w:p>
    <w:p>
      <w:pPr>
        <w:pageBreakBefore w:val="0"/>
        <w:spacing w:after="0" w:line="240" w:lineRule="auto"/>
        <w:rPr>
          <w:rFonts w:ascii="Times New Roman" w:hAnsi="Times New Roman" w:eastAsia="Times New Roman" w:cs="Times New Roman"/>
          <w:sz w:val="24"/>
          <w:szCs w:val="24"/>
        </w:rPr>
      </w:pPr>
    </w:p>
    <w:p>
      <w:pPr>
        <w:pageBreakBefore w:val="0"/>
        <w:spacing w:after="0"/>
        <w:rPr>
          <w:rFonts w:ascii="Georgia" w:hAnsi="Georgia" w:eastAsia="Georgia" w:cs="Georgia"/>
          <w:b/>
          <w:color w:val="000000"/>
          <w:sz w:val="16"/>
          <w:szCs w:val="16"/>
          <w:highlight w:val="white"/>
        </w:rPr>
      </w:pP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u w:val="single"/>
          <w:rtl w:val="0"/>
        </w:rPr>
        <w:t>RESULT:</w:t>
      </w:r>
      <w:r>
        <w:rPr>
          <w:rFonts w:ascii="Times New Roman" w:hAnsi="Times New Roman" w:eastAsia="Times New Roman" w:cs="Times New Roman"/>
          <w:sz w:val="24"/>
          <w:szCs w:val="24"/>
          <w:rtl w:val="0"/>
        </w:rPr>
        <w:t xml:space="preserve">  Thus the    LR(0) Program  was executed and verified Successfully.</w:t>
      </w:r>
    </w:p>
    <w:p>
      <w:pPr>
        <w:pageBreakBefore w:val="0"/>
        <w:spacing w:after="0"/>
        <w:rPr>
          <w:rFonts w:ascii="Georgia" w:hAnsi="Georgia" w:eastAsia="Georgia" w:cs="Georgia"/>
          <w:b/>
          <w:color w:val="000000"/>
          <w:sz w:val="16"/>
          <w:szCs w:val="16"/>
          <w:highlight w:val="white"/>
        </w:rPr>
      </w:pPr>
    </w:p>
    <w:p>
      <w:pPr>
        <w:pageBreakBefore w:val="0"/>
        <w:spacing w:after="0"/>
        <w:rPr>
          <w:rFonts w:ascii="Georgia" w:hAnsi="Georgia" w:eastAsia="Georgia" w:cs="Georgia"/>
          <w:b/>
          <w:color w:val="000000"/>
          <w:sz w:val="16"/>
          <w:szCs w:val="16"/>
          <w:highlight w:val="white"/>
        </w:rPr>
      </w:pPr>
    </w:p>
    <w:p>
      <w:pPr>
        <w:pageBreakBefore w:val="0"/>
        <w:spacing w:after="0" w:line="240" w:lineRule="auto"/>
        <w:rPr>
          <w:rFonts w:ascii="Times New Roman" w:hAnsi="Times New Roman" w:eastAsia="Times New Roman" w:cs="Times New Roman"/>
          <w:b/>
          <w:sz w:val="28"/>
          <w:szCs w:val="28"/>
        </w:rPr>
      </w:pPr>
    </w:p>
    <w:p>
      <w:pPr>
        <w:pageBreakBefore w:val="0"/>
        <w:spacing w:after="0" w:line="240" w:lineRule="auto"/>
        <w:rPr>
          <w:rFonts w:hint="default" w:ascii="Times New Roman" w:hAnsi="Times New Roman" w:eastAsia="Times New Roman" w:cs="Times New Roman"/>
          <w:b/>
          <w:sz w:val="28"/>
          <w:szCs w:val="28"/>
          <w:lang w:val="en-US"/>
        </w:rPr>
      </w:pPr>
      <w:r>
        <w:rPr>
          <w:rFonts w:hint="default" w:ascii="Times New Roman" w:hAnsi="Times New Roman" w:eastAsia="Times New Roman" w:cs="Times New Roman"/>
          <w:b/>
          <w:sz w:val="28"/>
          <w:szCs w:val="28"/>
          <w:lang w:val="en-US"/>
        </w:rPr>
        <w:t xml:space="preserve">EX.NO.10  </w:t>
      </w:r>
    </w:p>
    <w:p>
      <w:pPr>
        <w:pageBreakBefore w:val="0"/>
        <w:spacing w:after="0" w:line="360" w:lineRule="auto"/>
        <w:rPr>
          <w:rFonts w:ascii="Times New Roman" w:hAnsi="Times New Roman" w:eastAsia="Times New Roman" w:cs="Times New Roman"/>
          <w:b/>
          <w:sz w:val="24"/>
          <w:szCs w:val="24"/>
        </w:rPr>
      </w:pPr>
    </w:p>
    <w:p>
      <w:pPr>
        <w:pageBreakBefore w:val="0"/>
        <w:spacing w:after="0" w:line="360" w:lineRule="auto"/>
        <w:ind w:left="360" w:firstLine="0"/>
        <w:rPr>
          <w:rFonts w:ascii="Times New Roman" w:hAnsi="Times New Roman" w:eastAsia="Times New Roman" w:cs="Times New Roman"/>
          <w:b/>
          <w:bCs/>
          <w:sz w:val="40"/>
          <w:szCs w:val="40"/>
        </w:rPr>
      </w:pPr>
      <w:r>
        <w:rPr>
          <w:rFonts w:ascii="Times New Roman" w:hAnsi="Times New Roman" w:eastAsia="Times New Roman" w:cs="Times New Roman"/>
          <w:b/>
          <w:bCs/>
          <w:color w:val="333333"/>
          <w:sz w:val="40"/>
          <w:szCs w:val="40"/>
          <w:rtl w:val="0"/>
        </w:rPr>
        <w:t>Intermediate Code Generation</w:t>
      </w:r>
    </w:p>
    <w:p>
      <w:pPr>
        <w:pageBreakBefore w:val="0"/>
        <w:spacing w:after="0" w:line="240" w:lineRule="auto"/>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b/>
          <w:bCs/>
          <w:sz w:val="24"/>
          <w:szCs w:val="24"/>
          <w:lang w:val="en-US"/>
        </w:rPr>
        <w:t>AIM</w:t>
      </w:r>
      <w:r>
        <w:rPr>
          <w:rFonts w:hint="default" w:ascii="Times New Roman" w:hAnsi="Times New Roman" w:eastAsia="Times New Roman" w:cs="Times New Roman"/>
          <w:sz w:val="24"/>
          <w:szCs w:val="24"/>
          <w:lang w:val="en-US"/>
        </w:rPr>
        <w:t>:</w:t>
      </w:r>
      <w:r>
        <w:rPr>
          <w:rFonts w:ascii="Times New Roman" w:hAnsi="Times New Roman" w:eastAsia="Times New Roman" w:cs="Times New Roman"/>
          <w:sz w:val="24"/>
          <w:szCs w:val="24"/>
          <w:rtl w:val="0"/>
        </w:rPr>
        <w:t xml:space="preserve">To write a C program to implementation of code generation </w:t>
      </w:r>
    </w:p>
    <w:p>
      <w:pPr>
        <w:pageBreakBefore w:val="0"/>
        <w:spacing w:after="0" w:line="240" w:lineRule="auto"/>
        <w:rPr>
          <w:rFonts w:hint="default" w:ascii="Times New Roman" w:hAnsi="Times New Roman" w:eastAsia="Times New Roman" w:cs="Times New Roman"/>
          <w:sz w:val="24"/>
          <w:szCs w:val="24"/>
          <w:lang w:val="en-US"/>
        </w:rPr>
      </w:pPr>
    </w:p>
    <w:p>
      <w:pPr>
        <w:pageBreakBefore w:val="0"/>
        <w:spacing w:after="0" w:line="240" w:lineRule="auto"/>
        <w:rPr>
          <w:rFonts w:ascii="Times New Roman" w:hAnsi="Times New Roman" w:eastAsia="Times New Roman" w:cs="Times New Roman"/>
          <w:color w:val="auto"/>
          <w:sz w:val="24"/>
          <w:szCs w:val="24"/>
        </w:rPr>
      </w:pPr>
    </w:p>
    <w:p>
      <w:pPr>
        <w:pageBreakBefore w:val="0"/>
        <w:spacing w:after="0" w:line="240" w:lineRule="auto"/>
        <w:rPr>
          <w:rFonts w:ascii="Times New Roman" w:hAnsi="Times New Roman" w:eastAsia="Times New Roman" w:cs="Times New Roman"/>
          <w:color w:val="auto"/>
          <w:sz w:val="24"/>
          <w:szCs w:val="24"/>
        </w:rPr>
      </w:pPr>
    </w:p>
    <w:p>
      <w:pPr>
        <w:keepNext w:val="0"/>
        <w:keepLines w:val="0"/>
        <w:widowControl/>
        <w:suppressLineNumbers w:val="0"/>
        <w:shd w:val="clear" w:fill="ECECEC"/>
        <w:spacing w:before="0" w:beforeAutospacing="1" w:after="0" w:afterAutospacing="1"/>
        <w:ind w:left="0" w:right="0" w:firstLine="0"/>
        <w:jc w:val="left"/>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b/>
          <w:bCs/>
          <w:i w:val="0"/>
          <w:iCs w:val="0"/>
          <w:caps w:val="0"/>
          <w:color w:val="auto"/>
          <w:spacing w:val="0"/>
          <w:kern w:val="0"/>
          <w:sz w:val="24"/>
          <w:szCs w:val="24"/>
          <w:u w:val="single"/>
          <w:shd w:val="clear" w:fill="ECECEC"/>
          <w:lang w:val="en-US" w:eastAsia="zh-CN" w:bidi="ar"/>
        </w:rPr>
        <w:t>Program</w:t>
      </w:r>
    </w:p>
    <w:p>
      <w:pPr>
        <w:keepNext w:val="0"/>
        <w:keepLines w:val="0"/>
        <w:widowControl/>
        <w:suppressLineNumbers w:val="0"/>
        <w:shd w:val="clear" w:fill="ECECEC"/>
        <w:spacing w:before="0" w:beforeAutospacing="1" w:after="0" w:afterAutospacing="0" w:line="240" w:lineRule="auto"/>
        <w:ind w:left="0" w:right="0" w:firstLine="0"/>
        <w:jc w:val="left"/>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i w:val="0"/>
          <w:iCs w:val="0"/>
          <w:caps w:val="0"/>
          <w:color w:val="auto"/>
          <w:spacing w:val="0"/>
          <w:kern w:val="0"/>
          <w:sz w:val="24"/>
          <w:szCs w:val="24"/>
          <w:shd w:val="clear" w:fill="ECECEC"/>
          <w:lang w:val="en-US" w:eastAsia="zh-CN" w:bidi="ar"/>
        </w:rPr>
        <w:t>#include&lt;stdio.h&gt;</w:t>
      </w:r>
    </w:p>
    <w:p>
      <w:pPr>
        <w:keepNext w:val="0"/>
        <w:keepLines w:val="0"/>
        <w:widowControl/>
        <w:suppressLineNumbers w:val="0"/>
        <w:shd w:val="clear" w:fill="ECECEC"/>
        <w:spacing w:before="0" w:beforeAutospacing="1" w:after="0" w:afterAutospacing="0" w:line="240" w:lineRule="auto"/>
        <w:ind w:left="0" w:right="0" w:firstLine="0"/>
        <w:jc w:val="left"/>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i w:val="0"/>
          <w:iCs w:val="0"/>
          <w:caps w:val="0"/>
          <w:color w:val="auto"/>
          <w:spacing w:val="0"/>
          <w:kern w:val="0"/>
          <w:sz w:val="24"/>
          <w:szCs w:val="24"/>
          <w:shd w:val="clear" w:fill="ECECEC"/>
          <w:lang w:val="en-US" w:eastAsia="zh-CN" w:bidi="ar"/>
        </w:rPr>
        <w:t>#include&lt;conio.h&gt;</w:t>
      </w:r>
    </w:p>
    <w:p>
      <w:pPr>
        <w:keepNext w:val="0"/>
        <w:keepLines w:val="0"/>
        <w:widowControl/>
        <w:suppressLineNumbers w:val="0"/>
        <w:shd w:val="clear" w:fill="ECECEC"/>
        <w:spacing w:before="0" w:beforeAutospacing="1" w:after="0" w:afterAutospacing="0" w:line="240" w:lineRule="auto"/>
        <w:ind w:left="0" w:right="0" w:firstLine="0"/>
        <w:jc w:val="left"/>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i w:val="0"/>
          <w:iCs w:val="0"/>
          <w:caps w:val="0"/>
          <w:color w:val="auto"/>
          <w:spacing w:val="0"/>
          <w:kern w:val="0"/>
          <w:sz w:val="24"/>
          <w:szCs w:val="24"/>
          <w:shd w:val="clear" w:fill="ECECEC"/>
          <w:lang w:val="en-US" w:eastAsia="zh-CN" w:bidi="ar"/>
        </w:rPr>
        <w:t>#include&lt;string.h&gt;</w:t>
      </w:r>
    </w:p>
    <w:p>
      <w:pPr>
        <w:keepNext w:val="0"/>
        <w:keepLines w:val="0"/>
        <w:widowControl/>
        <w:suppressLineNumbers w:val="0"/>
        <w:shd w:val="clear" w:fill="ECECEC"/>
        <w:spacing w:before="0" w:beforeAutospacing="1" w:after="0" w:afterAutospacing="0" w:line="240" w:lineRule="auto"/>
        <w:ind w:left="0" w:right="0" w:firstLine="0"/>
        <w:jc w:val="left"/>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b/>
          <w:bCs/>
          <w:i w:val="0"/>
          <w:iCs w:val="0"/>
          <w:caps w:val="0"/>
          <w:color w:val="auto"/>
          <w:spacing w:val="0"/>
          <w:kern w:val="0"/>
          <w:sz w:val="24"/>
          <w:szCs w:val="24"/>
          <w:shd w:val="clear" w:fill="ECECEC"/>
          <w:lang w:val="en-US" w:eastAsia="zh-CN" w:bidi="ar"/>
        </w:rPr>
        <w:t>int </w:t>
      </w:r>
      <w:r>
        <w:rPr>
          <w:rFonts w:hint="default" w:ascii="Times New Roman" w:hAnsi="Times New Roman" w:eastAsia="sans-serif" w:cs="Times New Roman"/>
          <w:i w:val="0"/>
          <w:iCs w:val="0"/>
          <w:caps w:val="0"/>
          <w:color w:val="auto"/>
          <w:spacing w:val="0"/>
          <w:kern w:val="0"/>
          <w:sz w:val="24"/>
          <w:szCs w:val="24"/>
          <w:shd w:val="clear" w:fill="ECECEC"/>
          <w:lang w:val="en-US" w:eastAsia="zh-CN" w:bidi="ar"/>
        </w:rPr>
        <w:t>i=1,j=0,no=0,tmpch=90;</w:t>
      </w:r>
    </w:p>
    <w:p>
      <w:pPr>
        <w:keepNext w:val="0"/>
        <w:keepLines w:val="0"/>
        <w:widowControl/>
        <w:suppressLineNumbers w:val="0"/>
        <w:shd w:val="clear" w:fill="ECECEC"/>
        <w:spacing w:before="0" w:beforeAutospacing="1" w:after="0" w:afterAutospacing="0" w:line="240" w:lineRule="auto"/>
        <w:ind w:left="0" w:right="0" w:firstLine="0"/>
        <w:jc w:val="left"/>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b/>
          <w:bCs/>
          <w:i w:val="0"/>
          <w:iCs w:val="0"/>
          <w:caps w:val="0"/>
          <w:color w:val="auto"/>
          <w:spacing w:val="0"/>
          <w:kern w:val="0"/>
          <w:sz w:val="24"/>
          <w:szCs w:val="24"/>
          <w:shd w:val="clear" w:fill="ECECEC"/>
          <w:lang w:val="en-US" w:eastAsia="zh-CN" w:bidi="ar"/>
        </w:rPr>
        <w:t>char </w:t>
      </w:r>
      <w:r>
        <w:rPr>
          <w:rFonts w:hint="default" w:ascii="Times New Roman" w:hAnsi="Times New Roman" w:eastAsia="sans-serif" w:cs="Times New Roman"/>
          <w:i w:val="0"/>
          <w:iCs w:val="0"/>
          <w:caps w:val="0"/>
          <w:color w:val="auto"/>
          <w:spacing w:val="0"/>
          <w:kern w:val="0"/>
          <w:sz w:val="24"/>
          <w:szCs w:val="24"/>
          <w:shd w:val="clear" w:fill="ECECEC"/>
          <w:lang w:val="en-US" w:eastAsia="zh-CN" w:bidi="ar"/>
        </w:rPr>
        <w:t>str[100],left[15],right[15];</w:t>
      </w:r>
    </w:p>
    <w:p>
      <w:pPr>
        <w:keepNext w:val="0"/>
        <w:keepLines w:val="0"/>
        <w:widowControl/>
        <w:suppressLineNumbers w:val="0"/>
        <w:shd w:val="clear" w:fill="ECECEC"/>
        <w:spacing w:before="0" w:beforeAutospacing="1" w:after="0" w:afterAutospacing="0" w:line="240" w:lineRule="auto"/>
        <w:ind w:left="0" w:right="0" w:firstLine="0"/>
        <w:jc w:val="left"/>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b/>
          <w:bCs/>
          <w:i w:val="0"/>
          <w:iCs w:val="0"/>
          <w:caps w:val="0"/>
          <w:color w:val="auto"/>
          <w:spacing w:val="0"/>
          <w:kern w:val="0"/>
          <w:sz w:val="24"/>
          <w:szCs w:val="24"/>
          <w:shd w:val="clear" w:fill="ECECEC"/>
          <w:lang w:val="en-US" w:eastAsia="zh-CN" w:bidi="ar"/>
        </w:rPr>
        <w:t>void </w:t>
      </w:r>
      <w:r>
        <w:rPr>
          <w:rFonts w:hint="default" w:ascii="Times New Roman" w:hAnsi="Times New Roman" w:eastAsia="sans-serif" w:cs="Times New Roman"/>
          <w:i w:val="0"/>
          <w:iCs w:val="0"/>
          <w:caps w:val="0"/>
          <w:color w:val="auto"/>
          <w:spacing w:val="0"/>
          <w:kern w:val="0"/>
          <w:sz w:val="24"/>
          <w:szCs w:val="24"/>
          <w:shd w:val="clear" w:fill="ECECEC"/>
          <w:lang w:val="en-US" w:eastAsia="zh-CN" w:bidi="ar"/>
        </w:rPr>
        <w:t>findopr();</w:t>
      </w:r>
    </w:p>
    <w:p>
      <w:pPr>
        <w:keepNext w:val="0"/>
        <w:keepLines w:val="0"/>
        <w:widowControl/>
        <w:suppressLineNumbers w:val="0"/>
        <w:shd w:val="clear" w:fill="ECECEC"/>
        <w:spacing w:before="0" w:beforeAutospacing="1" w:after="0" w:afterAutospacing="0" w:line="240" w:lineRule="auto"/>
        <w:ind w:left="0" w:right="0" w:firstLine="0"/>
        <w:jc w:val="left"/>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b/>
          <w:bCs/>
          <w:i w:val="0"/>
          <w:iCs w:val="0"/>
          <w:caps w:val="0"/>
          <w:color w:val="auto"/>
          <w:spacing w:val="0"/>
          <w:kern w:val="0"/>
          <w:sz w:val="24"/>
          <w:szCs w:val="24"/>
          <w:shd w:val="clear" w:fill="ECECEC"/>
          <w:lang w:val="en-US" w:eastAsia="zh-CN" w:bidi="ar"/>
        </w:rPr>
        <w:t>void </w:t>
      </w:r>
      <w:r>
        <w:rPr>
          <w:rFonts w:hint="default" w:ascii="Times New Roman" w:hAnsi="Times New Roman" w:eastAsia="sans-serif" w:cs="Times New Roman"/>
          <w:i w:val="0"/>
          <w:iCs w:val="0"/>
          <w:caps w:val="0"/>
          <w:color w:val="auto"/>
          <w:spacing w:val="0"/>
          <w:kern w:val="0"/>
          <w:sz w:val="24"/>
          <w:szCs w:val="24"/>
          <w:shd w:val="clear" w:fill="ECECEC"/>
          <w:lang w:val="en-US" w:eastAsia="zh-CN" w:bidi="ar"/>
        </w:rPr>
        <w:t>explore();</w:t>
      </w:r>
    </w:p>
    <w:p>
      <w:pPr>
        <w:keepNext w:val="0"/>
        <w:keepLines w:val="0"/>
        <w:widowControl/>
        <w:suppressLineNumbers w:val="0"/>
        <w:shd w:val="clear" w:fill="ECECEC"/>
        <w:spacing w:before="0" w:beforeAutospacing="1" w:after="0" w:afterAutospacing="0" w:line="240" w:lineRule="auto"/>
        <w:ind w:left="0" w:right="0" w:firstLine="0"/>
        <w:jc w:val="left"/>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b/>
          <w:bCs/>
          <w:i w:val="0"/>
          <w:iCs w:val="0"/>
          <w:caps w:val="0"/>
          <w:color w:val="auto"/>
          <w:spacing w:val="0"/>
          <w:kern w:val="0"/>
          <w:sz w:val="24"/>
          <w:szCs w:val="24"/>
          <w:shd w:val="clear" w:fill="ECECEC"/>
          <w:lang w:val="en-US" w:eastAsia="zh-CN" w:bidi="ar"/>
        </w:rPr>
        <w:t>void </w:t>
      </w:r>
      <w:r>
        <w:rPr>
          <w:rFonts w:hint="default" w:ascii="Times New Roman" w:hAnsi="Times New Roman" w:eastAsia="sans-serif" w:cs="Times New Roman"/>
          <w:i w:val="0"/>
          <w:iCs w:val="0"/>
          <w:caps w:val="0"/>
          <w:color w:val="auto"/>
          <w:spacing w:val="0"/>
          <w:kern w:val="0"/>
          <w:sz w:val="24"/>
          <w:szCs w:val="24"/>
          <w:shd w:val="clear" w:fill="ECECEC"/>
          <w:lang w:val="en-US" w:eastAsia="zh-CN" w:bidi="ar"/>
        </w:rPr>
        <w:t>fleft(</w:t>
      </w:r>
      <w:r>
        <w:rPr>
          <w:rFonts w:hint="default" w:ascii="Times New Roman" w:hAnsi="Times New Roman" w:eastAsia="sans-serif" w:cs="Times New Roman"/>
          <w:b/>
          <w:bCs/>
          <w:i w:val="0"/>
          <w:iCs w:val="0"/>
          <w:caps w:val="0"/>
          <w:color w:val="auto"/>
          <w:spacing w:val="0"/>
          <w:kern w:val="0"/>
          <w:sz w:val="24"/>
          <w:szCs w:val="24"/>
          <w:shd w:val="clear" w:fill="ECECEC"/>
          <w:lang w:val="en-US" w:eastAsia="zh-CN" w:bidi="ar"/>
        </w:rPr>
        <w:t>int</w:t>
      </w:r>
      <w:r>
        <w:rPr>
          <w:rFonts w:hint="default" w:ascii="Times New Roman" w:hAnsi="Times New Roman" w:eastAsia="sans-serif" w:cs="Times New Roman"/>
          <w:i w:val="0"/>
          <w:iCs w:val="0"/>
          <w:caps w:val="0"/>
          <w:color w:val="auto"/>
          <w:spacing w:val="0"/>
          <w:kern w:val="0"/>
          <w:sz w:val="24"/>
          <w:szCs w:val="24"/>
          <w:shd w:val="clear" w:fill="ECECEC"/>
          <w:lang w:val="en-US" w:eastAsia="zh-CN" w:bidi="ar"/>
        </w:rPr>
        <w:t>);</w:t>
      </w:r>
    </w:p>
    <w:p>
      <w:pPr>
        <w:keepNext w:val="0"/>
        <w:keepLines w:val="0"/>
        <w:widowControl/>
        <w:suppressLineNumbers w:val="0"/>
        <w:shd w:val="clear" w:fill="ECECEC"/>
        <w:spacing w:before="0" w:beforeAutospacing="1" w:after="0" w:afterAutospacing="0" w:line="240" w:lineRule="auto"/>
        <w:ind w:left="0" w:right="0" w:firstLine="0"/>
        <w:jc w:val="left"/>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b/>
          <w:bCs/>
          <w:i w:val="0"/>
          <w:iCs w:val="0"/>
          <w:caps w:val="0"/>
          <w:color w:val="auto"/>
          <w:spacing w:val="0"/>
          <w:kern w:val="0"/>
          <w:sz w:val="24"/>
          <w:szCs w:val="24"/>
          <w:shd w:val="clear" w:fill="ECECEC"/>
          <w:lang w:val="en-US" w:eastAsia="zh-CN" w:bidi="ar"/>
        </w:rPr>
        <w:t>void </w:t>
      </w:r>
      <w:r>
        <w:rPr>
          <w:rFonts w:hint="default" w:ascii="Times New Roman" w:hAnsi="Times New Roman" w:eastAsia="sans-serif" w:cs="Times New Roman"/>
          <w:i w:val="0"/>
          <w:iCs w:val="0"/>
          <w:caps w:val="0"/>
          <w:color w:val="auto"/>
          <w:spacing w:val="0"/>
          <w:kern w:val="0"/>
          <w:sz w:val="24"/>
          <w:szCs w:val="24"/>
          <w:shd w:val="clear" w:fill="ECECEC"/>
          <w:lang w:val="en-US" w:eastAsia="zh-CN" w:bidi="ar"/>
        </w:rPr>
        <w:t>fright(</w:t>
      </w:r>
      <w:r>
        <w:rPr>
          <w:rFonts w:hint="default" w:ascii="Times New Roman" w:hAnsi="Times New Roman" w:eastAsia="sans-serif" w:cs="Times New Roman"/>
          <w:b/>
          <w:bCs/>
          <w:i w:val="0"/>
          <w:iCs w:val="0"/>
          <w:caps w:val="0"/>
          <w:color w:val="auto"/>
          <w:spacing w:val="0"/>
          <w:kern w:val="0"/>
          <w:sz w:val="24"/>
          <w:szCs w:val="24"/>
          <w:shd w:val="clear" w:fill="ECECEC"/>
          <w:lang w:val="en-US" w:eastAsia="zh-CN" w:bidi="ar"/>
        </w:rPr>
        <w:t>int</w:t>
      </w:r>
      <w:r>
        <w:rPr>
          <w:rFonts w:hint="default" w:ascii="Times New Roman" w:hAnsi="Times New Roman" w:eastAsia="sans-serif" w:cs="Times New Roman"/>
          <w:i w:val="0"/>
          <w:iCs w:val="0"/>
          <w:caps w:val="0"/>
          <w:color w:val="auto"/>
          <w:spacing w:val="0"/>
          <w:kern w:val="0"/>
          <w:sz w:val="24"/>
          <w:szCs w:val="24"/>
          <w:shd w:val="clear" w:fill="ECECEC"/>
          <w:lang w:val="en-US" w:eastAsia="zh-CN" w:bidi="ar"/>
        </w:rPr>
        <w:t>);</w:t>
      </w:r>
    </w:p>
    <w:p>
      <w:pPr>
        <w:keepNext w:val="0"/>
        <w:keepLines w:val="0"/>
        <w:widowControl/>
        <w:suppressLineNumbers w:val="0"/>
        <w:shd w:val="clear" w:fill="ECECEC"/>
        <w:spacing w:before="0" w:beforeAutospacing="1" w:after="0" w:afterAutospacing="0" w:line="240" w:lineRule="auto"/>
        <w:ind w:left="0" w:right="0" w:firstLine="0"/>
        <w:jc w:val="left"/>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b/>
          <w:bCs/>
          <w:i w:val="0"/>
          <w:iCs w:val="0"/>
          <w:caps w:val="0"/>
          <w:color w:val="auto"/>
          <w:spacing w:val="0"/>
          <w:kern w:val="0"/>
          <w:sz w:val="24"/>
          <w:szCs w:val="24"/>
          <w:shd w:val="clear" w:fill="ECECEC"/>
          <w:lang w:val="en-US" w:eastAsia="zh-CN" w:bidi="ar"/>
        </w:rPr>
        <w:t>struct </w:t>
      </w:r>
      <w:r>
        <w:rPr>
          <w:rFonts w:hint="default" w:ascii="Times New Roman" w:hAnsi="Times New Roman" w:eastAsia="sans-serif" w:cs="Times New Roman"/>
          <w:i w:val="0"/>
          <w:iCs w:val="0"/>
          <w:caps w:val="0"/>
          <w:color w:val="auto"/>
          <w:spacing w:val="0"/>
          <w:kern w:val="0"/>
          <w:sz w:val="24"/>
          <w:szCs w:val="24"/>
          <w:shd w:val="clear" w:fill="ECECEC"/>
          <w:lang w:val="en-US" w:eastAsia="zh-CN" w:bidi="ar"/>
        </w:rPr>
        <w:t>exp</w:t>
      </w:r>
    </w:p>
    <w:p>
      <w:pPr>
        <w:keepNext w:val="0"/>
        <w:keepLines w:val="0"/>
        <w:widowControl/>
        <w:suppressLineNumbers w:val="0"/>
        <w:shd w:val="clear" w:fill="ECECEC"/>
        <w:spacing w:before="0" w:beforeAutospacing="1" w:after="0" w:afterAutospacing="0" w:line="240" w:lineRule="auto"/>
        <w:ind w:left="0" w:right="0" w:firstLine="0"/>
        <w:jc w:val="left"/>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i w:val="0"/>
          <w:iCs w:val="0"/>
          <w:caps w:val="0"/>
          <w:color w:val="auto"/>
          <w:spacing w:val="0"/>
          <w:kern w:val="0"/>
          <w:sz w:val="24"/>
          <w:szCs w:val="24"/>
          <w:shd w:val="clear" w:fill="ECECEC"/>
          <w:lang w:val="en-US" w:eastAsia="zh-CN" w:bidi="ar"/>
        </w:rPr>
        <w:t>{</w:t>
      </w:r>
    </w:p>
    <w:p>
      <w:pPr>
        <w:keepNext w:val="0"/>
        <w:keepLines w:val="0"/>
        <w:widowControl/>
        <w:suppressLineNumbers w:val="0"/>
        <w:shd w:val="clear" w:fill="ECECEC"/>
        <w:spacing w:before="0" w:beforeAutospacing="1" w:after="0" w:afterAutospacing="0" w:line="240" w:lineRule="auto"/>
        <w:ind w:left="0" w:right="0" w:firstLine="0"/>
        <w:jc w:val="left"/>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b/>
          <w:bCs/>
          <w:i w:val="0"/>
          <w:iCs w:val="0"/>
          <w:caps w:val="0"/>
          <w:color w:val="auto"/>
          <w:spacing w:val="0"/>
          <w:kern w:val="0"/>
          <w:sz w:val="24"/>
          <w:szCs w:val="24"/>
          <w:shd w:val="clear" w:fill="ECECEC"/>
          <w:lang w:val="en-US" w:eastAsia="zh-CN" w:bidi="ar"/>
        </w:rPr>
        <w:t>int </w:t>
      </w:r>
      <w:r>
        <w:rPr>
          <w:rFonts w:hint="default" w:ascii="Times New Roman" w:hAnsi="Times New Roman" w:eastAsia="sans-serif" w:cs="Times New Roman"/>
          <w:i w:val="0"/>
          <w:iCs w:val="0"/>
          <w:caps w:val="0"/>
          <w:color w:val="auto"/>
          <w:spacing w:val="0"/>
          <w:kern w:val="0"/>
          <w:sz w:val="24"/>
          <w:szCs w:val="24"/>
          <w:shd w:val="clear" w:fill="ECECEC"/>
          <w:lang w:val="en-US" w:eastAsia="zh-CN" w:bidi="ar"/>
        </w:rPr>
        <w:t>pos;</w:t>
      </w:r>
    </w:p>
    <w:p>
      <w:pPr>
        <w:keepNext w:val="0"/>
        <w:keepLines w:val="0"/>
        <w:widowControl/>
        <w:suppressLineNumbers w:val="0"/>
        <w:shd w:val="clear" w:fill="ECECEC"/>
        <w:spacing w:before="0" w:beforeAutospacing="1" w:after="0" w:afterAutospacing="0" w:line="240" w:lineRule="auto"/>
        <w:ind w:left="0" w:right="0" w:firstLine="0"/>
        <w:jc w:val="left"/>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b/>
          <w:bCs/>
          <w:i w:val="0"/>
          <w:iCs w:val="0"/>
          <w:caps w:val="0"/>
          <w:color w:val="auto"/>
          <w:spacing w:val="0"/>
          <w:kern w:val="0"/>
          <w:sz w:val="24"/>
          <w:szCs w:val="24"/>
          <w:shd w:val="clear" w:fill="ECECEC"/>
          <w:lang w:val="en-US" w:eastAsia="zh-CN" w:bidi="ar"/>
        </w:rPr>
        <w:t>char </w:t>
      </w:r>
      <w:r>
        <w:rPr>
          <w:rFonts w:hint="default" w:ascii="Times New Roman" w:hAnsi="Times New Roman" w:eastAsia="sans-serif" w:cs="Times New Roman"/>
          <w:i w:val="0"/>
          <w:iCs w:val="0"/>
          <w:caps w:val="0"/>
          <w:color w:val="auto"/>
          <w:spacing w:val="0"/>
          <w:kern w:val="0"/>
          <w:sz w:val="24"/>
          <w:szCs w:val="24"/>
          <w:shd w:val="clear" w:fill="ECECEC"/>
          <w:lang w:val="en-US" w:eastAsia="zh-CN" w:bidi="ar"/>
        </w:rPr>
        <w:t>op;</w:t>
      </w:r>
    </w:p>
    <w:p>
      <w:pPr>
        <w:keepNext w:val="0"/>
        <w:keepLines w:val="0"/>
        <w:widowControl/>
        <w:suppressLineNumbers w:val="0"/>
        <w:shd w:val="clear" w:fill="ECECEC"/>
        <w:spacing w:before="0" w:beforeAutospacing="1" w:after="0" w:afterAutospacing="0" w:line="240" w:lineRule="auto"/>
        <w:ind w:left="0" w:right="0" w:firstLine="0"/>
        <w:jc w:val="left"/>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i w:val="0"/>
          <w:iCs w:val="0"/>
          <w:caps w:val="0"/>
          <w:color w:val="auto"/>
          <w:spacing w:val="0"/>
          <w:kern w:val="0"/>
          <w:sz w:val="24"/>
          <w:szCs w:val="24"/>
          <w:shd w:val="clear" w:fill="ECECEC"/>
          <w:lang w:val="en-US" w:eastAsia="zh-CN" w:bidi="ar"/>
        </w:rPr>
        <w:t>}k[15];</w:t>
      </w:r>
    </w:p>
    <w:p>
      <w:pPr>
        <w:keepNext w:val="0"/>
        <w:keepLines w:val="0"/>
        <w:widowControl/>
        <w:suppressLineNumbers w:val="0"/>
        <w:shd w:val="clear" w:fill="ECECEC"/>
        <w:spacing w:before="0" w:beforeAutospacing="1" w:after="0" w:afterAutospacing="0" w:line="240" w:lineRule="auto"/>
        <w:ind w:left="0" w:right="0" w:firstLine="0"/>
        <w:jc w:val="left"/>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b/>
          <w:bCs/>
          <w:i w:val="0"/>
          <w:iCs w:val="0"/>
          <w:caps w:val="0"/>
          <w:color w:val="auto"/>
          <w:spacing w:val="0"/>
          <w:kern w:val="0"/>
          <w:sz w:val="24"/>
          <w:szCs w:val="24"/>
          <w:shd w:val="clear" w:fill="ECECEC"/>
          <w:lang w:val="en-US" w:eastAsia="zh-CN" w:bidi="ar"/>
        </w:rPr>
        <w:t>void </w:t>
      </w:r>
      <w:r>
        <w:rPr>
          <w:rFonts w:hint="default" w:ascii="Times New Roman" w:hAnsi="Times New Roman" w:eastAsia="sans-serif" w:cs="Times New Roman"/>
          <w:i w:val="0"/>
          <w:iCs w:val="0"/>
          <w:caps w:val="0"/>
          <w:color w:val="auto"/>
          <w:spacing w:val="0"/>
          <w:kern w:val="0"/>
          <w:sz w:val="24"/>
          <w:szCs w:val="24"/>
          <w:shd w:val="clear" w:fill="ECECEC"/>
          <w:lang w:val="en-US" w:eastAsia="zh-CN" w:bidi="ar"/>
        </w:rPr>
        <w:t>main()</w:t>
      </w:r>
    </w:p>
    <w:p>
      <w:pPr>
        <w:keepNext w:val="0"/>
        <w:keepLines w:val="0"/>
        <w:widowControl/>
        <w:suppressLineNumbers w:val="0"/>
        <w:shd w:val="clear" w:fill="ECECEC"/>
        <w:spacing w:before="0" w:beforeAutospacing="1" w:after="0" w:afterAutospacing="0" w:line="240" w:lineRule="auto"/>
        <w:ind w:left="0" w:right="0" w:firstLine="0"/>
        <w:jc w:val="left"/>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i w:val="0"/>
          <w:iCs w:val="0"/>
          <w:caps w:val="0"/>
          <w:color w:val="auto"/>
          <w:spacing w:val="0"/>
          <w:kern w:val="0"/>
          <w:sz w:val="24"/>
          <w:szCs w:val="24"/>
          <w:shd w:val="clear" w:fill="ECECEC"/>
          <w:lang w:val="en-US" w:eastAsia="zh-CN" w:bidi="ar"/>
        </w:rPr>
        <w:t>{</w:t>
      </w:r>
    </w:p>
    <w:p>
      <w:pPr>
        <w:keepNext w:val="0"/>
        <w:keepLines w:val="0"/>
        <w:widowControl/>
        <w:suppressLineNumbers w:val="0"/>
        <w:shd w:val="clear" w:fill="ECECEC"/>
        <w:spacing w:before="0" w:beforeAutospacing="1" w:after="0" w:afterAutospacing="0" w:line="240" w:lineRule="auto"/>
        <w:ind w:left="0" w:right="0" w:firstLine="0"/>
        <w:jc w:val="left"/>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i w:val="0"/>
          <w:iCs w:val="0"/>
          <w:caps w:val="0"/>
          <w:color w:val="auto"/>
          <w:spacing w:val="0"/>
          <w:kern w:val="0"/>
          <w:sz w:val="24"/>
          <w:szCs w:val="24"/>
          <w:shd w:val="clear" w:fill="ECECEC"/>
          <w:lang w:val="en-US" w:eastAsia="zh-CN" w:bidi="ar"/>
        </w:rPr>
        <w:t>printf("\t\tINTERMEDIATE CODE GENERATION\n\n");</w:t>
      </w:r>
    </w:p>
    <w:p>
      <w:pPr>
        <w:keepNext w:val="0"/>
        <w:keepLines w:val="0"/>
        <w:widowControl/>
        <w:suppressLineNumbers w:val="0"/>
        <w:shd w:val="clear" w:fill="ECECEC"/>
        <w:spacing w:before="0" w:beforeAutospacing="1" w:after="0" w:afterAutospacing="0" w:line="240" w:lineRule="auto"/>
        <w:ind w:left="0" w:right="0" w:firstLine="0"/>
        <w:jc w:val="left"/>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i w:val="0"/>
          <w:iCs w:val="0"/>
          <w:caps w:val="0"/>
          <w:color w:val="auto"/>
          <w:spacing w:val="0"/>
          <w:kern w:val="0"/>
          <w:sz w:val="24"/>
          <w:szCs w:val="24"/>
          <w:shd w:val="clear" w:fill="ECECEC"/>
          <w:lang w:val="en-US" w:eastAsia="zh-CN" w:bidi="ar"/>
        </w:rPr>
        <w:t>printf("Enter the Expression :");</w:t>
      </w:r>
    </w:p>
    <w:p>
      <w:pPr>
        <w:keepNext w:val="0"/>
        <w:keepLines w:val="0"/>
        <w:widowControl/>
        <w:suppressLineNumbers w:val="0"/>
        <w:shd w:val="clear" w:fill="ECECEC"/>
        <w:spacing w:before="0" w:beforeAutospacing="1" w:after="0" w:afterAutospacing="0" w:line="240" w:lineRule="auto"/>
        <w:ind w:left="0" w:right="0" w:firstLine="0"/>
        <w:jc w:val="left"/>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i w:val="0"/>
          <w:iCs w:val="0"/>
          <w:caps w:val="0"/>
          <w:color w:val="auto"/>
          <w:spacing w:val="0"/>
          <w:kern w:val="0"/>
          <w:sz w:val="24"/>
          <w:szCs w:val="24"/>
          <w:shd w:val="clear" w:fill="ECECEC"/>
          <w:lang w:val="en-US" w:eastAsia="zh-CN" w:bidi="ar"/>
        </w:rPr>
        <w:t>scanf("%s",str);</w:t>
      </w:r>
    </w:p>
    <w:p>
      <w:pPr>
        <w:keepNext w:val="0"/>
        <w:keepLines w:val="0"/>
        <w:widowControl/>
        <w:suppressLineNumbers w:val="0"/>
        <w:shd w:val="clear" w:fill="ECECEC"/>
        <w:spacing w:before="0" w:beforeAutospacing="1" w:after="0" w:afterAutospacing="0" w:line="240" w:lineRule="auto"/>
        <w:ind w:left="0" w:right="0" w:firstLine="0"/>
        <w:jc w:val="left"/>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i w:val="0"/>
          <w:iCs w:val="0"/>
          <w:caps w:val="0"/>
          <w:color w:val="auto"/>
          <w:spacing w:val="0"/>
          <w:kern w:val="0"/>
          <w:sz w:val="24"/>
          <w:szCs w:val="24"/>
          <w:shd w:val="clear" w:fill="ECECEC"/>
          <w:lang w:val="en-US" w:eastAsia="zh-CN" w:bidi="ar"/>
        </w:rPr>
        <w:t>printf("The intermediate code:\n");</w:t>
      </w:r>
    </w:p>
    <w:p>
      <w:pPr>
        <w:keepNext w:val="0"/>
        <w:keepLines w:val="0"/>
        <w:widowControl/>
        <w:suppressLineNumbers w:val="0"/>
        <w:shd w:val="clear" w:fill="ECECEC"/>
        <w:spacing w:before="0" w:beforeAutospacing="1" w:after="0" w:afterAutospacing="0" w:line="240" w:lineRule="auto"/>
        <w:ind w:left="0" w:right="0" w:firstLine="0"/>
        <w:jc w:val="left"/>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i w:val="0"/>
          <w:iCs w:val="0"/>
          <w:caps w:val="0"/>
          <w:color w:val="auto"/>
          <w:spacing w:val="0"/>
          <w:kern w:val="0"/>
          <w:sz w:val="24"/>
          <w:szCs w:val="24"/>
          <w:shd w:val="clear" w:fill="ECECEC"/>
          <w:lang w:val="en-US" w:eastAsia="zh-CN" w:bidi="ar"/>
        </w:rPr>
        <w:t>findopr();</w:t>
      </w:r>
    </w:p>
    <w:p>
      <w:pPr>
        <w:keepNext w:val="0"/>
        <w:keepLines w:val="0"/>
        <w:widowControl/>
        <w:suppressLineNumbers w:val="0"/>
        <w:shd w:val="clear" w:fill="ECECEC"/>
        <w:spacing w:before="0" w:beforeAutospacing="1" w:after="0" w:afterAutospacing="0" w:line="240" w:lineRule="auto"/>
        <w:ind w:left="0" w:right="0" w:firstLine="0"/>
        <w:jc w:val="left"/>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i w:val="0"/>
          <w:iCs w:val="0"/>
          <w:caps w:val="0"/>
          <w:color w:val="auto"/>
          <w:spacing w:val="0"/>
          <w:kern w:val="0"/>
          <w:sz w:val="24"/>
          <w:szCs w:val="24"/>
          <w:shd w:val="clear" w:fill="ECECEC"/>
          <w:lang w:val="en-US" w:eastAsia="zh-CN" w:bidi="ar"/>
        </w:rPr>
        <w:t>explore();</w:t>
      </w:r>
    </w:p>
    <w:p>
      <w:pPr>
        <w:keepNext w:val="0"/>
        <w:keepLines w:val="0"/>
        <w:widowControl/>
        <w:suppressLineNumbers w:val="0"/>
        <w:shd w:val="clear" w:fill="ECECEC"/>
        <w:spacing w:before="0" w:beforeAutospacing="1" w:after="0" w:afterAutospacing="0" w:line="240" w:lineRule="auto"/>
        <w:ind w:left="0" w:right="0" w:firstLine="0"/>
        <w:jc w:val="left"/>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i w:val="0"/>
          <w:iCs w:val="0"/>
          <w:caps w:val="0"/>
          <w:color w:val="auto"/>
          <w:spacing w:val="0"/>
          <w:kern w:val="0"/>
          <w:sz w:val="24"/>
          <w:szCs w:val="24"/>
          <w:shd w:val="clear" w:fill="ECECEC"/>
          <w:lang w:val="en-US" w:eastAsia="zh-CN" w:bidi="ar"/>
        </w:rPr>
        <w:t>}</w:t>
      </w:r>
    </w:p>
    <w:p>
      <w:pPr>
        <w:keepNext w:val="0"/>
        <w:keepLines w:val="0"/>
        <w:widowControl/>
        <w:suppressLineNumbers w:val="0"/>
        <w:shd w:val="clear" w:fill="ECECEC"/>
        <w:spacing w:before="0" w:beforeAutospacing="1" w:after="0" w:afterAutospacing="0" w:line="240" w:lineRule="auto"/>
        <w:ind w:left="0" w:right="0" w:firstLine="0"/>
        <w:jc w:val="left"/>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b/>
          <w:bCs/>
          <w:i w:val="0"/>
          <w:iCs w:val="0"/>
          <w:caps w:val="0"/>
          <w:color w:val="auto"/>
          <w:spacing w:val="0"/>
          <w:kern w:val="0"/>
          <w:sz w:val="24"/>
          <w:szCs w:val="24"/>
          <w:shd w:val="clear" w:fill="ECECEC"/>
          <w:lang w:val="en-US" w:eastAsia="zh-CN" w:bidi="ar"/>
        </w:rPr>
        <w:t>void </w:t>
      </w:r>
      <w:r>
        <w:rPr>
          <w:rFonts w:hint="default" w:ascii="Times New Roman" w:hAnsi="Times New Roman" w:eastAsia="sans-serif" w:cs="Times New Roman"/>
          <w:i w:val="0"/>
          <w:iCs w:val="0"/>
          <w:caps w:val="0"/>
          <w:color w:val="auto"/>
          <w:spacing w:val="0"/>
          <w:kern w:val="0"/>
          <w:sz w:val="24"/>
          <w:szCs w:val="24"/>
          <w:shd w:val="clear" w:fill="ECECEC"/>
          <w:lang w:val="en-US" w:eastAsia="zh-CN" w:bidi="ar"/>
        </w:rPr>
        <w:t>findopr()</w:t>
      </w:r>
    </w:p>
    <w:p>
      <w:pPr>
        <w:keepNext w:val="0"/>
        <w:keepLines w:val="0"/>
        <w:widowControl/>
        <w:suppressLineNumbers w:val="0"/>
        <w:shd w:val="clear" w:fill="ECECEC"/>
        <w:spacing w:before="0" w:beforeAutospacing="1" w:after="0" w:afterAutospacing="0" w:line="240" w:lineRule="auto"/>
        <w:ind w:left="0" w:right="0" w:firstLine="0"/>
        <w:jc w:val="left"/>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i w:val="0"/>
          <w:iCs w:val="0"/>
          <w:caps w:val="0"/>
          <w:color w:val="auto"/>
          <w:spacing w:val="0"/>
          <w:kern w:val="0"/>
          <w:sz w:val="24"/>
          <w:szCs w:val="24"/>
          <w:shd w:val="clear" w:fill="ECECEC"/>
          <w:lang w:val="en-US" w:eastAsia="zh-CN" w:bidi="ar"/>
        </w:rPr>
        <w:t>{</w:t>
      </w:r>
    </w:p>
    <w:p>
      <w:pPr>
        <w:keepNext w:val="0"/>
        <w:keepLines w:val="0"/>
        <w:widowControl/>
        <w:suppressLineNumbers w:val="0"/>
        <w:shd w:val="clear" w:fill="ECECEC"/>
        <w:spacing w:before="0" w:beforeAutospacing="1" w:after="0" w:afterAutospacing="0" w:line="240" w:lineRule="auto"/>
        <w:ind w:left="0" w:right="0" w:firstLine="0"/>
        <w:jc w:val="left"/>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b/>
          <w:bCs/>
          <w:i w:val="0"/>
          <w:iCs w:val="0"/>
          <w:caps w:val="0"/>
          <w:color w:val="auto"/>
          <w:spacing w:val="0"/>
          <w:kern w:val="0"/>
          <w:sz w:val="24"/>
          <w:szCs w:val="24"/>
          <w:shd w:val="clear" w:fill="ECECEC"/>
          <w:lang w:val="en-US" w:eastAsia="zh-CN" w:bidi="ar"/>
        </w:rPr>
        <w:t>for</w:t>
      </w:r>
      <w:r>
        <w:rPr>
          <w:rFonts w:hint="default" w:ascii="Times New Roman" w:hAnsi="Times New Roman" w:eastAsia="sans-serif" w:cs="Times New Roman"/>
          <w:i w:val="0"/>
          <w:iCs w:val="0"/>
          <w:caps w:val="0"/>
          <w:color w:val="auto"/>
          <w:spacing w:val="0"/>
          <w:kern w:val="0"/>
          <w:sz w:val="24"/>
          <w:szCs w:val="24"/>
          <w:shd w:val="clear" w:fill="ECECEC"/>
          <w:lang w:val="en-US" w:eastAsia="zh-CN" w:bidi="ar"/>
        </w:rPr>
        <w:t>(i=0;str[i]!='\0';i++)</w:t>
      </w:r>
    </w:p>
    <w:p>
      <w:pPr>
        <w:keepNext w:val="0"/>
        <w:keepLines w:val="0"/>
        <w:widowControl/>
        <w:suppressLineNumbers w:val="0"/>
        <w:shd w:val="clear" w:fill="ECECEC"/>
        <w:spacing w:before="0" w:beforeAutospacing="1" w:after="0" w:afterAutospacing="0" w:line="240" w:lineRule="auto"/>
        <w:ind w:left="0" w:right="0" w:firstLine="0"/>
        <w:jc w:val="left"/>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b/>
          <w:bCs/>
          <w:i w:val="0"/>
          <w:iCs w:val="0"/>
          <w:caps w:val="0"/>
          <w:color w:val="auto"/>
          <w:spacing w:val="0"/>
          <w:kern w:val="0"/>
          <w:sz w:val="24"/>
          <w:szCs w:val="24"/>
          <w:shd w:val="clear" w:fill="ECECEC"/>
          <w:lang w:val="en-US" w:eastAsia="zh-CN" w:bidi="ar"/>
        </w:rPr>
        <w:t>if</w:t>
      </w:r>
      <w:r>
        <w:rPr>
          <w:rFonts w:hint="default" w:ascii="Times New Roman" w:hAnsi="Times New Roman" w:eastAsia="sans-serif" w:cs="Times New Roman"/>
          <w:i w:val="0"/>
          <w:iCs w:val="0"/>
          <w:caps w:val="0"/>
          <w:color w:val="auto"/>
          <w:spacing w:val="0"/>
          <w:kern w:val="0"/>
          <w:sz w:val="24"/>
          <w:szCs w:val="24"/>
          <w:shd w:val="clear" w:fill="ECECEC"/>
          <w:lang w:val="en-US" w:eastAsia="zh-CN" w:bidi="ar"/>
        </w:rPr>
        <w:t>(str[i]==':')</w:t>
      </w:r>
    </w:p>
    <w:p>
      <w:pPr>
        <w:keepNext w:val="0"/>
        <w:keepLines w:val="0"/>
        <w:widowControl/>
        <w:suppressLineNumbers w:val="0"/>
        <w:shd w:val="clear" w:fill="ECECEC"/>
        <w:spacing w:before="0" w:beforeAutospacing="1" w:after="0" w:afterAutospacing="0" w:line="240" w:lineRule="auto"/>
        <w:ind w:left="0" w:right="0" w:firstLine="0"/>
        <w:jc w:val="left"/>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i w:val="0"/>
          <w:iCs w:val="0"/>
          <w:caps w:val="0"/>
          <w:color w:val="auto"/>
          <w:spacing w:val="0"/>
          <w:kern w:val="0"/>
          <w:sz w:val="24"/>
          <w:szCs w:val="24"/>
          <w:shd w:val="clear" w:fill="ECECEC"/>
          <w:lang w:val="en-US" w:eastAsia="zh-CN" w:bidi="ar"/>
        </w:rPr>
        <w:t>{</w:t>
      </w:r>
    </w:p>
    <w:p>
      <w:pPr>
        <w:keepNext w:val="0"/>
        <w:keepLines w:val="0"/>
        <w:widowControl/>
        <w:suppressLineNumbers w:val="0"/>
        <w:shd w:val="clear" w:fill="ECECEC"/>
        <w:spacing w:before="0" w:beforeAutospacing="1" w:after="0" w:afterAutospacing="0" w:line="240" w:lineRule="auto"/>
        <w:ind w:left="0" w:right="0" w:firstLine="0"/>
        <w:jc w:val="left"/>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i w:val="0"/>
          <w:iCs w:val="0"/>
          <w:caps w:val="0"/>
          <w:color w:val="auto"/>
          <w:spacing w:val="0"/>
          <w:kern w:val="0"/>
          <w:sz w:val="24"/>
          <w:szCs w:val="24"/>
          <w:shd w:val="clear" w:fill="ECECEC"/>
          <w:lang w:val="en-US" w:eastAsia="zh-CN" w:bidi="ar"/>
        </w:rPr>
        <w:t>k[j].pos=i;</w:t>
      </w:r>
    </w:p>
    <w:p>
      <w:pPr>
        <w:keepNext w:val="0"/>
        <w:keepLines w:val="0"/>
        <w:widowControl/>
        <w:suppressLineNumbers w:val="0"/>
        <w:shd w:val="clear" w:fill="ECECEC"/>
        <w:spacing w:before="0" w:beforeAutospacing="1" w:after="0" w:afterAutospacing="0" w:line="240" w:lineRule="auto"/>
        <w:ind w:left="0" w:right="0" w:firstLine="0"/>
        <w:jc w:val="left"/>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i w:val="0"/>
          <w:iCs w:val="0"/>
          <w:caps w:val="0"/>
          <w:color w:val="auto"/>
          <w:spacing w:val="0"/>
          <w:kern w:val="0"/>
          <w:sz w:val="24"/>
          <w:szCs w:val="24"/>
          <w:shd w:val="clear" w:fill="ECECEC"/>
          <w:lang w:val="en-US" w:eastAsia="zh-CN" w:bidi="ar"/>
        </w:rPr>
        <w:t>k[j++].op=':';</w:t>
      </w:r>
    </w:p>
    <w:p>
      <w:pPr>
        <w:keepNext w:val="0"/>
        <w:keepLines w:val="0"/>
        <w:widowControl/>
        <w:suppressLineNumbers w:val="0"/>
        <w:shd w:val="clear" w:fill="ECECEC"/>
        <w:spacing w:before="0" w:beforeAutospacing="1" w:after="0" w:afterAutospacing="0" w:line="240" w:lineRule="auto"/>
        <w:ind w:left="0" w:right="0" w:firstLine="0"/>
        <w:jc w:val="left"/>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i w:val="0"/>
          <w:iCs w:val="0"/>
          <w:caps w:val="0"/>
          <w:color w:val="auto"/>
          <w:spacing w:val="0"/>
          <w:kern w:val="0"/>
          <w:sz w:val="24"/>
          <w:szCs w:val="24"/>
          <w:shd w:val="clear" w:fill="ECECEC"/>
          <w:lang w:val="en-US" w:eastAsia="zh-CN" w:bidi="ar"/>
        </w:rPr>
        <w:t>}</w:t>
      </w:r>
    </w:p>
    <w:p>
      <w:pPr>
        <w:keepNext w:val="0"/>
        <w:keepLines w:val="0"/>
        <w:widowControl/>
        <w:suppressLineNumbers w:val="0"/>
        <w:shd w:val="clear" w:fill="ECECEC"/>
        <w:spacing w:before="0" w:beforeAutospacing="1" w:after="0" w:afterAutospacing="0" w:line="240" w:lineRule="auto"/>
        <w:ind w:left="0" w:right="0" w:firstLine="0"/>
        <w:jc w:val="left"/>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b/>
          <w:bCs/>
          <w:i w:val="0"/>
          <w:iCs w:val="0"/>
          <w:caps w:val="0"/>
          <w:color w:val="auto"/>
          <w:spacing w:val="0"/>
          <w:kern w:val="0"/>
          <w:sz w:val="24"/>
          <w:szCs w:val="24"/>
          <w:shd w:val="clear" w:fill="ECECEC"/>
          <w:lang w:val="en-US" w:eastAsia="zh-CN" w:bidi="ar"/>
        </w:rPr>
        <w:t>for</w:t>
      </w:r>
      <w:r>
        <w:rPr>
          <w:rFonts w:hint="default" w:ascii="Times New Roman" w:hAnsi="Times New Roman" w:eastAsia="sans-serif" w:cs="Times New Roman"/>
          <w:i w:val="0"/>
          <w:iCs w:val="0"/>
          <w:caps w:val="0"/>
          <w:color w:val="auto"/>
          <w:spacing w:val="0"/>
          <w:kern w:val="0"/>
          <w:sz w:val="24"/>
          <w:szCs w:val="24"/>
          <w:shd w:val="clear" w:fill="ECECEC"/>
          <w:lang w:val="en-US" w:eastAsia="zh-CN" w:bidi="ar"/>
        </w:rPr>
        <w:t>(i=0;str[i]!='\0';i++)</w:t>
      </w:r>
    </w:p>
    <w:p>
      <w:pPr>
        <w:keepNext w:val="0"/>
        <w:keepLines w:val="0"/>
        <w:widowControl/>
        <w:suppressLineNumbers w:val="0"/>
        <w:shd w:val="clear" w:fill="ECECEC"/>
        <w:spacing w:before="0" w:beforeAutospacing="1" w:after="0" w:afterAutospacing="0" w:line="240" w:lineRule="auto"/>
        <w:ind w:left="0" w:right="0" w:firstLine="0"/>
        <w:jc w:val="left"/>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b/>
          <w:bCs/>
          <w:i w:val="0"/>
          <w:iCs w:val="0"/>
          <w:caps w:val="0"/>
          <w:color w:val="auto"/>
          <w:spacing w:val="0"/>
          <w:kern w:val="0"/>
          <w:sz w:val="24"/>
          <w:szCs w:val="24"/>
          <w:shd w:val="clear" w:fill="ECECEC"/>
          <w:lang w:val="en-US" w:eastAsia="zh-CN" w:bidi="ar"/>
        </w:rPr>
        <w:t>if</w:t>
      </w:r>
      <w:r>
        <w:rPr>
          <w:rFonts w:hint="default" w:ascii="Times New Roman" w:hAnsi="Times New Roman" w:eastAsia="sans-serif" w:cs="Times New Roman"/>
          <w:i w:val="0"/>
          <w:iCs w:val="0"/>
          <w:caps w:val="0"/>
          <w:color w:val="auto"/>
          <w:spacing w:val="0"/>
          <w:kern w:val="0"/>
          <w:sz w:val="24"/>
          <w:szCs w:val="24"/>
          <w:shd w:val="clear" w:fill="ECECEC"/>
          <w:lang w:val="en-US" w:eastAsia="zh-CN" w:bidi="ar"/>
        </w:rPr>
        <w:t>(str[i]=='/')</w:t>
      </w:r>
    </w:p>
    <w:p>
      <w:pPr>
        <w:keepNext w:val="0"/>
        <w:keepLines w:val="0"/>
        <w:widowControl/>
        <w:suppressLineNumbers w:val="0"/>
        <w:shd w:val="clear" w:fill="ECECEC"/>
        <w:spacing w:before="0" w:beforeAutospacing="1" w:after="0" w:afterAutospacing="0" w:line="240" w:lineRule="auto"/>
        <w:ind w:left="0" w:right="0" w:firstLine="0"/>
        <w:jc w:val="left"/>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i w:val="0"/>
          <w:iCs w:val="0"/>
          <w:caps w:val="0"/>
          <w:color w:val="auto"/>
          <w:spacing w:val="0"/>
          <w:kern w:val="0"/>
          <w:sz w:val="24"/>
          <w:szCs w:val="24"/>
          <w:shd w:val="clear" w:fill="ECECEC"/>
          <w:lang w:val="en-US" w:eastAsia="zh-CN" w:bidi="ar"/>
        </w:rPr>
        <w:t>{</w:t>
      </w:r>
    </w:p>
    <w:p>
      <w:pPr>
        <w:keepNext w:val="0"/>
        <w:keepLines w:val="0"/>
        <w:widowControl/>
        <w:suppressLineNumbers w:val="0"/>
        <w:shd w:val="clear" w:fill="ECECEC"/>
        <w:spacing w:before="0" w:beforeAutospacing="1" w:after="0" w:afterAutospacing="0" w:line="240" w:lineRule="auto"/>
        <w:ind w:left="0" w:right="0" w:firstLine="0"/>
        <w:jc w:val="left"/>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i w:val="0"/>
          <w:iCs w:val="0"/>
          <w:caps w:val="0"/>
          <w:color w:val="auto"/>
          <w:spacing w:val="0"/>
          <w:kern w:val="0"/>
          <w:sz w:val="24"/>
          <w:szCs w:val="24"/>
          <w:shd w:val="clear" w:fill="ECECEC"/>
          <w:lang w:val="en-US" w:eastAsia="zh-CN" w:bidi="ar"/>
        </w:rPr>
        <w:t>k[j].pos=i;</w:t>
      </w:r>
    </w:p>
    <w:p>
      <w:pPr>
        <w:keepNext w:val="0"/>
        <w:keepLines w:val="0"/>
        <w:widowControl/>
        <w:suppressLineNumbers w:val="0"/>
        <w:shd w:val="clear" w:fill="ECECEC"/>
        <w:spacing w:before="0" w:beforeAutospacing="1" w:after="0" w:afterAutospacing="0" w:line="240" w:lineRule="auto"/>
        <w:ind w:left="0" w:right="0" w:firstLine="0"/>
        <w:jc w:val="left"/>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i w:val="0"/>
          <w:iCs w:val="0"/>
          <w:caps w:val="0"/>
          <w:color w:val="auto"/>
          <w:spacing w:val="0"/>
          <w:kern w:val="0"/>
          <w:sz w:val="24"/>
          <w:szCs w:val="24"/>
          <w:shd w:val="clear" w:fill="ECECEC"/>
          <w:lang w:val="en-US" w:eastAsia="zh-CN" w:bidi="ar"/>
        </w:rPr>
        <w:t>k[j++].op='/';</w:t>
      </w:r>
    </w:p>
    <w:p>
      <w:pPr>
        <w:keepNext w:val="0"/>
        <w:keepLines w:val="0"/>
        <w:widowControl/>
        <w:suppressLineNumbers w:val="0"/>
        <w:shd w:val="clear" w:fill="ECECEC"/>
        <w:spacing w:before="0" w:beforeAutospacing="1" w:after="0" w:afterAutospacing="0" w:line="240" w:lineRule="auto"/>
        <w:ind w:left="0" w:right="0" w:firstLine="0"/>
        <w:jc w:val="left"/>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i w:val="0"/>
          <w:iCs w:val="0"/>
          <w:caps w:val="0"/>
          <w:color w:val="auto"/>
          <w:spacing w:val="0"/>
          <w:kern w:val="0"/>
          <w:sz w:val="24"/>
          <w:szCs w:val="24"/>
          <w:shd w:val="clear" w:fill="ECECEC"/>
          <w:lang w:val="en-US" w:eastAsia="zh-CN" w:bidi="ar"/>
        </w:rPr>
        <w:t>}</w:t>
      </w:r>
    </w:p>
    <w:p>
      <w:pPr>
        <w:keepNext w:val="0"/>
        <w:keepLines w:val="0"/>
        <w:widowControl/>
        <w:suppressLineNumbers w:val="0"/>
        <w:shd w:val="clear" w:fill="ECECEC"/>
        <w:spacing w:before="0" w:beforeAutospacing="1" w:after="0" w:afterAutospacing="0" w:line="240" w:lineRule="auto"/>
        <w:ind w:left="0" w:right="0" w:firstLine="0"/>
        <w:jc w:val="left"/>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b/>
          <w:bCs/>
          <w:i w:val="0"/>
          <w:iCs w:val="0"/>
          <w:caps w:val="0"/>
          <w:color w:val="auto"/>
          <w:spacing w:val="0"/>
          <w:kern w:val="0"/>
          <w:sz w:val="24"/>
          <w:szCs w:val="24"/>
          <w:shd w:val="clear" w:fill="ECECEC"/>
          <w:lang w:val="en-US" w:eastAsia="zh-CN" w:bidi="ar"/>
        </w:rPr>
        <w:t>for</w:t>
      </w:r>
      <w:r>
        <w:rPr>
          <w:rFonts w:hint="default" w:ascii="Times New Roman" w:hAnsi="Times New Roman" w:eastAsia="sans-serif" w:cs="Times New Roman"/>
          <w:i w:val="0"/>
          <w:iCs w:val="0"/>
          <w:caps w:val="0"/>
          <w:color w:val="auto"/>
          <w:spacing w:val="0"/>
          <w:kern w:val="0"/>
          <w:sz w:val="24"/>
          <w:szCs w:val="24"/>
          <w:shd w:val="clear" w:fill="ECECEC"/>
          <w:lang w:val="en-US" w:eastAsia="zh-CN" w:bidi="ar"/>
        </w:rPr>
        <w:t>(i=0;str[i]!='\0';i++)</w:t>
      </w:r>
    </w:p>
    <w:p>
      <w:pPr>
        <w:keepNext w:val="0"/>
        <w:keepLines w:val="0"/>
        <w:widowControl/>
        <w:suppressLineNumbers w:val="0"/>
        <w:shd w:val="clear" w:fill="ECECEC"/>
        <w:spacing w:before="0" w:beforeAutospacing="1" w:after="0" w:afterAutospacing="0" w:line="240" w:lineRule="auto"/>
        <w:ind w:left="0" w:right="0" w:firstLine="0"/>
        <w:jc w:val="left"/>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b/>
          <w:bCs/>
          <w:i w:val="0"/>
          <w:iCs w:val="0"/>
          <w:caps w:val="0"/>
          <w:color w:val="auto"/>
          <w:spacing w:val="0"/>
          <w:kern w:val="0"/>
          <w:sz w:val="24"/>
          <w:szCs w:val="24"/>
          <w:shd w:val="clear" w:fill="ECECEC"/>
          <w:lang w:val="en-US" w:eastAsia="zh-CN" w:bidi="ar"/>
        </w:rPr>
        <w:t>if</w:t>
      </w:r>
      <w:r>
        <w:rPr>
          <w:rFonts w:hint="default" w:ascii="Times New Roman" w:hAnsi="Times New Roman" w:eastAsia="sans-serif" w:cs="Times New Roman"/>
          <w:i w:val="0"/>
          <w:iCs w:val="0"/>
          <w:caps w:val="0"/>
          <w:color w:val="auto"/>
          <w:spacing w:val="0"/>
          <w:kern w:val="0"/>
          <w:sz w:val="24"/>
          <w:szCs w:val="24"/>
          <w:shd w:val="clear" w:fill="ECECEC"/>
          <w:lang w:val="en-US" w:eastAsia="zh-CN" w:bidi="ar"/>
        </w:rPr>
        <w:t>(str[i]=='*')</w:t>
      </w:r>
    </w:p>
    <w:p>
      <w:pPr>
        <w:keepNext w:val="0"/>
        <w:keepLines w:val="0"/>
        <w:widowControl/>
        <w:suppressLineNumbers w:val="0"/>
        <w:shd w:val="clear" w:fill="ECECEC"/>
        <w:spacing w:before="0" w:beforeAutospacing="1" w:after="0" w:afterAutospacing="0" w:line="240" w:lineRule="auto"/>
        <w:ind w:left="0" w:right="0" w:firstLine="0"/>
        <w:jc w:val="left"/>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i w:val="0"/>
          <w:iCs w:val="0"/>
          <w:caps w:val="0"/>
          <w:color w:val="auto"/>
          <w:spacing w:val="0"/>
          <w:kern w:val="0"/>
          <w:sz w:val="24"/>
          <w:szCs w:val="24"/>
          <w:shd w:val="clear" w:fill="ECECEC"/>
          <w:lang w:val="en-US" w:eastAsia="zh-CN" w:bidi="ar"/>
        </w:rPr>
        <w:t>{</w:t>
      </w:r>
    </w:p>
    <w:p>
      <w:pPr>
        <w:keepNext w:val="0"/>
        <w:keepLines w:val="0"/>
        <w:widowControl/>
        <w:suppressLineNumbers w:val="0"/>
        <w:shd w:val="clear" w:fill="ECECEC"/>
        <w:spacing w:before="0" w:beforeAutospacing="1" w:after="0" w:afterAutospacing="0" w:line="240" w:lineRule="auto"/>
        <w:ind w:left="0" w:right="0" w:firstLine="0"/>
        <w:jc w:val="left"/>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i w:val="0"/>
          <w:iCs w:val="0"/>
          <w:caps w:val="0"/>
          <w:color w:val="auto"/>
          <w:spacing w:val="0"/>
          <w:kern w:val="0"/>
          <w:sz w:val="24"/>
          <w:szCs w:val="24"/>
          <w:shd w:val="clear" w:fill="ECECEC"/>
          <w:lang w:val="en-US" w:eastAsia="zh-CN" w:bidi="ar"/>
        </w:rPr>
        <w:t>k[j].pos=i;</w:t>
      </w:r>
    </w:p>
    <w:p>
      <w:pPr>
        <w:keepNext w:val="0"/>
        <w:keepLines w:val="0"/>
        <w:widowControl/>
        <w:suppressLineNumbers w:val="0"/>
        <w:shd w:val="clear" w:fill="ECECEC"/>
        <w:spacing w:before="0" w:beforeAutospacing="1" w:after="0" w:afterAutospacing="0" w:line="240" w:lineRule="auto"/>
        <w:ind w:left="0" w:right="0" w:firstLine="0"/>
        <w:jc w:val="left"/>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i w:val="0"/>
          <w:iCs w:val="0"/>
          <w:caps w:val="0"/>
          <w:color w:val="auto"/>
          <w:spacing w:val="0"/>
          <w:kern w:val="0"/>
          <w:sz w:val="24"/>
          <w:szCs w:val="24"/>
          <w:shd w:val="clear" w:fill="ECECEC"/>
          <w:lang w:val="en-US" w:eastAsia="zh-CN" w:bidi="ar"/>
        </w:rPr>
        <w:t>k[j++].op='*';</w:t>
      </w:r>
    </w:p>
    <w:p>
      <w:pPr>
        <w:keepNext w:val="0"/>
        <w:keepLines w:val="0"/>
        <w:widowControl/>
        <w:suppressLineNumbers w:val="0"/>
        <w:shd w:val="clear" w:fill="ECECEC"/>
        <w:spacing w:before="0" w:beforeAutospacing="1" w:after="0" w:afterAutospacing="0" w:line="240" w:lineRule="auto"/>
        <w:ind w:left="0" w:right="0" w:firstLine="0"/>
        <w:jc w:val="left"/>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i w:val="0"/>
          <w:iCs w:val="0"/>
          <w:caps w:val="0"/>
          <w:color w:val="auto"/>
          <w:spacing w:val="0"/>
          <w:kern w:val="0"/>
          <w:sz w:val="24"/>
          <w:szCs w:val="24"/>
          <w:shd w:val="clear" w:fill="ECECEC"/>
          <w:lang w:val="en-US" w:eastAsia="zh-CN" w:bidi="ar"/>
        </w:rPr>
        <w:t>}</w:t>
      </w:r>
    </w:p>
    <w:p>
      <w:pPr>
        <w:keepNext w:val="0"/>
        <w:keepLines w:val="0"/>
        <w:widowControl/>
        <w:suppressLineNumbers w:val="0"/>
        <w:shd w:val="clear" w:fill="ECECEC"/>
        <w:spacing w:before="0" w:beforeAutospacing="1" w:after="0" w:afterAutospacing="0" w:line="240" w:lineRule="auto"/>
        <w:ind w:left="0" w:right="0" w:firstLine="0"/>
        <w:jc w:val="left"/>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b/>
          <w:bCs/>
          <w:i w:val="0"/>
          <w:iCs w:val="0"/>
          <w:caps w:val="0"/>
          <w:color w:val="auto"/>
          <w:spacing w:val="0"/>
          <w:kern w:val="0"/>
          <w:sz w:val="24"/>
          <w:szCs w:val="24"/>
          <w:shd w:val="clear" w:fill="ECECEC"/>
          <w:lang w:val="en-US" w:eastAsia="zh-CN" w:bidi="ar"/>
        </w:rPr>
        <w:t>for</w:t>
      </w:r>
      <w:r>
        <w:rPr>
          <w:rFonts w:hint="default" w:ascii="Times New Roman" w:hAnsi="Times New Roman" w:eastAsia="sans-serif" w:cs="Times New Roman"/>
          <w:i w:val="0"/>
          <w:iCs w:val="0"/>
          <w:caps w:val="0"/>
          <w:color w:val="auto"/>
          <w:spacing w:val="0"/>
          <w:kern w:val="0"/>
          <w:sz w:val="24"/>
          <w:szCs w:val="24"/>
          <w:shd w:val="clear" w:fill="ECECEC"/>
          <w:lang w:val="en-US" w:eastAsia="zh-CN" w:bidi="ar"/>
        </w:rPr>
        <w:t>(i=0;str[i]!='\0';i++)</w:t>
      </w:r>
    </w:p>
    <w:p>
      <w:pPr>
        <w:keepNext w:val="0"/>
        <w:keepLines w:val="0"/>
        <w:widowControl/>
        <w:suppressLineNumbers w:val="0"/>
        <w:shd w:val="clear" w:fill="ECECEC"/>
        <w:spacing w:before="0" w:beforeAutospacing="1" w:after="0" w:afterAutospacing="0" w:line="240" w:lineRule="auto"/>
        <w:ind w:left="0" w:right="0" w:firstLine="0"/>
        <w:jc w:val="left"/>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b/>
          <w:bCs/>
          <w:i w:val="0"/>
          <w:iCs w:val="0"/>
          <w:caps w:val="0"/>
          <w:color w:val="auto"/>
          <w:spacing w:val="0"/>
          <w:kern w:val="0"/>
          <w:sz w:val="24"/>
          <w:szCs w:val="24"/>
          <w:shd w:val="clear" w:fill="ECECEC"/>
          <w:lang w:val="en-US" w:eastAsia="zh-CN" w:bidi="ar"/>
        </w:rPr>
        <w:t>if</w:t>
      </w:r>
      <w:r>
        <w:rPr>
          <w:rFonts w:hint="default" w:ascii="Times New Roman" w:hAnsi="Times New Roman" w:eastAsia="sans-serif" w:cs="Times New Roman"/>
          <w:i w:val="0"/>
          <w:iCs w:val="0"/>
          <w:caps w:val="0"/>
          <w:color w:val="auto"/>
          <w:spacing w:val="0"/>
          <w:kern w:val="0"/>
          <w:sz w:val="24"/>
          <w:szCs w:val="24"/>
          <w:shd w:val="clear" w:fill="ECECEC"/>
          <w:lang w:val="en-US" w:eastAsia="zh-CN" w:bidi="ar"/>
        </w:rPr>
        <w:t>(str[i]=='+')</w:t>
      </w:r>
    </w:p>
    <w:p>
      <w:pPr>
        <w:keepNext w:val="0"/>
        <w:keepLines w:val="0"/>
        <w:widowControl/>
        <w:suppressLineNumbers w:val="0"/>
        <w:shd w:val="clear" w:fill="ECECEC"/>
        <w:spacing w:before="0" w:beforeAutospacing="1" w:after="0" w:afterAutospacing="0" w:line="240" w:lineRule="auto"/>
        <w:ind w:left="0" w:right="0" w:firstLine="0"/>
        <w:jc w:val="left"/>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i w:val="0"/>
          <w:iCs w:val="0"/>
          <w:caps w:val="0"/>
          <w:color w:val="auto"/>
          <w:spacing w:val="0"/>
          <w:kern w:val="0"/>
          <w:sz w:val="24"/>
          <w:szCs w:val="24"/>
          <w:shd w:val="clear" w:fill="ECECEC"/>
          <w:lang w:val="en-US" w:eastAsia="zh-CN" w:bidi="ar"/>
        </w:rPr>
        <w:t>{</w:t>
      </w:r>
    </w:p>
    <w:p>
      <w:pPr>
        <w:keepNext w:val="0"/>
        <w:keepLines w:val="0"/>
        <w:widowControl/>
        <w:suppressLineNumbers w:val="0"/>
        <w:shd w:val="clear" w:fill="ECECEC"/>
        <w:spacing w:before="0" w:beforeAutospacing="1" w:after="0" w:afterAutospacing="0" w:line="240" w:lineRule="auto"/>
        <w:ind w:left="0" w:right="0" w:firstLine="0"/>
        <w:jc w:val="left"/>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i w:val="0"/>
          <w:iCs w:val="0"/>
          <w:caps w:val="0"/>
          <w:color w:val="auto"/>
          <w:spacing w:val="0"/>
          <w:kern w:val="0"/>
          <w:sz w:val="24"/>
          <w:szCs w:val="24"/>
          <w:shd w:val="clear" w:fill="ECECEC"/>
          <w:lang w:val="en-US" w:eastAsia="zh-CN" w:bidi="ar"/>
        </w:rPr>
        <w:t>k[j].pos=i;</w:t>
      </w:r>
    </w:p>
    <w:p>
      <w:pPr>
        <w:keepNext w:val="0"/>
        <w:keepLines w:val="0"/>
        <w:widowControl/>
        <w:suppressLineNumbers w:val="0"/>
        <w:shd w:val="clear" w:fill="ECECEC"/>
        <w:spacing w:before="0" w:beforeAutospacing="1" w:after="0" w:afterAutospacing="0" w:line="240" w:lineRule="auto"/>
        <w:ind w:left="0" w:right="0" w:firstLine="0"/>
        <w:jc w:val="left"/>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i w:val="0"/>
          <w:iCs w:val="0"/>
          <w:caps w:val="0"/>
          <w:color w:val="auto"/>
          <w:spacing w:val="0"/>
          <w:kern w:val="0"/>
          <w:sz w:val="24"/>
          <w:szCs w:val="24"/>
          <w:shd w:val="clear" w:fill="ECECEC"/>
          <w:lang w:val="en-US" w:eastAsia="zh-CN" w:bidi="ar"/>
        </w:rPr>
        <w:t>k[j++].op='+';</w:t>
      </w:r>
    </w:p>
    <w:p>
      <w:pPr>
        <w:keepNext w:val="0"/>
        <w:keepLines w:val="0"/>
        <w:widowControl/>
        <w:suppressLineNumbers w:val="0"/>
        <w:shd w:val="clear" w:fill="ECECEC"/>
        <w:spacing w:before="0" w:beforeAutospacing="1" w:after="0" w:afterAutospacing="0" w:line="240" w:lineRule="auto"/>
        <w:ind w:left="0" w:right="0" w:firstLine="0"/>
        <w:jc w:val="left"/>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i w:val="0"/>
          <w:iCs w:val="0"/>
          <w:caps w:val="0"/>
          <w:color w:val="auto"/>
          <w:spacing w:val="0"/>
          <w:kern w:val="0"/>
          <w:sz w:val="24"/>
          <w:szCs w:val="24"/>
          <w:shd w:val="clear" w:fill="ECECEC"/>
          <w:lang w:val="en-US" w:eastAsia="zh-CN" w:bidi="ar"/>
        </w:rPr>
        <w:t>}</w:t>
      </w:r>
    </w:p>
    <w:p>
      <w:pPr>
        <w:keepNext w:val="0"/>
        <w:keepLines w:val="0"/>
        <w:widowControl/>
        <w:suppressLineNumbers w:val="0"/>
        <w:shd w:val="clear" w:fill="ECECEC"/>
        <w:spacing w:before="0" w:beforeAutospacing="1" w:after="0" w:afterAutospacing="0" w:line="240" w:lineRule="auto"/>
        <w:ind w:left="0" w:right="0" w:firstLine="0"/>
        <w:jc w:val="left"/>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b/>
          <w:bCs/>
          <w:i w:val="0"/>
          <w:iCs w:val="0"/>
          <w:caps w:val="0"/>
          <w:color w:val="auto"/>
          <w:spacing w:val="0"/>
          <w:kern w:val="0"/>
          <w:sz w:val="24"/>
          <w:szCs w:val="24"/>
          <w:shd w:val="clear" w:fill="ECECEC"/>
          <w:lang w:val="en-US" w:eastAsia="zh-CN" w:bidi="ar"/>
        </w:rPr>
        <w:t>for</w:t>
      </w:r>
      <w:r>
        <w:rPr>
          <w:rFonts w:hint="default" w:ascii="Times New Roman" w:hAnsi="Times New Roman" w:eastAsia="sans-serif" w:cs="Times New Roman"/>
          <w:i w:val="0"/>
          <w:iCs w:val="0"/>
          <w:caps w:val="0"/>
          <w:color w:val="auto"/>
          <w:spacing w:val="0"/>
          <w:kern w:val="0"/>
          <w:sz w:val="24"/>
          <w:szCs w:val="24"/>
          <w:shd w:val="clear" w:fill="ECECEC"/>
          <w:lang w:val="en-US" w:eastAsia="zh-CN" w:bidi="ar"/>
        </w:rPr>
        <w:t>(i=0;str[i]!='\0';i++)</w:t>
      </w:r>
    </w:p>
    <w:p>
      <w:pPr>
        <w:keepNext w:val="0"/>
        <w:keepLines w:val="0"/>
        <w:widowControl/>
        <w:suppressLineNumbers w:val="0"/>
        <w:shd w:val="clear" w:fill="ECECEC"/>
        <w:spacing w:before="0" w:beforeAutospacing="1" w:after="0" w:afterAutospacing="0" w:line="240" w:lineRule="auto"/>
        <w:ind w:left="0" w:right="0" w:firstLine="0"/>
        <w:jc w:val="left"/>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b/>
          <w:bCs/>
          <w:i w:val="0"/>
          <w:iCs w:val="0"/>
          <w:caps w:val="0"/>
          <w:color w:val="auto"/>
          <w:spacing w:val="0"/>
          <w:kern w:val="0"/>
          <w:sz w:val="24"/>
          <w:szCs w:val="24"/>
          <w:shd w:val="clear" w:fill="ECECEC"/>
          <w:lang w:val="en-US" w:eastAsia="zh-CN" w:bidi="ar"/>
        </w:rPr>
        <w:t>if</w:t>
      </w:r>
      <w:r>
        <w:rPr>
          <w:rFonts w:hint="default" w:ascii="Times New Roman" w:hAnsi="Times New Roman" w:eastAsia="sans-serif" w:cs="Times New Roman"/>
          <w:i w:val="0"/>
          <w:iCs w:val="0"/>
          <w:caps w:val="0"/>
          <w:color w:val="auto"/>
          <w:spacing w:val="0"/>
          <w:kern w:val="0"/>
          <w:sz w:val="24"/>
          <w:szCs w:val="24"/>
          <w:shd w:val="clear" w:fill="ECECEC"/>
          <w:lang w:val="en-US" w:eastAsia="zh-CN" w:bidi="ar"/>
        </w:rPr>
        <w:t>(str[i]=='-')</w:t>
      </w:r>
    </w:p>
    <w:p>
      <w:pPr>
        <w:keepNext w:val="0"/>
        <w:keepLines w:val="0"/>
        <w:widowControl/>
        <w:suppressLineNumbers w:val="0"/>
        <w:shd w:val="clear" w:fill="ECECEC"/>
        <w:spacing w:before="0" w:beforeAutospacing="1" w:after="0" w:afterAutospacing="0" w:line="240" w:lineRule="auto"/>
        <w:ind w:left="0" w:right="0" w:firstLine="0"/>
        <w:jc w:val="left"/>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i w:val="0"/>
          <w:iCs w:val="0"/>
          <w:caps w:val="0"/>
          <w:color w:val="auto"/>
          <w:spacing w:val="0"/>
          <w:kern w:val="0"/>
          <w:sz w:val="24"/>
          <w:szCs w:val="24"/>
          <w:shd w:val="clear" w:fill="ECECEC"/>
          <w:lang w:val="en-US" w:eastAsia="zh-CN" w:bidi="ar"/>
        </w:rPr>
        <w:t>{</w:t>
      </w:r>
    </w:p>
    <w:p>
      <w:pPr>
        <w:keepNext w:val="0"/>
        <w:keepLines w:val="0"/>
        <w:widowControl/>
        <w:suppressLineNumbers w:val="0"/>
        <w:shd w:val="clear" w:fill="ECECEC"/>
        <w:spacing w:before="0" w:beforeAutospacing="1" w:after="0" w:afterAutospacing="0" w:line="240" w:lineRule="auto"/>
        <w:ind w:left="0" w:right="0" w:firstLine="0"/>
        <w:jc w:val="left"/>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i w:val="0"/>
          <w:iCs w:val="0"/>
          <w:caps w:val="0"/>
          <w:color w:val="auto"/>
          <w:spacing w:val="0"/>
          <w:kern w:val="0"/>
          <w:sz w:val="24"/>
          <w:szCs w:val="24"/>
          <w:shd w:val="clear" w:fill="ECECEC"/>
          <w:lang w:val="en-US" w:eastAsia="zh-CN" w:bidi="ar"/>
        </w:rPr>
        <w:t>k[j].pos=i;</w:t>
      </w:r>
    </w:p>
    <w:p>
      <w:pPr>
        <w:keepNext w:val="0"/>
        <w:keepLines w:val="0"/>
        <w:widowControl/>
        <w:suppressLineNumbers w:val="0"/>
        <w:shd w:val="clear" w:fill="ECECEC"/>
        <w:spacing w:before="0" w:beforeAutospacing="1" w:after="0" w:afterAutospacing="0" w:line="240" w:lineRule="auto"/>
        <w:ind w:left="0" w:right="0" w:firstLine="0"/>
        <w:jc w:val="left"/>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i w:val="0"/>
          <w:iCs w:val="0"/>
          <w:caps w:val="0"/>
          <w:color w:val="auto"/>
          <w:spacing w:val="0"/>
          <w:kern w:val="0"/>
          <w:sz w:val="24"/>
          <w:szCs w:val="24"/>
          <w:shd w:val="clear" w:fill="ECECEC"/>
          <w:lang w:val="en-US" w:eastAsia="zh-CN" w:bidi="ar"/>
        </w:rPr>
        <w:t>k[j++].op='-';</w:t>
      </w:r>
    </w:p>
    <w:p>
      <w:pPr>
        <w:keepNext w:val="0"/>
        <w:keepLines w:val="0"/>
        <w:widowControl/>
        <w:suppressLineNumbers w:val="0"/>
        <w:shd w:val="clear" w:fill="ECECEC"/>
        <w:spacing w:before="0" w:beforeAutospacing="1" w:after="0" w:afterAutospacing="0" w:line="240" w:lineRule="auto"/>
        <w:ind w:left="0" w:right="0" w:firstLine="0"/>
        <w:jc w:val="left"/>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i w:val="0"/>
          <w:iCs w:val="0"/>
          <w:caps w:val="0"/>
          <w:color w:val="auto"/>
          <w:spacing w:val="0"/>
          <w:kern w:val="0"/>
          <w:sz w:val="24"/>
          <w:szCs w:val="24"/>
          <w:shd w:val="clear" w:fill="ECECEC"/>
          <w:lang w:val="en-US" w:eastAsia="zh-CN" w:bidi="ar"/>
        </w:rPr>
        <w:t>}</w:t>
      </w:r>
    </w:p>
    <w:p>
      <w:pPr>
        <w:keepNext w:val="0"/>
        <w:keepLines w:val="0"/>
        <w:widowControl/>
        <w:suppressLineNumbers w:val="0"/>
        <w:shd w:val="clear" w:fill="ECECEC"/>
        <w:spacing w:before="0" w:beforeAutospacing="1" w:after="0" w:afterAutospacing="0" w:line="240" w:lineRule="auto"/>
        <w:ind w:left="0" w:right="0" w:firstLine="0"/>
        <w:jc w:val="left"/>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i w:val="0"/>
          <w:iCs w:val="0"/>
          <w:caps w:val="0"/>
          <w:color w:val="auto"/>
          <w:spacing w:val="0"/>
          <w:kern w:val="0"/>
          <w:sz w:val="24"/>
          <w:szCs w:val="24"/>
          <w:shd w:val="clear" w:fill="ECECEC"/>
          <w:lang w:val="en-US" w:eastAsia="zh-CN" w:bidi="ar"/>
        </w:rPr>
        <w:t>}</w:t>
      </w:r>
    </w:p>
    <w:p>
      <w:pPr>
        <w:keepNext w:val="0"/>
        <w:keepLines w:val="0"/>
        <w:widowControl/>
        <w:suppressLineNumbers w:val="0"/>
        <w:shd w:val="clear" w:fill="ECECEC"/>
        <w:spacing w:before="0" w:beforeAutospacing="1" w:after="0" w:afterAutospacing="0" w:line="240" w:lineRule="auto"/>
        <w:ind w:left="0" w:right="0" w:firstLine="0"/>
        <w:jc w:val="left"/>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b/>
          <w:bCs/>
          <w:i w:val="0"/>
          <w:iCs w:val="0"/>
          <w:caps w:val="0"/>
          <w:color w:val="auto"/>
          <w:spacing w:val="0"/>
          <w:kern w:val="0"/>
          <w:sz w:val="24"/>
          <w:szCs w:val="24"/>
          <w:shd w:val="clear" w:fill="ECECEC"/>
          <w:lang w:val="en-US" w:eastAsia="zh-CN" w:bidi="ar"/>
        </w:rPr>
        <w:t>void </w:t>
      </w:r>
      <w:r>
        <w:rPr>
          <w:rFonts w:hint="default" w:ascii="Times New Roman" w:hAnsi="Times New Roman" w:eastAsia="sans-serif" w:cs="Times New Roman"/>
          <w:i w:val="0"/>
          <w:iCs w:val="0"/>
          <w:caps w:val="0"/>
          <w:color w:val="auto"/>
          <w:spacing w:val="0"/>
          <w:kern w:val="0"/>
          <w:sz w:val="24"/>
          <w:szCs w:val="24"/>
          <w:shd w:val="clear" w:fill="ECECEC"/>
          <w:lang w:val="en-US" w:eastAsia="zh-CN" w:bidi="ar"/>
        </w:rPr>
        <w:t>explore()</w:t>
      </w:r>
    </w:p>
    <w:p>
      <w:pPr>
        <w:keepNext w:val="0"/>
        <w:keepLines w:val="0"/>
        <w:widowControl/>
        <w:suppressLineNumbers w:val="0"/>
        <w:shd w:val="clear" w:fill="ECECEC"/>
        <w:spacing w:before="0" w:beforeAutospacing="1" w:after="0" w:afterAutospacing="0" w:line="240" w:lineRule="auto"/>
        <w:ind w:left="0" w:right="0" w:firstLine="0"/>
        <w:jc w:val="left"/>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i w:val="0"/>
          <w:iCs w:val="0"/>
          <w:caps w:val="0"/>
          <w:color w:val="auto"/>
          <w:spacing w:val="0"/>
          <w:kern w:val="0"/>
          <w:sz w:val="24"/>
          <w:szCs w:val="24"/>
          <w:shd w:val="clear" w:fill="ECECEC"/>
          <w:lang w:val="en-US" w:eastAsia="zh-CN" w:bidi="ar"/>
        </w:rPr>
        <w:t>{</w:t>
      </w:r>
    </w:p>
    <w:p>
      <w:pPr>
        <w:keepNext w:val="0"/>
        <w:keepLines w:val="0"/>
        <w:widowControl/>
        <w:suppressLineNumbers w:val="0"/>
        <w:shd w:val="clear" w:fill="ECECEC"/>
        <w:spacing w:before="0" w:beforeAutospacing="1" w:after="0" w:afterAutospacing="0" w:line="240" w:lineRule="auto"/>
        <w:ind w:left="0" w:right="0" w:firstLine="0"/>
        <w:jc w:val="left"/>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i w:val="0"/>
          <w:iCs w:val="0"/>
          <w:caps w:val="0"/>
          <w:color w:val="auto"/>
          <w:spacing w:val="0"/>
          <w:kern w:val="0"/>
          <w:sz w:val="24"/>
          <w:szCs w:val="24"/>
          <w:shd w:val="clear" w:fill="ECECEC"/>
          <w:lang w:val="en-US" w:eastAsia="zh-CN" w:bidi="ar"/>
        </w:rPr>
        <w:t>i=1;</w:t>
      </w:r>
    </w:p>
    <w:p>
      <w:pPr>
        <w:keepNext w:val="0"/>
        <w:keepLines w:val="0"/>
        <w:widowControl/>
        <w:suppressLineNumbers w:val="0"/>
        <w:shd w:val="clear" w:fill="ECECEC"/>
        <w:spacing w:before="0" w:beforeAutospacing="1" w:after="0" w:afterAutospacing="0" w:line="240" w:lineRule="auto"/>
        <w:ind w:left="0" w:right="0" w:firstLine="0"/>
        <w:jc w:val="left"/>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b/>
          <w:bCs/>
          <w:i w:val="0"/>
          <w:iCs w:val="0"/>
          <w:caps w:val="0"/>
          <w:color w:val="auto"/>
          <w:spacing w:val="0"/>
          <w:kern w:val="0"/>
          <w:sz w:val="24"/>
          <w:szCs w:val="24"/>
          <w:shd w:val="clear" w:fill="ECECEC"/>
          <w:lang w:val="en-US" w:eastAsia="zh-CN" w:bidi="ar"/>
        </w:rPr>
        <w:t>while</w:t>
      </w:r>
      <w:r>
        <w:rPr>
          <w:rFonts w:hint="default" w:ascii="Times New Roman" w:hAnsi="Times New Roman" w:eastAsia="sans-serif" w:cs="Times New Roman"/>
          <w:i w:val="0"/>
          <w:iCs w:val="0"/>
          <w:caps w:val="0"/>
          <w:color w:val="auto"/>
          <w:spacing w:val="0"/>
          <w:kern w:val="0"/>
          <w:sz w:val="24"/>
          <w:szCs w:val="24"/>
          <w:shd w:val="clear" w:fill="ECECEC"/>
          <w:lang w:val="en-US" w:eastAsia="zh-CN" w:bidi="ar"/>
        </w:rPr>
        <w:t>(k[i].op!='\0')</w:t>
      </w:r>
    </w:p>
    <w:p>
      <w:pPr>
        <w:keepNext w:val="0"/>
        <w:keepLines w:val="0"/>
        <w:widowControl/>
        <w:suppressLineNumbers w:val="0"/>
        <w:shd w:val="clear" w:fill="ECECEC"/>
        <w:spacing w:before="0" w:beforeAutospacing="1" w:after="0" w:afterAutospacing="0" w:line="240" w:lineRule="auto"/>
        <w:ind w:left="0" w:right="0" w:firstLine="0"/>
        <w:jc w:val="left"/>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i w:val="0"/>
          <w:iCs w:val="0"/>
          <w:caps w:val="0"/>
          <w:color w:val="auto"/>
          <w:spacing w:val="0"/>
          <w:kern w:val="0"/>
          <w:sz w:val="24"/>
          <w:szCs w:val="24"/>
          <w:shd w:val="clear" w:fill="ECECEC"/>
          <w:lang w:val="en-US" w:eastAsia="zh-CN" w:bidi="ar"/>
        </w:rPr>
        <w:t>{</w:t>
      </w:r>
    </w:p>
    <w:p>
      <w:pPr>
        <w:keepNext w:val="0"/>
        <w:keepLines w:val="0"/>
        <w:widowControl/>
        <w:suppressLineNumbers w:val="0"/>
        <w:shd w:val="clear" w:fill="ECECEC"/>
        <w:spacing w:before="0" w:beforeAutospacing="1" w:after="0" w:afterAutospacing="0" w:line="240" w:lineRule="auto"/>
        <w:ind w:left="0" w:right="0" w:firstLine="0"/>
        <w:jc w:val="left"/>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i w:val="0"/>
          <w:iCs w:val="0"/>
          <w:caps w:val="0"/>
          <w:color w:val="auto"/>
          <w:spacing w:val="0"/>
          <w:kern w:val="0"/>
          <w:sz w:val="24"/>
          <w:szCs w:val="24"/>
          <w:shd w:val="clear" w:fill="ECECEC"/>
          <w:lang w:val="en-US" w:eastAsia="zh-CN" w:bidi="ar"/>
        </w:rPr>
        <w:t>fleft(k[i].pos);</w:t>
      </w:r>
    </w:p>
    <w:p>
      <w:pPr>
        <w:keepNext w:val="0"/>
        <w:keepLines w:val="0"/>
        <w:widowControl/>
        <w:suppressLineNumbers w:val="0"/>
        <w:shd w:val="clear" w:fill="ECECEC"/>
        <w:spacing w:before="0" w:beforeAutospacing="1" w:after="0" w:afterAutospacing="0" w:line="240" w:lineRule="auto"/>
        <w:ind w:left="0" w:right="0" w:firstLine="0"/>
        <w:jc w:val="left"/>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i w:val="0"/>
          <w:iCs w:val="0"/>
          <w:caps w:val="0"/>
          <w:color w:val="auto"/>
          <w:spacing w:val="0"/>
          <w:kern w:val="0"/>
          <w:sz w:val="24"/>
          <w:szCs w:val="24"/>
          <w:shd w:val="clear" w:fill="ECECEC"/>
          <w:lang w:val="en-US" w:eastAsia="zh-CN" w:bidi="ar"/>
        </w:rPr>
        <w:t>fright(k[i].pos);</w:t>
      </w:r>
    </w:p>
    <w:p>
      <w:pPr>
        <w:keepNext w:val="0"/>
        <w:keepLines w:val="0"/>
        <w:widowControl/>
        <w:suppressLineNumbers w:val="0"/>
        <w:shd w:val="clear" w:fill="ECECEC"/>
        <w:spacing w:before="0" w:beforeAutospacing="1" w:after="0" w:afterAutospacing="0" w:line="240" w:lineRule="auto"/>
        <w:ind w:left="0" w:right="0" w:firstLine="0"/>
        <w:jc w:val="left"/>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i w:val="0"/>
          <w:iCs w:val="0"/>
          <w:caps w:val="0"/>
          <w:color w:val="auto"/>
          <w:spacing w:val="0"/>
          <w:kern w:val="0"/>
          <w:sz w:val="24"/>
          <w:szCs w:val="24"/>
          <w:shd w:val="clear" w:fill="ECECEC"/>
          <w:lang w:val="en-US" w:eastAsia="zh-CN" w:bidi="ar"/>
        </w:rPr>
        <w:t>str[k[i].pos]=tmpch--;</w:t>
      </w:r>
    </w:p>
    <w:p>
      <w:pPr>
        <w:keepNext w:val="0"/>
        <w:keepLines w:val="0"/>
        <w:widowControl/>
        <w:suppressLineNumbers w:val="0"/>
        <w:shd w:val="clear" w:fill="ECECEC"/>
        <w:spacing w:before="0" w:beforeAutospacing="1" w:after="0" w:afterAutospacing="0" w:line="240" w:lineRule="auto"/>
        <w:ind w:left="0" w:right="0" w:firstLine="0"/>
        <w:jc w:val="left"/>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i w:val="0"/>
          <w:iCs w:val="0"/>
          <w:caps w:val="0"/>
          <w:color w:val="auto"/>
          <w:spacing w:val="0"/>
          <w:kern w:val="0"/>
          <w:sz w:val="24"/>
          <w:szCs w:val="24"/>
          <w:shd w:val="clear" w:fill="ECECEC"/>
          <w:lang w:val="en-US" w:eastAsia="zh-CN" w:bidi="ar"/>
        </w:rPr>
        <w:t>printf("\t%c := %s%c%s\t\t",str[k[i].pos],left,k[i].op,right);</w:t>
      </w:r>
    </w:p>
    <w:p>
      <w:pPr>
        <w:keepNext w:val="0"/>
        <w:keepLines w:val="0"/>
        <w:widowControl/>
        <w:suppressLineNumbers w:val="0"/>
        <w:shd w:val="clear" w:fill="ECECEC"/>
        <w:spacing w:before="0" w:beforeAutospacing="1" w:after="0" w:afterAutospacing="0" w:line="240" w:lineRule="auto"/>
        <w:ind w:left="0" w:right="0" w:firstLine="0"/>
        <w:jc w:val="left"/>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i w:val="0"/>
          <w:iCs w:val="0"/>
          <w:caps w:val="0"/>
          <w:color w:val="auto"/>
          <w:spacing w:val="0"/>
          <w:kern w:val="0"/>
          <w:sz w:val="24"/>
          <w:szCs w:val="24"/>
          <w:shd w:val="clear" w:fill="ECECEC"/>
          <w:lang w:val="en-US" w:eastAsia="zh-CN" w:bidi="ar"/>
        </w:rPr>
        <w:t>printf("\n");</w:t>
      </w:r>
    </w:p>
    <w:p>
      <w:pPr>
        <w:keepNext w:val="0"/>
        <w:keepLines w:val="0"/>
        <w:widowControl/>
        <w:suppressLineNumbers w:val="0"/>
        <w:shd w:val="clear" w:fill="ECECEC"/>
        <w:spacing w:before="0" w:beforeAutospacing="1" w:after="0" w:afterAutospacing="0" w:line="240" w:lineRule="auto"/>
        <w:ind w:left="0" w:right="0" w:firstLine="0"/>
        <w:jc w:val="left"/>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i w:val="0"/>
          <w:iCs w:val="0"/>
          <w:caps w:val="0"/>
          <w:color w:val="auto"/>
          <w:spacing w:val="0"/>
          <w:kern w:val="0"/>
          <w:sz w:val="24"/>
          <w:szCs w:val="24"/>
          <w:shd w:val="clear" w:fill="ECECEC"/>
          <w:lang w:val="en-US" w:eastAsia="zh-CN" w:bidi="ar"/>
        </w:rPr>
        <w:t>i++;</w:t>
      </w:r>
    </w:p>
    <w:p>
      <w:pPr>
        <w:keepNext w:val="0"/>
        <w:keepLines w:val="0"/>
        <w:widowControl/>
        <w:suppressLineNumbers w:val="0"/>
        <w:shd w:val="clear" w:fill="ECECEC"/>
        <w:spacing w:before="0" w:beforeAutospacing="1" w:after="0" w:afterAutospacing="0" w:line="240" w:lineRule="auto"/>
        <w:ind w:left="0" w:right="0" w:firstLine="0"/>
        <w:jc w:val="left"/>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i w:val="0"/>
          <w:iCs w:val="0"/>
          <w:caps w:val="0"/>
          <w:color w:val="auto"/>
          <w:spacing w:val="0"/>
          <w:kern w:val="0"/>
          <w:sz w:val="24"/>
          <w:szCs w:val="24"/>
          <w:shd w:val="clear" w:fill="ECECEC"/>
          <w:lang w:val="en-US" w:eastAsia="zh-CN" w:bidi="ar"/>
        </w:rPr>
        <w:t>}</w:t>
      </w:r>
    </w:p>
    <w:p>
      <w:pPr>
        <w:keepNext w:val="0"/>
        <w:keepLines w:val="0"/>
        <w:widowControl/>
        <w:suppressLineNumbers w:val="0"/>
        <w:shd w:val="clear" w:fill="ECECEC"/>
        <w:spacing w:before="0" w:beforeAutospacing="1" w:after="0" w:afterAutospacing="0" w:line="240" w:lineRule="auto"/>
        <w:ind w:left="0" w:right="0" w:firstLine="0"/>
        <w:jc w:val="left"/>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i w:val="0"/>
          <w:iCs w:val="0"/>
          <w:caps w:val="0"/>
          <w:color w:val="auto"/>
          <w:spacing w:val="0"/>
          <w:kern w:val="0"/>
          <w:sz w:val="24"/>
          <w:szCs w:val="24"/>
          <w:shd w:val="clear" w:fill="ECECEC"/>
          <w:lang w:val="en-US" w:eastAsia="zh-CN" w:bidi="ar"/>
        </w:rPr>
        <w:t>fright(-1);</w:t>
      </w:r>
    </w:p>
    <w:p>
      <w:pPr>
        <w:keepNext w:val="0"/>
        <w:keepLines w:val="0"/>
        <w:widowControl/>
        <w:suppressLineNumbers w:val="0"/>
        <w:shd w:val="clear" w:fill="ECECEC"/>
        <w:spacing w:before="0" w:beforeAutospacing="1" w:after="0" w:afterAutospacing="0" w:line="240" w:lineRule="auto"/>
        <w:ind w:left="0" w:right="0" w:firstLine="0"/>
        <w:jc w:val="left"/>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b/>
          <w:bCs/>
          <w:i w:val="0"/>
          <w:iCs w:val="0"/>
          <w:caps w:val="0"/>
          <w:color w:val="auto"/>
          <w:spacing w:val="0"/>
          <w:kern w:val="0"/>
          <w:sz w:val="24"/>
          <w:szCs w:val="24"/>
          <w:shd w:val="clear" w:fill="ECECEC"/>
          <w:lang w:val="en-US" w:eastAsia="zh-CN" w:bidi="ar"/>
        </w:rPr>
        <w:t>if</w:t>
      </w:r>
      <w:r>
        <w:rPr>
          <w:rFonts w:hint="default" w:ascii="Times New Roman" w:hAnsi="Times New Roman" w:eastAsia="sans-serif" w:cs="Times New Roman"/>
          <w:i w:val="0"/>
          <w:iCs w:val="0"/>
          <w:caps w:val="0"/>
          <w:color w:val="auto"/>
          <w:spacing w:val="0"/>
          <w:kern w:val="0"/>
          <w:sz w:val="24"/>
          <w:szCs w:val="24"/>
          <w:shd w:val="clear" w:fill="ECECEC"/>
          <w:lang w:val="en-US" w:eastAsia="zh-CN" w:bidi="ar"/>
        </w:rPr>
        <w:t>(no==0)</w:t>
      </w:r>
    </w:p>
    <w:p>
      <w:pPr>
        <w:keepNext w:val="0"/>
        <w:keepLines w:val="0"/>
        <w:widowControl/>
        <w:suppressLineNumbers w:val="0"/>
        <w:shd w:val="clear" w:fill="ECECEC"/>
        <w:spacing w:before="0" w:beforeAutospacing="1" w:after="0" w:afterAutospacing="0" w:line="240" w:lineRule="auto"/>
        <w:ind w:left="0" w:right="0" w:firstLine="0"/>
        <w:jc w:val="left"/>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i w:val="0"/>
          <w:iCs w:val="0"/>
          <w:caps w:val="0"/>
          <w:color w:val="auto"/>
          <w:spacing w:val="0"/>
          <w:kern w:val="0"/>
          <w:sz w:val="24"/>
          <w:szCs w:val="24"/>
          <w:shd w:val="clear" w:fill="ECECEC"/>
          <w:lang w:val="en-US" w:eastAsia="zh-CN" w:bidi="ar"/>
        </w:rPr>
        <w:t>{</w:t>
      </w:r>
    </w:p>
    <w:p>
      <w:pPr>
        <w:keepNext w:val="0"/>
        <w:keepLines w:val="0"/>
        <w:widowControl/>
        <w:suppressLineNumbers w:val="0"/>
        <w:shd w:val="clear" w:fill="ECECEC"/>
        <w:spacing w:before="0" w:beforeAutospacing="1" w:after="0" w:afterAutospacing="0" w:line="240" w:lineRule="auto"/>
        <w:ind w:left="0" w:right="0" w:firstLine="0"/>
        <w:jc w:val="left"/>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i w:val="0"/>
          <w:iCs w:val="0"/>
          <w:caps w:val="0"/>
          <w:color w:val="auto"/>
          <w:spacing w:val="0"/>
          <w:kern w:val="0"/>
          <w:sz w:val="24"/>
          <w:szCs w:val="24"/>
          <w:shd w:val="clear" w:fill="ECECEC"/>
          <w:lang w:val="en-US" w:eastAsia="zh-CN" w:bidi="ar"/>
        </w:rPr>
        <w:t>fleft(strlen(str));</w:t>
      </w:r>
    </w:p>
    <w:p>
      <w:pPr>
        <w:keepNext w:val="0"/>
        <w:keepLines w:val="0"/>
        <w:widowControl/>
        <w:suppressLineNumbers w:val="0"/>
        <w:shd w:val="clear" w:fill="ECECEC"/>
        <w:spacing w:before="0" w:beforeAutospacing="1" w:after="0" w:afterAutospacing="0" w:line="240" w:lineRule="auto"/>
        <w:ind w:left="0" w:right="0" w:firstLine="0"/>
        <w:jc w:val="left"/>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i w:val="0"/>
          <w:iCs w:val="0"/>
          <w:caps w:val="0"/>
          <w:color w:val="auto"/>
          <w:spacing w:val="0"/>
          <w:kern w:val="0"/>
          <w:sz w:val="24"/>
          <w:szCs w:val="24"/>
          <w:shd w:val="clear" w:fill="ECECEC"/>
          <w:lang w:val="en-US" w:eastAsia="zh-CN" w:bidi="ar"/>
        </w:rPr>
        <w:t>printf("\t%s := %s",right,left);</w:t>
      </w:r>
    </w:p>
    <w:p>
      <w:pPr>
        <w:keepNext w:val="0"/>
        <w:keepLines w:val="0"/>
        <w:widowControl/>
        <w:suppressLineNumbers w:val="0"/>
        <w:shd w:val="clear" w:fill="ECECEC"/>
        <w:spacing w:before="0" w:beforeAutospacing="1" w:after="0" w:afterAutospacing="0" w:line="240" w:lineRule="auto"/>
        <w:ind w:left="0" w:right="0" w:firstLine="0"/>
        <w:jc w:val="left"/>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i w:val="0"/>
          <w:iCs w:val="0"/>
          <w:caps w:val="0"/>
          <w:color w:val="auto"/>
          <w:spacing w:val="0"/>
          <w:kern w:val="0"/>
          <w:sz w:val="24"/>
          <w:szCs w:val="24"/>
          <w:shd w:val="clear" w:fill="ECECEC"/>
          <w:lang w:val="en-US" w:eastAsia="zh-CN" w:bidi="ar"/>
        </w:rPr>
        <w:t>getch();</w:t>
      </w:r>
    </w:p>
    <w:p>
      <w:pPr>
        <w:keepNext w:val="0"/>
        <w:keepLines w:val="0"/>
        <w:widowControl/>
        <w:suppressLineNumbers w:val="0"/>
        <w:shd w:val="clear" w:fill="ECECEC"/>
        <w:spacing w:before="0" w:beforeAutospacing="1" w:after="0" w:afterAutospacing="0" w:line="240" w:lineRule="auto"/>
        <w:ind w:left="0" w:right="0" w:firstLine="0"/>
        <w:jc w:val="left"/>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i w:val="0"/>
          <w:iCs w:val="0"/>
          <w:caps w:val="0"/>
          <w:color w:val="auto"/>
          <w:spacing w:val="0"/>
          <w:kern w:val="0"/>
          <w:sz w:val="24"/>
          <w:szCs w:val="24"/>
          <w:shd w:val="clear" w:fill="ECECEC"/>
          <w:lang w:val="en-US" w:eastAsia="zh-CN" w:bidi="ar"/>
        </w:rPr>
        <w:t>exit(0);</w:t>
      </w:r>
    </w:p>
    <w:p>
      <w:pPr>
        <w:keepNext w:val="0"/>
        <w:keepLines w:val="0"/>
        <w:widowControl/>
        <w:suppressLineNumbers w:val="0"/>
        <w:shd w:val="clear" w:fill="ECECEC"/>
        <w:spacing w:before="0" w:beforeAutospacing="1" w:after="0" w:afterAutospacing="0" w:line="240" w:lineRule="auto"/>
        <w:ind w:left="0" w:right="0" w:firstLine="0"/>
        <w:jc w:val="left"/>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i w:val="0"/>
          <w:iCs w:val="0"/>
          <w:caps w:val="0"/>
          <w:color w:val="auto"/>
          <w:spacing w:val="0"/>
          <w:kern w:val="0"/>
          <w:sz w:val="24"/>
          <w:szCs w:val="24"/>
          <w:shd w:val="clear" w:fill="ECECEC"/>
          <w:lang w:val="en-US" w:eastAsia="zh-CN" w:bidi="ar"/>
        </w:rPr>
        <w:t>}</w:t>
      </w:r>
    </w:p>
    <w:p>
      <w:pPr>
        <w:keepNext w:val="0"/>
        <w:keepLines w:val="0"/>
        <w:widowControl/>
        <w:suppressLineNumbers w:val="0"/>
        <w:shd w:val="clear" w:fill="ECECEC"/>
        <w:spacing w:before="0" w:beforeAutospacing="1" w:after="0" w:afterAutospacing="0" w:line="240" w:lineRule="auto"/>
        <w:ind w:left="0" w:right="0" w:firstLine="0"/>
        <w:jc w:val="left"/>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i w:val="0"/>
          <w:iCs w:val="0"/>
          <w:caps w:val="0"/>
          <w:color w:val="auto"/>
          <w:spacing w:val="0"/>
          <w:kern w:val="0"/>
          <w:sz w:val="24"/>
          <w:szCs w:val="24"/>
          <w:shd w:val="clear" w:fill="ECECEC"/>
          <w:lang w:val="en-US" w:eastAsia="zh-CN" w:bidi="ar"/>
        </w:rPr>
        <w:t>printf("\t%s := %c",right,str[k[--i].pos]);</w:t>
      </w:r>
    </w:p>
    <w:p>
      <w:pPr>
        <w:keepNext w:val="0"/>
        <w:keepLines w:val="0"/>
        <w:widowControl/>
        <w:suppressLineNumbers w:val="0"/>
        <w:shd w:val="clear" w:fill="ECECEC"/>
        <w:spacing w:before="0" w:beforeAutospacing="1" w:after="0" w:afterAutospacing="0" w:line="240" w:lineRule="auto"/>
        <w:ind w:left="0" w:right="0" w:firstLine="0"/>
        <w:jc w:val="left"/>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i w:val="0"/>
          <w:iCs w:val="0"/>
          <w:caps w:val="0"/>
          <w:color w:val="auto"/>
          <w:spacing w:val="0"/>
          <w:kern w:val="0"/>
          <w:sz w:val="24"/>
          <w:szCs w:val="24"/>
          <w:shd w:val="clear" w:fill="ECECEC"/>
          <w:lang w:val="en-US" w:eastAsia="zh-CN" w:bidi="ar"/>
        </w:rPr>
        <w:t>getch();</w:t>
      </w:r>
    </w:p>
    <w:p>
      <w:pPr>
        <w:keepNext w:val="0"/>
        <w:keepLines w:val="0"/>
        <w:widowControl/>
        <w:suppressLineNumbers w:val="0"/>
        <w:shd w:val="clear" w:fill="ECECEC"/>
        <w:spacing w:before="0" w:beforeAutospacing="1" w:after="0" w:afterAutospacing="0" w:line="240" w:lineRule="auto"/>
        <w:ind w:left="0" w:right="0" w:firstLine="0"/>
        <w:jc w:val="left"/>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i w:val="0"/>
          <w:iCs w:val="0"/>
          <w:caps w:val="0"/>
          <w:color w:val="auto"/>
          <w:spacing w:val="0"/>
          <w:kern w:val="0"/>
          <w:sz w:val="24"/>
          <w:szCs w:val="24"/>
          <w:shd w:val="clear" w:fill="ECECEC"/>
          <w:lang w:val="en-US" w:eastAsia="zh-CN" w:bidi="ar"/>
        </w:rPr>
        <w:t>}</w:t>
      </w:r>
    </w:p>
    <w:p>
      <w:pPr>
        <w:keepNext w:val="0"/>
        <w:keepLines w:val="0"/>
        <w:widowControl/>
        <w:suppressLineNumbers w:val="0"/>
        <w:shd w:val="clear" w:fill="ECECEC"/>
        <w:spacing w:before="0" w:beforeAutospacing="1" w:after="0" w:afterAutospacing="0" w:line="240" w:lineRule="auto"/>
        <w:ind w:left="0" w:right="0" w:firstLine="0"/>
        <w:jc w:val="left"/>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b/>
          <w:bCs/>
          <w:i w:val="0"/>
          <w:iCs w:val="0"/>
          <w:caps w:val="0"/>
          <w:color w:val="auto"/>
          <w:spacing w:val="0"/>
          <w:kern w:val="0"/>
          <w:sz w:val="24"/>
          <w:szCs w:val="24"/>
          <w:shd w:val="clear" w:fill="ECECEC"/>
          <w:lang w:val="en-US" w:eastAsia="zh-CN" w:bidi="ar"/>
        </w:rPr>
        <w:t>void </w:t>
      </w:r>
      <w:r>
        <w:rPr>
          <w:rFonts w:hint="default" w:ascii="Times New Roman" w:hAnsi="Times New Roman" w:eastAsia="sans-serif" w:cs="Times New Roman"/>
          <w:i w:val="0"/>
          <w:iCs w:val="0"/>
          <w:caps w:val="0"/>
          <w:color w:val="auto"/>
          <w:spacing w:val="0"/>
          <w:kern w:val="0"/>
          <w:sz w:val="24"/>
          <w:szCs w:val="24"/>
          <w:shd w:val="clear" w:fill="ECECEC"/>
          <w:lang w:val="en-US" w:eastAsia="zh-CN" w:bidi="ar"/>
        </w:rPr>
        <w:t>fleft(</w:t>
      </w:r>
      <w:r>
        <w:rPr>
          <w:rFonts w:hint="default" w:ascii="Times New Roman" w:hAnsi="Times New Roman" w:eastAsia="sans-serif" w:cs="Times New Roman"/>
          <w:b/>
          <w:bCs/>
          <w:i w:val="0"/>
          <w:iCs w:val="0"/>
          <w:caps w:val="0"/>
          <w:color w:val="auto"/>
          <w:spacing w:val="0"/>
          <w:kern w:val="0"/>
          <w:sz w:val="24"/>
          <w:szCs w:val="24"/>
          <w:shd w:val="clear" w:fill="ECECEC"/>
          <w:lang w:val="en-US" w:eastAsia="zh-CN" w:bidi="ar"/>
        </w:rPr>
        <w:t>int </w:t>
      </w:r>
      <w:r>
        <w:rPr>
          <w:rFonts w:hint="default" w:ascii="Times New Roman" w:hAnsi="Times New Roman" w:eastAsia="sans-serif" w:cs="Times New Roman"/>
          <w:i w:val="0"/>
          <w:iCs w:val="0"/>
          <w:caps w:val="0"/>
          <w:color w:val="auto"/>
          <w:spacing w:val="0"/>
          <w:kern w:val="0"/>
          <w:sz w:val="24"/>
          <w:szCs w:val="24"/>
          <w:shd w:val="clear" w:fill="ECECEC"/>
          <w:lang w:val="en-US" w:eastAsia="zh-CN" w:bidi="ar"/>
        </w:rPr>
        <w:t>x)</w:t>
      </w:r>
    </w:p>
    <w:p>
      <w:pPr>
        <w:keepNext w:val="0"/>
        <w:keepLines w:val="0"/>
        <w:widowControl/>
        <w:suppressLineNumbers w:val="0"/>
        <w:shd w:val="clear" w:fill="ECECEC"/>
        <w:spacing w:before="0" w:beforeAutospacing="1" w:after="0" w:afterAutospacing="0" w:line="240" w:lineRule="auto"/>
        <w:ind w:left="0" w:right="0" w:firstLine="0"/>
        <w:jc w:val="left"/>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i w:val="0"/>
          <w:iCs w:val="0"/>
          <w:caps w:val="0"/>
          <w:color w:val="auto"/>
          <w:spacing w:val="0"/>
          <w:kern w:val="0"/>
          <w:sz w:val="24"/>
          <w:szCs w:val="24"/>
          <w:shd w:val="clear" w:fill="ECECEC"/>
          <w:lang w:val="en-US" w:eastAsia="zh-CN" w:bidi="ar"/>
        </w:rPr>
        <w:t>{</w:t>
      </w:r>
    </w:p>
    <w:p>
      <w:pPr>
        <w:keepNext w:val="0"/>
        <w:keepLines w:val="0"/>
        <w:widowControl/>
        <w:suppressLineNumbers w:val="0"/>
        <w:shd w:val="clear" w:fill="ECECEC"/>
        <w:spacing w:before="0" w:beforeAutospacing="1" w:after="0" w:afterAutospacing="0" w:line="240" w:lineRule="auto"/>
        <w:ind w:left="0" w:right="0" w:firstLine="0"/>
        <w:jc w:val="left"/>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b/>
          <w:bCs/>
          <w:i w:val="0"/>
          <w:iCs w:val="0"/>
          <w:caps w:val="0"/>
          <w:color w:val="auto"/>
          <w:spacing w:val="0"/>
          <w:kern w:val="0"/>
          <w:sz w:val="24"/>
          <w:szCs w:val="24"/>
          <w:shd w:val="clear" w:fill="ECECEC"/>
          <w:lang w:val="en-US" w:eastAsia="zh-CN" w:bidi="ar"/>
        </w:rPr>
        <w:t>int </w:t>
      </w:r>
      <w:r>
        <w:rPr>
          <w:rFonts w:hint="default" w:ascii="Times New Roman" w:hAnsi="Times New Roman" w:eastAsia="sans-serif" w:cs="Times New Roman"/>
          <w:i w:val="0"/>
          <w:iCs w:val="0"/>
          <w:caps w:val="0"/>
          <w:color w:val="auto"/>
          <w:spacing w:val="0"/>
          <w:kern w:val="0"/>
          <w:sz w:val="24"/>
          <w:szCs w:val="24"/>
          <w:shd w:val="clear" w:fill="ECECEC"/>
          <w:lang w:val="en-US" w:eastAsia="zh-CN" w:bidi="ar"/>
        </w:rPr>
        <w:t>w=0,flag=0;</w:t>
      </w:r>
    </w:p>
    <w:p>
      <w:pPr>
        <w:keepNext w:val="0"/>
        <w:keepLines w:val="0"/>
        <w:widowControl/>
        <w:suppressLineNumbers w:val="0"/>
        <w:shd w:val="clear" w:fill="ECECEC"/>
        <w:spacing w:before="0" w:beforeAutospacing="1" w:after="0" w:afterAutospacing="0" w:line="240" w:lineRule="auto"/>
        <w:ind w:left="0" w:right="0" w:firstLine="0"/>
        <w:jc w:val="left"/>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i w:val="0"/>
          <w:iCs w:val="0"/>
          <w:caps w:val="0"/>
          <w:color w:val="auto"/>
          <w:spacing w:val="0"/>
          <w:kern w:val="0"/>
          <w:sz w:val="24"/>
          <w:szCs w:val="24"/>
          <w:shd w:val="clear" w:fill="ECECEC"/>
          <w:lang w:val="en-US" w:eastAsia="zh-CN" w:bidi="ar"/>
        </w:rPr>
        <w:t>x--;</w:t>
      </w:r>
    </w:p>
    <w:p>
      <w:pPr>
        <w:keepNext w:val="0"/>
        <w:keepLines w:val="0"/>
        <w:widowControl/>
        <w:suppressLineNumbers w:val="0"/>
        <w:shd w:val="clear" w:fill="ECECEC"/>
        <w:spacing w:before="0" w:beforeAutospacing="1" w:after="0" w:afterAutospacing="0" w:line="240" w:lineRule="auto"/>
        <w:ind w:left="0" w:right="0" w:firstLine="0"/>
        <w:jc w:val="left"/>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b/>
          <w:bCs/>
          <w:i w:val="0"/>
          <w:iCs w:val="0"/>
          <w:caps w:val="0"/>
          <w:color w:val="auto"/>
          <w:spacing w:val="0"/>
          <w:kern w:val="0"/>
          <w:sz w:val="24"/>
          <w:szCs w:val="24"/>
          <w:shd w:val="clear" w:fill="ECECEC"/>
          <w:lang w:val="en-US" w:eastAsia="zh-CN" w:bidi="ar"/>
        </w:rPr>
        <w:t>while</w:t>
      </w:r>
      <w:r>
        <w:rPr>
          <w:rFonts w:hint="default" w:ascii="Times New Roman" w:hAnsi="Times New Roman" w:eastAsia="sans-serif" w:cs="Times New Roman"/>
          <w:i w:val="0"/>
          <w:iCs w:val="0"/>
          <w:caps w:val="0"/>
          <w:color w:val="auto"/>
          <w:spacing w:val="0"/>
          <w:kern w:val="0"/>
          <w:sz w:val="24"/>
          <w:szCs w:val="24"/>
          <w:shd w:val="clear" w:fill="ECECEC"/>
          <w:lang w:val="en-US" w:eastAsia="zh-CN" w:bidi="ar"/>
        </w:rPr>
        <w:t>(x!= -1 &amp;&amp;str[x]!= '+' &amp;&amp;str[x]!='*'&amp;&amp;str[x]!='='&amp;&amp;str[x]!='\0'&amp;&amp;str[x]!='-'&amp;&amp;str[x]!='/'&amp;&amp;str[x]!=':')</w:t>
      </w:r>
    </w:p>
    <w:p>
      <w:pPr>
        <w:keepNext w:val="0"/>
        <w:keepLines w:val="0"/>
        <w:widowControl/>
        <w:suppressLineNumbers w:val="0"/>
        <w:shd w:val="clear" w:fill="ECECEC"/>
        <w:spacing w:before="0" w:beforeAutospacing="1" w:after="0" w:afterAutospacing="0" w:line="240" w:lineRule="auto"/>
        <w:ind w:left="0" w:right="0" w:firstLine="0"/>
        <w:jc w:val="left"/>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i w:val="0"/>
          <w:iCs w:val="0"/>
          <w:caps w:val="0"/>
          <w:color w:val="auto"/>
          <w:spacing w:val="0"/>
          <w:kern w:val="0"/>
          <w:sz w:val="24"/>
          <w:szCs w:val="24"/>
          <w:shd w:val="clear" w:fill="ECECEC"/>
          <w:lang w:val="en-US" w:eastAsia="zh-CN" w:bidi="ar"/>
        </w:rPr>
        <w:t>{</w:t>
      </w:r>
    </w:p>
    <w:p>
      <w:pPr>
        <w:keepNext w:val="0"/>
        <w:keepLines w:val="0"/>
        <w:widowControl/>
        <w:suppressLineNumbers w:val="0"/>
        <w:shd w:val="clear" w:fill="ECECEC"/>
        <w:spacing w:before="0" w:beforeAutospacing="1" w:after="0" w:afterAutospacing="0" w:line="240" w:lineRule="auto"/>
        <w:ind w:left="0" w:right="0" w:firstLine="0"/>
        <w:jc w:val="left"/>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b/>
          <w:bCs/>
          <w:i w:val="0"/>
          <w:iCs w:val="0"/>
          <w:caps w:val="0"/>
          <w:color w:val="auto"/>
          <w:spacing w:val="0"/>
          <w:kern w:val="0"/>
          <w:sz w:val="24"/>
          <w:szCs w:val="24"/>
          <w:shd w:val="clear" w:fill="ECECEC"/>
          <w:lang w:val="en-US" w:eastAsia="zh-CN" w:bidi="ar"/>
        </w:rPr>
        <w:t>if</w:t>
      </w:r>
      <w:r>
        <w:rPr>
          <w:rFonts w:hint="default" w:ascii="Times New Roman" w:hAnsi="Times New Roman" w:eastAsia="sans-serif" w:cs="Times New Roman"/>
          <w:i w:val="0"/>
          <w:iCs w:val="0"/>
          <w:caps w:val="0"/>
          <w:color w:val="auto"/>
          <w:spacing w:val="0"/>
          <w:kern w:val="0"/>
          <w:sz w:val="24"/>
          <w:szCs w:val="24"/>
          <w:shd w:val="clear" w:fill="ECECEC"/>
          <w:lang w:val="en-US" w:eastAsia="zh-CN" w:bidi="ar"/>
        </w:rPr>
        <w:t>(str[x]!='$'&amp;&amp; flag==0)</w:t>
      </w:r>
    </w:p>
    <w:p>
      <w:pPr>
        <w:keepNext w:val="0"/>
        <w:keepLines w:val="0"/>
        <w:widowControl/>
        <w:suppressLineNumbers w:val="0"/>
        <w:shd w:val="clear" w:fill="ECECEC"/>
        <w:spacing w:before="0" w:beforeAutospacing="1" w:after="0" w:afterAutospacing="0" w:line="240" w:lineRule="auto"/>
        <w:ind w:left="0" w:right="0" w:firstLine="0"/>
        <w:jc w:val="left"/>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i w:val="0"/>
          <w:iCs w:val="0"/>
          <w:caps w:val="0"/>
          <w:color w:val="auto"/>
          <w:spacing w:val="0"/>
          <w:kern w:val="0"/>
          <w:sz w:val="24"/>
          <w:szCs w:val="24"/>
          <w:shd w:val="clear" w:fill="ECECEC"/>
          <w:lang w:val="en-US" w:eastAsia="zh-CN" w:bidi="ar"/>
        </w:rPr>
        <w:t>{</w:t>
      </w:r>
    </w:p>
    <w:p>
      <w:pPr>
        <w:keepNext w:val="0"/>
        <w:keepLines w:val="0"/>
        <w:widowControl/>
        <w:suppressLineNumbers w:val="0"/>
        <w:shd w:val="clear" w:fill="ECECEC"/>
        <w:spacing w:before="0" w:beforeAutospacing="1" w:after="0" w:afterAutospacing="0" w:line="240" w:lineRule="auto"/>
        <w:ind w:left="0" w:right="0" w:firstLine="0"/>
        <w:jc w:val="left"/>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i w:val="0"/>
          <w:iCs w:val="0"/>
          <w:caps w:val="0"/>
          <w:color w:val="auto"/>
          <w:spacing w:val="0"/>
          <w:kern w:val="0"/>
          <w:sz w:val="24"/>
          <w:szCs w:val="24"/>
          <w:shd w:val="clear" w:fill="ECECEC"/>
          <w:lang w:val="en-US" w:eastAsia="zh-CN" w:bidi="ar"/>
        </w:rPr>
        <w:t>left[w++]=str[x];</w:t>
      </w:r>
    </w:p>
    <w:p>
      <w:pPr>
        <w:keepNext w:val="0"/>
        <w:keepLines w:val="0"/>
        <w:widowControl/>
        <w:suppressLineNumbers w:val="0"/>
        <w:shd w:val="clear" w:fill="ECECEC"/>
        <w:spacing w:before="0" w:beforeAutospacing="1" w:after="0" w:afterAutospacing="0" w:line="240" w:lineRule="auto"/>
        <w:ind w:left="0" w:right="0" w:firstLine="0"/>
        <w:jc w:val="left"/>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i w:val="0"/>
          <w:iCs w:val="0"/>
          <w:caps w:val="0"/>
          <w:color w:val="auto"/>
          <w:spacing w:val="0"/>
          <w:kern w:val="0"/>
          <w:sz w:val="24"/>
          <w:szCs w:val="24"/>
          <w:shd w:val="clear" w:fill="ECECEC"/>
          <w:lang w:val="en-US" w:eastAsia="zh-CN" w:bidi="ar"/>
        </w:rPr>
        <w:t>left[w]='\0';</w:t>
      </w:r>
    </w:p>
    <w:p>
      <w:pPr>
        <w:keepNext w:val="0"/>
        <w:keepLines w:val="0"/>
        <w:widowControl/>
        <w:suppressLineNumbers w:val="0"/>
        <w:shd w:val="clear" w:fill="ECECEC"/>
        <w:spacing w:before="0" w:beforeAutospacing="1" w:after="0" w:afterAutospacing="0" w:line="240" w:lineRule="auto"/>
        <w:ind w:left="0" w:right="0" w:firstLine="0"/>
        <w:jc w:val="left"/>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i w:val="0"/>
          <w:iCs w:val="0"/>
          <w:caps w:val="0"/>
          <w:color w:val="auto"/>
          <w:spacing w:val="0"/>
          <w:kern w:val="0"/>
          <w:sz w:val="24"/>
          <w:szCs w:val="24"/>
          <w:shd w:val="clear" w:fill="ECECEC"/>
          <w:lang w:val="en-US" w:eastAsia="zh-CN" w:bidi="ar"/>
        </w:rPr>
        <w:t>str[x]='$';</w:t>
      </w:r>
    </w:p>
    <w:p>
      <w:pPr>
        <w:keepNext w:val="0"/>
        <w:keepLines w:val="0"/>
        <w:widowControl/>
        <w:suppressLineNumbers w:val="0"/>
        <w:shd w:val="clear" w:fill="ECECEC"/>
        <w:spacing w:before="0" w:beforeAutospacing="1" w:after="0" w:afterAutospacing="0" w:line="240" w:lineRule="auto"/>
        <w:ind w:left="0" w:right="0" w:firstLine="0"/>
        <w:jc w:val="left"/>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i w:val="0"/>
          <w:iCs w:val="0"/>
          <w:caps w:val="0"/>
          <w:color w:val="auto"/>
          <w:spacing w:val="0"/>
          <w:kern w:val="0"/>
          <w:sz w:val="24"/>
          <w:szCs w:val="24"/>
          <w:shd w:val="clear" w:fill="ECECEC"/>
          <w:lang w:val="en-US" w:eastAsia="zh-CN" w:bidi="ar"/>
        </w:rPr>
        <w:t>flag=1;</w:t>
      </w:r>
    </w:p>
    <w:p>
      <w:pPr>
        <w:keepNext w:val="0"/>
        <w:keepLines w:val="0"/>
        <w:widowControl/>
        <w:suppressLineNumbers w:val="0"/>
        <w:shd w:val="clear" w:fill="ECECEC"/>
        <w:spacing w:before="0" w:beforeAutospacing="1" w:after="0" w:afterAutospacing="0" w:line="240" w:lineRule="auto"/>
        <w:ind w:left="0" w:right="0" w:firstLine="0"/>
        <w:jc w:val="left"/>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i w:val="0"/>
          <w:iCs w:val="0"/>
          <w:caps w:val="0"/>
          <w:color w:val="auto"/>
          <w:spacing w:val="0"/>
          <w:kern w:val="0"/>
          <w:sz w:val="24"/>
          <w:szCs w:val="24"/>
          <w:shd w:val="clear" w:fill="ECECEC"/>
          <w:lang w:val="en-US" w:eastAsia="zh-CN" w:bidi="ar"/>
        </w:rPr>
        <w:t>}</w:t>
      </w:r>
    </w:p>
    <w:p>
      <w:pPr>
        <w:keepNext w:val="0"/>
        <w:keepLines w:val="0"/>
        <w:widowControl/>
        <w:suppressLineNumbers w:val="0"/>
        <w:shd w:val="clear" w:fill="ECECEC"/>
        <w:spacing w:before="0" w:beforeAutospacing="1" w:after="0" w:afterAutospacing="0" w:line="240" w:lineRule="auto"/>
        <w:ind w:left="0" w:right="0" w:firstLine="0"/>
        <w:jc w:val="left"/>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i w:val="0"/>
          <w:iCs w:val="0"/>
          <w:caps w:val="0"/>
          <w:color w:val="auto"/>
          <w:spacing w:val="0"/>
          <w:kern w:val="0"/>
          <w:sz w:val="24"/>
          <w:szCs w:val="24"/>
          <w:shd w:val="clear" w:fill="ECECEC"/>
          <w:lang w:val="en-US" w:eastAsia="zh-CN" w:bidi="ar"/>
        </w:rPr>
        <w:t>x--;</w:t>
      </w:r>
    </w:p>
    <w:p>
      <w:pPr>
        <w:keepNext w:val="0"/>
        <w:keepLines w:val="0"/>
        <w:widowControl/>
        <w:suppressLineNumbers w:val="0"/>
        <w:shd w:val="clear" w:fill="ECECEC"/>
        <w:spacing w:before="0" w:beforeAutospacing="1" w:after="0" w:afterAutospacing="0" w:line="240" w:lineRule="auto"/>
        <w:ind w:left="0" w:right="0" w:firstLine="0"/>
        <w:jc w:val="left"/>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i w:val="0"/>
          <w:iCs w:val="0"/>
          <w:caps w:val="0"/>
          <w:color w:val="auto"/>
          <w:spacing w:val="0"/>
          <w:kern w:val="0"/>
          <w:sz w:val="24"/>
          <w:szCs w:val="24"/>
          <w:shd w:val="clear" w:fill="ECECEC"/>
          <w:lang w:val="en-US" w:eastAsia="zh-CN" w:bidi="ar"/>
        </w:rPr>
        <w:t>}</w:t>
      </w:r>
    </w:p>
    <w:p>
      <w:pPr>
        <w:keepNext w:val="0"/>
        <w:keepLines w:val="0"/>
        <w:widowControl/>
        <w:suppressLineNumbers w:val="0"/>
        <w:shd w:val="clear" w:fill="ECECEC"/>
        <w:spacing w:before="0" w:beforeAutospacing="1" w:after="0" w:afterAutospacing="0" w:line="240" w:lineRule="auto"/>
        <w:ind w:left="0" w:right="0" w:firstLine="0"/>
        <w:jc w:val="left"/>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i w:val="0"/>
          <w:iCs w:val="0"/>
          <w:caps w:val="0"/>
          <w:color w:val="auto"/>
          <w:spacing w:val="0"/>
          <w:kern w:val="0"/>
          <w:sz w:val="24"/>
          <w:szCs w:val="24"/>
          <w:shd w:val="clear" w:fill="ECECEC"/>
          <w:lang w:val="en-US" w:eastAsia="zh-CN" w:bidi="ar"/>
        </w:rPr>
        <w:t>}</w:t>
      </w:r>
    </w:p>
    <w:p>
      <w:pPr>
        <w:keepNext w:val="0"/>
        <w:keepLines w:val="0"/>
        <w:widowControl/>
        <w:suppressLineNumbers w:val="0"/>
        <w:shd w:val="clear" w:fill="ECECEC"/>
        <w:spacing w:before="0" w:beforeAutospacing="1" w:after="0" w:afterAutospacing="0" w:line="240" w:lineRule="auto"/>
        <w:ind w:left="0" w:right="0" w:firstLine="0"/>
        <w:jc w:val="left"/>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b/>
          <w:bCs/>
          <w:i w:val="0"/>
          <w:iCs w:val="0"/>
          <w:caps w:val="0"/>
          <w:color w:val="auto"/>
          <w:spacing w:val="0"/>
          <w:kern w:val="0"/>
          <w:sz w:val="24"/>
          <w:szCs w:val="24"/>
          <w:shd w:val="clear" w:fill="ECECEC"/>
          <w:lang w:val="en-US" w:eastAsia="zh-CN" w:bidi="ar"/>
        </w:rPr>
        <w:t>void </w:t>
      </w:r>
      <w:r>
        <w:rPr>
          <w:rFonts w:hint="default" w:ascii="Times New Roman" w:hAnsi="Times New Roman" w:eastAsia="sans-serif" w:cs="Times New Roman"/>
          <w:i w:val="0"/>
          <w:iCs w:val="0"/>
          <w:caps w:val="0"/>
          <w:color w:val="auto"/>
          <w:spacing w:val="0"/>
          <w:kern w:val="0"/>
          <w:sz w:val="24"/>
          <w:szCs w:val="24"/>
          <w:shd w:val="clear" w:fill="ECECEC"/>
          <w:lang w:val="en-US" w:eastAsia="zh-CN" w:bidi="ar"/>
        </w:rPr>
        <w:t>fright(</w:t>
      </w:r>
      <w:r>
        <w:rPr>
          <w:rFonts w:hint="default" w:ascii="Times New Roman" w:hAnsi="Times New Roman" w:eastAsia="sans-serif" w:cs="Times New Roman"/>
          <w:b/>
          <w:bCs/>
          <w:i w:val="0"/>
          <w:iCs w:val="0"/>
          <w:caps w:val="0"/>
          <w:color w:val="auto"/>
          <w:spacing w:val="0"/>
          <w:kern w:val="0"/>
          <w:sz w:val="24"/>
          <w:szCs w:val="24"/>
          <w:shd w:val="clear" w:fill="ECECEC"/>
          <w:lang w:val="en-US" w:eastAsia="zh-CN" w:bidi="ar"/>
        </w:rPr>
        <w:t>int </w:t>
      </w:r>
      <w:r>
        <w:rPr>
          <w:rFonts w:hint="default" w:ascii="Times New Roman" w:hAnsi="Times New Roman" w:eastAsia="sans-serif" w:cs="Times New Roman"/>
          <w:i w:val="0"/>
          <w:iCs w:val="0"/>
          <w:caps w:val="0"/>
          <w:color w:val="auto"/>
          <w:spacing w:val="0"/>
          <w:kern w:val="0"/>
          <w:sz w:val="24"/>
          <w:szCs w:val="24"/>
          <w:shd w:val="clear" w:fill="ECECEC"/>
          <w:lang w:val="en-US" w:eastAsia="zh-CN" w:bidi="ar"/>
        </w:rPr>
        <w:t>x)</w:t>
      </w:r>
    </w:p>
    <w:p>
      <w:pPr>
        <w:keepNext w:val="0"/>
        <w:keepLines w:val="0"/>
        <w:widowControl/>
        <w:suppressLineNumbers w:val="0"/>
        <w:shd w:val="clear" w:fill="ECECEC"/>
        <w:spacing w:before="0" w:beforeAutospacing="1" w:after="0" w:afterAutospacing="0" w:line="240" w:lineRule="auto"/>
        <w:ind w:left="0" w:right="0" w:firstLine="0"/>
        <w:jc w:val="left"/>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i w:val="0"/>
          <w:iCs w:val="0"/>
          <w:caps w:val="0"/>
          <w:color w:val="auto"/>
          <w:spacing w:val="0"/>
          <w:kern w:val="0"/>
          <w:sz w:val="24"/>
          <w:szCs w:val="24"/>
          <w:shd w:val="clear" w:fill="ECECEC"/>
          <w:lang w:val="en-US" w:eastAsia="zh-CN" w:bidi="ar"/>
        </w:rPr>
        <w:t>{</w:t>
      </w:r>
    </w:p>
    <w:p>
      <w:pPr>
        <w:keepNext w:val="0"/>
        <w:keepLines w:val="0"/>
        <w:widowControl/>
        <w:suppressLineNumbers w:val="0"/>
        <w:shd w:val="clear" w:fill="ECECEC"/>
        <w:spacing w:before="0" w:beforeAutospacing="1" w:after="0" w:afterAutospacing="0" w:line="240" w:lineRule="auto"/>
        <w:ind w:left="0" w:right="0" w:firstLine="0"/>
        <w:jc w:val="left"/>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b/>
          <w:bCs/>
          <w:i w:val="0"/>
          <w:iCs w:val="0"/>
          <w:caps w:val="0"/>
          <w:color w:val="auto"/>
          <w:spacing w:val="0"/>
          <w:kern w:val="0"/>
          <w:sz w:val="24"/>
          <w:szCs w:val="24"/>
          <w:shd w:val="clear" w:fill="ECECEC"/>
          <w:lang w:val="en-US" w:eastAsia="zh-CN" w:bidi="ar"/>
        </w:rPr>
        <w:t>int </w:t>
      </w:r>
      <w:r>
        <w:rPr>
          <w:rFonts w:hint="default" w:ascii="Times New Roman" w:hAnsi="Times New Roman" w:eastAsia="sans-serif" w:cs="Times New Roman"/>
          <w:i w:val="0"/>
          <w:iCs w:val="0"/>
          <w:caps w:val="0"/>
          <w:color w:val="auto"/>
          <w:spacing w:val="0"/>
          <w:kern w:val="0"/>
          <w:sz w:val="24"/>
          <w:szCs w:val="24"/>
          <w:shd w:val="clear" w:fill="ECECEC"/>
          <w:lang w:val="en-US" w:eastAsia="zh-CN" w:bidi="ar"/>
        </w:rPr>
        <w:t>w=0,flag=0;</w:t>
      </w:r>
    </w:p>
    <w:p>
      <w:pPr>
        <w:keepNext w:val="0"/>
        <w:keepLines w:val="0"/>
        <w:widowControl/>
        <w:suppressLineNumbers w:val="0"/>
        <w:shd w:val="clear" w:fill="ECECEC"/>
        <w:spacing w:before="0" w:beforeAutospacing="1" w:after="0" w:afterAutospacing="0" w:line="240" w:lineRule="auto"/>
        <w:ind w:left="0" w:right="0" w:firstLine="0"/>
        <w:jc w:val="left"/>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i w:val="0"/>
          <w:iCs w:val="0"/>
          <w:caps w:val="0"/>
          <w:color w:val="auto"/>
          <w:spacing w:val="0"/>
          <w:kern w:val="0"/>
          <w:sz w:val="24"/>
          <w:szCs w:val="24"/>
          <w:shd w:val="clear" w:fill="ECECEC"/>
          <w:lang w:val="en-US" w:eastAsia="zh-CN" w:bidi="ar"/>
        </w:rPr>
        <w:t>x++;</w:t>
      </w:r>
    </w:p>
    <w:p>
      <w:pPr>
        <w:keepNext w:val="0"/>
        <w:keepLines w:val="0"/>
        <w:widowControl/>
        <w:suppressLineNumbers w:val="0"/>
        <w:shd w:val="clear" w:fill="ECECEC"/>
        <w:spacing w:before="0" w:beforeAutospacing="1" w:after="0" w:afterAutospacing="0" w:line="240" w:lineRule="auto"/>
        <w:ind w:left="0" w:right="0" w:firstLine="0"/>
        <w:jc w:val="left"/>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b/>
          <w:bCs/>
          <w:i w:val="0"/>
          <w:iCs w:val="0"/>
          <w:caps w:val="0"/>
          <w:color w:val="auto"/>
          <w:spacing w:val="0"/>
          <w:kern w:val="0"/>
          <w:sz w:val="24"/>
          <w:szCs w:val="24"/>
          <w:shd w:val="clear" w:fill="ECECEC"/>
          <w:lang w:val="en-US" w:eastAsia="zh-CN" w:bidi="ar"/>
        </w:rPr>
        <w:t>while</w:t>
      </w:r>
      <w:r>
        <w:rPr>
          <w:rFonts w:hint="default" w:ascii="Times New Roman" w:hAnsi="Times New Roman" w:eastAsia="sans-serif" w:cs="Times New Roman"/>
          <w:i w:val="0"/>
          <w:iCs w:val="0"/>
          <w:caps w:val="0"/>
          <w:color w:val="auto"/>
          <w:spacing w:val="0"/>
          <w:kern w:val="0"/>
          <w:sz w:val="24"/>
          <w:szCs w:val="24"/>
          <w:shd w:val="clear" w:fill="ECECEC"/>
          <w:lang w:val="en-US" w:eastAsia="zh-CN" w:bidi="ar"/>
        </w:rPr>
        <w:t>(x!= -1 &amp;&amp; str[x]!= '+'&amp;&amp;str[x]!='*'&amp;&amp;str[x]!='\0'&amp;&amp;str[x]!='='&amp;&amp;str[x]!=':'&amp;&amp;str[x]!='-'&amp;&amp;str[x]!='/')</w:t>
      </w:r>
    </w:p>
    <w:p>
      <w:pPr>
        <w:keepNext w:val="0"/>
        <w:keepLines w:val="0"/>
        <w:widowControl/>
        <w:suppressLineNumbers w:val="0"/>
        <w:shd w:val="clear" w:fill="ECECEC"/>
        <w:spacing w:before="0" w:beforeAutospacing="1" w:after="0" w:afterAutospacing="0" w:line="240" w:lineRule="auto"/>
        <w:ind w:left="0" w:right="0" w:firstLine="0"/>
        <w:jc w:val="left"/>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i w:val="0"/>
          <w:iCs w:val="0"/>
          <w:caps w:val="0"/>
          <w:color w:val="auto"/>
          <w:spacing w:val="0"/>
          <w:kern w:val="0"/>
          <w:sz w:val="24"/>
          <w:szCs w:val="24"/>
          <w:shd w:val="clear" w:fill="ECECEC"/>
          <w:lang w:val="en-US" w:eastAsia="zh-CN" w:bidi="ar"/>
        </w:rPr>
        <w:t>{</w:t>
      </w:r>
    </w:p>
    <w:p>
      <w:pPr>
        <w:keepNext w:val="0"/>
        <w:keepLines w:val="0"/>
        <w:widowControl/>
        <w:suppressLineNumbers w:val="0"/>
        <w:shd w:val="clear" w:fill="ECECEC"/>
        <w:spacing w:before="0" w:beforeAutospacing="1" w:after="0" w:afterAutospacing="0" w:line="240" w:lineRule="auto"/>
        <w:ind w:left="0" w:right="0" w:firstLine="0"/>
        <w:jc w:val="left"/>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b/>
          <w:bCs/>
          <w:i w:val="0"/>
          <w:iCs w:val="0"/>
          <w:caps w:val="0"/>
          <w:color w:val="auto"/>
          <w:spacing w:val="0"/>
          <w:kern w:val="0"/>
          <w:sz w:val="24"/>
          <w:szCs w:val="24"/>
          <w:shd w:val="clear" w:fill="ECECEC"/>
          <w:lang w:val="en-US" w:eastAsia="zh-CN" w:bidi="ar"/>
        </w:rPr>
        <w:t>if</w:t>
      </w:r>
      <w:r>
        <w:rPr>
          <w:rFonts w:hint="default" w:ascii="Times New Roman" w:hAnsi="Times New Roman" w:eastAsia="sans-serif" w:cs="Times New Roman"/>
          <w:i w:val="0"/>
          <w:iCs w:val="0"/>
          <w:caps w:val="0"/>
          <w:color w:val="auto"/>
          <w:spacing w:val="0"/>
          <w:kern w:val="0"/>
          <w:sz w:val="24"/>
          <w:szCs w:val="24"/>
          <w:shd w:val="clear" w:fill="ECECEC"/>
          <w:lang w:val="en-US" w:eastAsia="zh-CN" w:bidi="ar"/>
        </w:rPr>
        <w:t>(str[x]!='$'&amp;&amp; flag==0)</w:t>
      </w:r>
    </w:p>
    <w:p>
      <w:pPr>
        <w:keepNext w:val="0"/>
        <w:keepLines w:val="0"/>
        <w:widowControl/>
        <w:suppressLineNumbers w:val="0"/>
        <w:shd w:val="clear" w:fill="ECECEC"/>
        <w:spacing w:before="0" w:beforeAutospacing="1" w:after="0" w:afterAutospacing="0" w:line="240" w:lineRule="auto"/>
        <w:ind w:left="0" w:right="0" w:firstLine="0"/>
        <w:jc w:val="left"/>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i w:val="0"/>
          <w:iCs w:val="0"/>
          <w:caps w:val="0"/>
          <w:color w:val="auto"/>
          <w:spacing w:val="0"/>
          <w:kern w:val="0"/>
          <w:sz w:val="24"/>
          <w:szCs w:val="24"/>
          <w:shd w:val="clear" w:fill="ECECEC"/>
          <w:lang w:val="en-US" w:eastAsia="zh-CN" w:bidi="ar"/>
        </w:rPr>
        <w:t>{</w:t>
      </w:r>
    </w:p>
    <w:p>
      <w:pPr>
        <w:keepNext w:val="0"/>
        <w:keepLines w:val="0"/>
        <w:widowControl/>
        <w:suppressLineNumbers w:val="0"/>
        <w:shd w:val="clear" w:fill="ECECEC"/>
        <w:spacing w:before="0" w:beforeAutospacing="1" w:after="0" w:afterAutospacing="0" w:line="240" w:lineRule="auto"/>
        <w:ind w:left="0" w:right="0" w:firstLine="0"/>
        <w:jc w:val="left"/>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i w:val="0"/>
          <w:iCs w:val="0"/>
          <w:caps w:val="0"/>
          <w:color w:val="auto"/>
          <w:spacing w:val="0"/>
          <w:kern w:val="0"/>
          <w:sz w:val="24"/>
          <w:szCs w:val="24"/>
          <w:shd w:val="clear" w:fill="ECECEC"/>
          <w:lang w:val="en-US" w:eastAsia="zh-CN" w:bidi="ar"/>
        </w:rPr>
        <w:t>right[w++]=str[x];</w:t>
      </w:r>
    </w:p>
    <w:p>
      <w:pPr>
        <w:keepNext w:val="0"/>
        <w:keepLines w:val="0"/>
        <w:widowControl/>
        <w:suppressLineNumbers w:val="0"/>
        <w:shd w:val="clear" w:fill="ECECEC"/>
        <w:spacing w:before="0" w:beforeAutospacing="1" w:after="0" w:afterAutospacing="0" w:line="240" w:lineRule="auto"/>
        <w:ind w:left="0" w:right="0" w:firstLine="0"/>
        <w:jc w:val="left"/>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i w:val="0"/>
          <w:iCs w:val="0"/>
          <w:caps w:val="0"/>
          <w:color w:val="auto"/>
          <w:spacing w:val="0"/>
          <w:kern w:val="0"/>
          <w:sz w:val="24"/>
          <w:szCs w:val="24"/>
          <w:shd w:val="clear" w:fill="ECECEC"/>
          <w:lang w:val="en-US" w:eastAsia="zh-CN" w:bidi="ar"/>
        </w:rPr>
        <w:t>right[w]='\0';</w:t>
      </w:r>
    </w:p>
    <w:p>
      <w:pPr>
        <w:keepNext w:val="0"/>
        <w:keepLines w:val="0"/>
        <w:widowControl/>
        <w:suppressLineNumbers w:val="0"/>
        <w:shd w:val="clear" w:fill="ECECEC"/>
        <w:spacing w:before="0" w:beforeAutospacing="1" w:after="0" w:afterAutospacing="0" w:line="240" w:lineRule="auto"/>
        <w:ind w:left="0" w:right="0" w:firstLine="0"/>
        <w:jc w:val="left"/>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i w:val="0"/>
          <w:iCs w:val="0"/>
          <w:caps w:val="0"/>
          <w:color w:val="auto"/>
          <w:spacing w:val="0"/>
          <w:kern w:val="0"/>
          <w:sz w:val="24"/>
          <w:szCs w:val="24"/>
          <w:shd w:val="clear" w:fill="ECECEC"/>
          <w:lang w:val="en-US" w:eastAsia="zh-CN" w:bidi="ar"/>
        </w:rPr>
        <w:t>str[x]='$';</w:t>
      </w:r>
    </w:p>
    <w:p>
      <w:pPr>
        <w:keepNext w:val="0"/>
        <w:keepLines w:val="0"/>
        <w:widowControl/>
        <w:suppressLineNumbers w:val="0"/>
        <w:shd w:val="clear" w:fill="ECECEC"/>
        <w:spacing w:before="0" w:beforeAutospacing="1" w:after="0" w:afterAutospacing="0" w:line="240" w:lineRule="auto"/>
        <w:ind w:left="0" w:right="0" w:firstLine="0"/>
        <w:jc w:val="left"/>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i w:val="0"/>
          <w:iCs w:val="0"/>
          <w:caps w:val="0"/>
          <w:color w:val="auto"/>
          <w:spacing w:val="0"/>
          <w:kern w:val="0"/>
          <w:sz w:val="24"/>
          <w:szCs w:val="24"/>
          <w:shd w:val="clear" w:fill="ECECEC"/>
          <w:lang w:val="en-US" w:eastAsia="zh-CN" w:bidi="ar"/>
        </w:rPr>
        <w:t>flag=1;</w:t>
      </w:r>
    </w:p>
    <w:p>
      <w:pPr>
        <w:keepNext w:val="0"/>
        <w:keepLines w:val="0"/>
        <w:widowControl/>
        <w:suppressLineNumbers w:val="0"/>
        <w:shd w:val="clear" w:fill="ECECEC"/>
        <w:spacing w:before="0" w:beforeAutospacing="1" w:after="0" w:afterAutospacing="0" w:line="240" w:lineRule="auto"/>
        <w:ind w:left="0" w:right="0" w:firstLine="0"/>
        <w:jc w:val="left"/>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i w:val="0"/>
          <w:iCs w:val="0"/>
          <w:caps w:val="0"/>
          <w:color w:val="auto"/>
          <w:spacing w:val="0"/>
          <w:kern w:val="0"/>
          <w:sz w:val="24"/>
          <w:szCs w:val="24"/>
          <w:shd w:val="clear" w:fill="ECECEC"/>
          <w:lang w:val="en-US" w:eastAsia="zh-CN" w:bidi="ar"/>
        </w:rPr>
        <w:t>}</w:t>
      </w:r>
    </w:p>
    <w:p>
      <w:pPr>
        <w:keepNext w:val="0"/>
        <w:keepLines w:val="0"/>
        <w:widowControl/>
        <w:suppressLineNumbers w:val="0"/>
        <w:shd w:val="clear" w:fill="ECECEC"/>
        <w:spacing w:before="0" w:beforeAutospacing="1" w:after="0" w:afterAutospacing="0" w:line="240" w:lineRule="auto"/>
        <w:ind w:left="0" w:right="0" w:firstLine="0"/>
        <w:jc w:val="left"/>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i w:val="0"/>
          <w:iCs w:val="0"/>
          <w:caps w:val="0"/>
          <w:color w:val="auto"/>
          <w:spacing w:val="0"/>
          <w:kern w:val="0"/>
          <w:sz w:val="24"/>
          <w:szCs w:val="24"/>
          <w:shd w:val="clear" w:fill="ECECEC"/>
          <w:lang w:val="en-US" w:eastAsia="zh-CN" w:bidi="ar"/>
        </w:rPr>
        <w:t>x++;</w:t>
      </w:r>
    </w:p>
    <w:p>
      <w:pPr>
        <w:keepNext w:val="0"/>
        <w:keepLines w:val="0"/>
        <w:widowControl/>
        <w:suppressLineNumbers w:val="0"/>
        <w:shd w:val="clear" w:fill="ECECEC"/>
        <w:spacing w:before="0" w:beforeAutospacing="1" w:after="0" w:afterAutospacing="0" w:line="240" w:lineRule="auto"/>
        <w:ind w:left="0" w:right="0" w:firstLine="0"/>
        <w:jc w:val="left"/>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i w:val="0"/>
          <w:iCs w:val="0"/>
          <w:caps w:val="0"/>
          <w:color w:val="auto"/>
          <w:spacing w:val="0"/>
          <w:kern w:val="0"/>
          <w:sz w:val="24"/>
          <w:szCs w:val="24"/>
          <w:shd w:val="clear" w:fill="ECECEC"/>
          <w:lang w:val="en-US" w:eastAsia="zh-CN" w:bidi="ar"/>
        </w:rPr>
        <w:t>}</w:t>
      </w:r>
    </w:p>
    <w:p>
      <w:pPr>
        <w:keepNext w:val="0"/>
        <w:keepLines w:val="0"/>
        <w:widowControl/>
        <w:suppressLineNumbers w:val="0"/>
        <w:shd w:val="clear" w:fill="ECECEC"/>
        <w:spacing w:before="0" w:beforeAutospacing="1" w:after="0" w:afterAutospacing="1"/>
        <w:ind w:left="0" w:right="0" w:firstLine="0"/>
        <w:jc w:val="left"/>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i w:val="0"/>
          <w:iCs w:val="0"/>
          <w:caps w:val="0"/>
          <w:color w:val="auto"/>
          <w:spacing w:val="0"/>
          <w:kern w:val="0"/>
          <w:sz w:val="24"/>
          <w:szCs w:val="24"/>
          <w:shd w:val="clear" w:fill="ECECEC"/>
          <w:lang w:val="en-US" w:eastAsia="zh-CN" w:bidi="ar"/>
        </w:rPr>
        <w:t>}</w:t>
      </w:r>
    </w:p>
    <w:p>
      <w:pPr>
        <w:keepNext w:val="0"/>
        <w:keepLines w:val="0"/>
        <w:widowControl/>
        <w:suppressLineNumbers w:val="0"/>
        <w:shd w:val="clear" w:fill="ECECEC"/>
        <w:spacing w:before="0" w:beforeAutospacing="1" w:after="0" w:afterAutospacing="1"/>
        <w:ind w:left="0" w:right="0" w:firstLine="0"/>
        <w:jc w:val="left"/>
        <w:rPr>
          <w:rFonts w:hint="default" w:ascii="sans-serif" w:hAnsi="sans-serif" w:eastAsia="sans-serif" w:cs="sans-serif"/>
          <w:i w:val="0"/>
          <w:iCs w:val="0"/>
          <w:caps w:val="0"/>
          <w:color w:val="292929"/>
          <w:spacing w:val="0"/>
          <w:sz w:val="30"/>
          <w:szCs w:val="30"/>
        </w:rPr>
      </w:pPr>
      <w:r>
        <w:rPr>
          <w:rFonts w:hint="default" w:ascii="Courier" w:hAnsi="Courier" w:eastAsia="sans-serif" w:cs="Courier"/>
          <w:i w:val="0"/>
          <w:iCs w:val="0"/>
          <w:caps w:val="0"/>
          <w:color w:val="FF0000"/>
          <w:spacing w:val="0"/>
          <w:kern w:val="0"/>
          <w:sz w:val="24"/>
          <w:szCs w:val="24"/>
          <w:shd w:val="clear" w:fill="ECECEC"/>
          <w:lang w:val="en-US" w:eastAsia="zh-CN" w:bidi="ar"/>
        </w:rPr>
        <w:t> </w:t>
      </w:r>
    </w:p>
    <w:p>
      <w:pPr>
        <w:keepNext w:val="0"/>
        <w:keepLines w:val="0"/>
        <w:widowControl/>
        <w:suppressLineNumbers w:val="0"/>
        <w:shd w:val="clear" w:fill="ECECEC"/>
        <w:ind w:left="0" w:firstLine="0"/>
        <w:jc w:val="center"/>
        <w:rPr>
          <w:rFonts w:hint="default" w:ascii="sans-serif" w:hAnsi="sans-serif" w:eastAsia="sans-serif" w:cs="sans-serif"/>
          <w:i w:val="0"/>
          <w:iCs w:val="0"/>
          <w:caps w:val="0"/>
          <w:color w:val="292929"/>
          <w:spacing w:val="0"/>
          <w:sz w:val="30"/>
          <w:szCs w:val="30"/>
        </w:rPr>
      </w:pPr>
      <w:r>
        <w:rPr>
          <w:rFonts w:hint="default" w:ascii="sans-serif" w:hAnsi="sans-serif" w:eastAsia="sans-serif" w:cs="sans-serif"/>
          <w:i w:val="0"/>
          <w:iCs w:val="0"/>
          <w:caps w:val="0"/>
          <w:color w:val="D67F3F"/>
          <w:spacing w:val="0"/>
          <w:sz w:val="30"/>
          <w:szCs w:val="30"/>
          <w:u w:val="none"/>
          <w:bdr w:val="none" w:color="auto" w:sz="0" w:space="0"/>
          <w:shd w:val="clear" w:fill="ECECEC"/>
        </w:rPr>
        <w:drawing>
          <wp:inline distT="0" distB="0" distL="114300" distR="114300">
            <wp:extent cx="4772025" cy="2514600"/>
            <wp:effectExtent l="0" t="0" r="9525" b="0"/>
            <wp:docPr id="4" name="Picture 4" descr="IMG_256">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7"/>
                    <a:stretch>
                      <a:fillRect/>
                    </a:stretch>
                  </pic:blipFill>
                  <pic:spPr>
                    <a:xfrm>
                      <a:off x="0" y="0"/>
                      <a:ext cx="4772025" cy="2514600"/>
                    </a:xfrm>
                    <a:prstGeom prst="rect">
                      <a:avLst/>
                    </a:prstGeom>
                    <a:noFill/>
                    <a:ln w="9525">
                      <a:noFill/>
                    </a:ln>
                  </pic:spPr>
                </pic:pic>
              </a:graphicData>
            </a:graphic>
          </wp:inline>
        </w:drawing>
      </w:r>
    </w:p>
    <w:p>
      <w:pPr>
        <w:pageBreakBefore w:val="0"/>
        <w:spacing w:after="0" w:line="240" w:lineRule="auto"/>
        <w:rPr>
          <w:rFonts w:ascii="Times New Roman" w:hAnsi="Times New Roman" w:eastAsia="Times New Roman" w:cs="Times New Roman"/>
          <w:color w:val="auto"/>
          <w:sz w:val="24"/>
          <w:szCs w:val="24"/>
        </w:rPr>
      </w:pPr>
    </w:p>
    <w:p>
      <w:pPr>
        <w:pageBreakBefore w:val="0"/>
        <w:spacing w:after="0" w:line="240" w:lineRule="auto"/>
        <w:rPr>
          <w:rFonts w:ascii="Times New Roman" w:hAnsi="Times New Roman" w:eastAsia="Times New Roman" w:cs="Times New Roman"/>
          <w:color w:val="auto"/>
          <w:sz w:val="24"/>
          <w:szCs w:val="24"/>
        </w:rPr>
      </w:pPr>
    </w:p>
    <w:p>
      <w:pPr>
        <w:pageBreakBefore w:val="0"/>
        <w:spacing w:after="0" w:line="240" w:lineRule="auto"/>
        <w:rPr>
          <w:rFonts w:ascii="Times New Roman" w:hAnsi="Times New Roman" w:eastAsia="Times New Roman" w:cs="Times New Roman"/>
          <w:color w:val="auto"/>
          <w:sz w:val="24"/>
          <w:szCs w:val="24"/>
        </w:rPr>
      </w:pPr>
    </w:p>
    <w:p>
      <w:pPr>
        <w:pageBreakBefore w:val="0"/>
        <w:spacing w:after="0" w:line="240" w:lineRule="auto"/>
        <w:rPr>
          <w:rFonts w:ascii="Times New Roman" w:hAnsi="Times New Roman" w:eastAsia="Times New Roman" w:cs="Times New Roman"/>
          <w:color w:val="auto"/>
          <w:sz w:val="24"/>
          <w:szCs w:val="24"/>
        </w:rPr>
      </w:pPr>
    </w:p>
    <w:p>
      <w:pPr>
        <w:pageBreakBefore w:val="0"/>
        <w:spacing w:after="0" w:line="360" w:lineRule="auto"/>
        <w:rPr>
          <w:rFonts w:ascii="Times New Roman" w:hAnsi="Times New Roman" w:eastAsia="Times New Roman" w:cs="Times New Roman"/>
          <w:color w:val="auto"/>
          <w:sz w:val="24"/>
          <w:szCs w:val="24"/>
        </w:rPr>
      </w:pPr>
    </w:p>
    <w:p>
      <w:pPr>
        <w:pageBreakBefore w:val="0"/>
        <w:spacing w:after="0" w:line="360" w:lineRule="auto"/>
        <w:rPr>
          <w:rFonts w:ascii="Times New Roman" w:hAnsi="Times New Roman" w:eastAsia="Times New Roman" w:cs="Times New Roman"/>
          <w:color w:val="auto"/>
          <w:sz w:val="24"/>
          <w:szCs w:val="24"/>
        </w:rPr>
      </w:pPr>
    </w:p>
    <w:p>
      <w:pPr>
        <w:pageBreakBefore w:val="0"/>
        <w:spacing w:after="0" w:line="360" w:lineRule="auto"/>
        <w:rPr>
          <w:rFonts w:ascii="Times New Roman" w:hAnsi="Times New Roman" w:eastAsia="Times New Roman" w:cs="Times New Roman"/>
          <w:color w:val="auto"/>
          <w:sz w:val="24"/>
          <w:szCs w:val="24"/>
        </w:rPr>
      </w:pPr>
    </w:p>
    <w:p>
      <w:pPr>
        <w:pageBreakBefore w:val="0"/>
        <w:spacing w:after="0" w:line="360" w:lineRule="auto"/>
        <w:rPr>
          <w:rFonts w:ascii="Times New Roman" w:hAnsi="Times New Roman" w:eastAsia="Times New Roman" w:cs="Times New Roman"/>
          <w:color w:val="auto"/>
          <w:sz w:val="24"/>
          <w:szCs w:val="24"/>
        </w:rPr>
      </w:pPr>
    </w:p>
    <w:p>
      <w:pPr>
        <w:pageBreakBefore w:val="0"/>
        <w:spacing w:after="0" w:line="360" w:lineRule="auto"/>
        <w:rPr>
          <w:rFonts w:ascii="Times New Roman" w:hAnsi="Times New Roman" w:eastAsia="Times New Roman" w:cs="Times New Roman"/>
          <w:color w:val="auto"/>
          <w:sz w:val="24"/>
          <w:szCs w:val="24"/>
        </w:rPr>
      </w:pPr>
    </w:p>
    <w:p>
      <w:pPr>
        <w:pageBreakBefore w:val="0"/>
        <w:spacing w:after="0" w:line="360" w:lineRule="auto"/>
        <w:rPr>
          <w:rFonts w:ascii="Times New Roman" w:hAnsi="Times New Roman" w:eastAsia="Times New Roman" w:cs="Times New Roman"/>
          <w:color w:val="auto"/>
          <w:sz w:val="24"/>
          <w:szCs w:val="24"/>
        </w:rPr>
      </w:pPr>
    </w:p>
    <w:p>
      <w:pPr>
        <w:pageBreakBefore w:val="0"/>
        <w:spacing w:after="0" w:line="360" w:lineRule="auto"/>
        <w:rPr>
          <w:rFonts w:ascii="Times New Roman" w:hAnsi="Times New Roman" w:eastAsia="Times New Roman" w:cs="Times New Roman"/>
          <w:color w:val="auto"/>
          <w:sz w:val="24"/>
          <w:szCs w:val="24"/>
        </w:rPr>
      </w:pPr>
    </w:p>
    <w:p>
      <w:pPr>
        <w:pageBreakBefore w:val="0"/>
        <w:spacing w:after="0" w:line="360" w:lineRule="auto"/>
        <w:rPr>
          <w:rFonts w:ascii="Times New Roman" w:hAnsi="Times New Roman" w:eastAsia="Times New Roman" w:cs="Times New Roman"/>
          <w:sz w:val="24"/>
          <w:szCs w:val="24"/>
        </w:rPr>
      </w:pPr>
    </w:p>
    <w:p>
      <w:pPr>
        <w:pageBreakBefore w:val="0"/>
        <w:spacing w:after="0" w:line="360" w:lineRule="auto"/>
        <w:rPr>
          <w:rFonts w:ascii="Times New Roman" w:hAnsi="Times New Roman" w:eastAsia="Times New Roman" w:cs="Times New Roman"/>
          <w:sz w:val="24"/>
          <w:szCs w:val="24"/>
        </w:rPr>
      </w:pPr>
    </w:p>
    <w:p>
      <w:pPr>
        <w:pageBreakBefore w:val="0"/>
        <w:spacing w:after="0" w:line="360" w:lineRule="auto"/>
        <w:rPr>
          <w:rFonts w:ascii="Times New Roman" w:hAnsi="Times New Roman" w:eastAsia="Times New Roman" w:cs="Times New Roman"/>
          <w:sz w:val="24"/>
          <w:szCs w:val="24"/>
        </w:rPr>
      </w:pPr>
    </w:p>
    <w:p>
      <w:pPr>
        <w:pageBreakBefore w:val="0"/>
        <w:spacing w:after="0" w:line="360" w:lineRule="auto"/>
        <w:rPr>
          <w:rFonts w:ascii="Times New Roman" w:hAnsi="Times New Roman" w:eastAsia="Times New Roman" w:cs="Times New Roman"/>
          <w:sz w:val="24"/>
          <w:szCs w:val="24"/>
        </w:rPr>
      </w:pPr>
    </w:p>
    <w:p>
      <w:pPr>
        <w:pageBreakBefore w:val="0"/>
        <w:spacing w:after="0" w:line="360" w:lineRule="auto"/>
        <w:rPr>
          <w:rFonts w:ascii="Times New Roman" w:hAnsi="Times New Roman" w:eastAsia="Times New Roman" w:cs="Times New Roman"/>
          <w:sz w:val="24"/>
          <w:szCs w:val="24"/>
        </w:rPr>
      </w:pPr>
    </w:p>
    <w:p>
      <w:pPr>
        <w:pageBreakBefore w:val="0"/>
        <w:spacing w:after="0" w:line="360" w:lineRule="auto"/>
        <w:rPr>
          <w:rFonts w:hint="default" w:ascii="Times New Roman" w:hAnsi="Times New Roman" w:eastAsia="Times New Roman" w:cs="Times New Roman"/>
          <w:b/>
          <w:sz w:val="24"/>
          <w:szCs w:val="24"/>
          <w:lang w:val="en-US"/>
        </w:rPr>
      </w:pPr>
      <w:r>
        <w:rPr>
          <w:rFonts w:ascii="Times New Roman" w:hAnsi="Times New Roman" w:eastAsia="Times New Roman" w:cs="Times New Roman"/>
          <w:b/>
          <w:sz w:val="24"/>
          <w:szCs w:val="24"/>
          <w:rtl w:val="0"/>
        </w:rPr>
        <w:t>EX.NO : 1</w:t>
      </w:r>
      <w:r>
        <w:rPr>
          <w:rFonts w:hint="default" w:ascii="Times New Roman" w:hAnsi="Times New Roman" w:eastAsia="Times New Roman" w:cs="Times New Roman"/>
          <w:b/>
          <w:sz w:val="24"/>
          <w:szCs w:val="24"/>
          <w:rtl w:val="0"/>
          <w:lang w:val="en-US"/>
        </w:rPr>
        <w:t>1</w:t>
      </w:r>
    </w:p>
    <w:p>
      <w:pPr>
        <w:pageBreakBefore w:val="0"/>
        <w:spacing w:after="0" w:line="360" w:lineRule="auto"/>
        <w:rPr>
          <w:rFonts w:ascii="Times New Roman" w:hAnsi="Times New Roman" w:eastAsia="Times New Roman" w:cs="Times New Roman"/>
          <w:b/>
          <w:sz w:val="24"/>
          <w:szCs w:val="24"/>
        </w:rPr>
      </w:pPr>
    </w:p>
    <w:p>
      <w:pPr>
        <w:pageBreakBefore w:val="0"/>
        <w:spacing w:after="0" w:line="360" w:lineRule="auto"/>
        <w:ind w:left="360" w:firstLine="0"/>
        <w:rPr>
          <w:rFonts w:ascii="Times New Roman" w:hAnsi="Times New Roman" w:eastAsia="Times New Roman" w:cs="Times New Roman"/>
          <w:sz w:val="40"/>
          <w:szCs w:val="40"/>
        </w:rPr>
      </w:pPr>
      <w:r>
        <w:rPr>
          <w:rFonts w:ascii="Times New Roman" w:hAnsi="Times New Roman" w:eastAsia="Times New Roman" w:cs="Times New Roman"/>
          <w:color w:val="333333"/>
          <w:sz w:val="40"/>
          <w:szCs w:val="40"/>
          <w:rtl w:val="0"/>
        </w:rPr>
        <w:t>Intermediate Code Generation</w:t>
      </w:r>
    </w:p>
    <w:p>
      <w:pPr>
        <w:pageBreakBefore w:val="0"/>
        <w:spacing w:after="0" w:line="240" w:lineRule="auto"/>
        <w:rPr>
          <w:rFonts w:ascii="Times New Roman" w:hAnsi="Times New Roman" w:eastAsia="Times New Roman" w:cs="Times New Roman"/>
          <w:b/>
          <w:sz w:val="24"/>
          <w:szCs w:val="24"/>
        </w:rPr>
      </w:pPr>
    </w:p>
    <w:p>
      <w:pPr>
        <w:pageBreakBefore w:val="0"/>
        <w:spacing w:after="0" w:line="240" w:lineRule="auto"/>
        <w:rPr>
          <w:rFonts w:ascii="Times New Roman" w:hAnsi="Times New Roman" w:eastAsia="Times New Roman" w:cs="Times New Roman"/>
          <w:b/>
          <w:sz w:val="24"/>
          <w:szCs w:val="24"/>
        </w:rPr>
      </w:pPr>
    </w:p>
    <w:p>
      <w:pPr>
        <w:pageBreakBefore w:val="0"/>
        <w:spacing w:after="0" w:line="240" w:lineRule="auto"/>
        <w:ind w:left="-1080" w:firstLine="0"/>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tl w:val="0"/>
        </w:rPr>
        <w:t>AIM:</w:t>
      </w:r>
      <w:r>
        <w:rPr>
          <w:rFonts w:ascii="Times New Roman" w:hAnsi="Times New Roman" w:eastAsia="Times New Roman" w:cs="Times New Roman"/>
          <w:sz w:val="24"/>
          <w:szCs w:val="24"/>
          <w:rtl w:val="0"/>
        </w:rPr>
        <w:t xml:space="preserve"> To write a C program to implementation of code generation </w:t>
      </w:r>
    </w:p>
    <w:p>
      <w:pPr>
        <w:pageBreakBefore w:val="0"/>
        <w:spacing w:after="0" w:line="240" w:lineRule="auto"/>
        <w:ind w:left="-1080" w:firstLine="0"/>
        <w:rPr>
          <w:rFonts w:ascii="Times New Roman" w:hAnsi="Times New Roman" w:eastAsia="Times New Roman" w:cs="Times New Roman"/>
          <w:sz w:val="24"/>
          <w:szCs w:val="24"/>
        </w:rPr>
      </w:pPr>
    </w:p>
    <w:p>
      <w:pPr>
        <w:pageBreakBefore w:val="0"/>
        <w:spacing w:after="0" w:line="240" w:lineRule="auto"/>
        <w:ind w:left="-1080" w:firstLine="0"/>
        <w:rPr>
          <w:rFonts w:ascii="Times New Roman" w:hAnsi="Times New Roman" w:eastAsia="Times New Roman" w:cs="Times New Roman"/>
          <w:sz w:val="24"/>
          <w:szCs w:val="24"/>
        </w:rPr>
      </w:pPr>
    </w:p>
    <w:p>
      <w:pPr>
        <w:pageBreakBefore w:val="0"/>
        <w:spacing w:after="0" w:line="240" w:lineRule="auto"/>
        <w:ind w:left="-1080" w:firstLine="0"/>
        <w:rPr>
          <w:rFonts w:ascii="Times New Roman" w:hAnsi="Times New Roman" w:eastAsia="Times New Roman" w:cs="Times New Roman"/>
          <w:b/>
          <w:sz w:val="32"/>
          <w:szCs w:val="32"/>
          <w:u w:val="single"/>
        </w:rPr>
      </w:pPr>
      <w:r>
        <w:rPr>
          <w:rFonts w:ascii="Times New Roman" w:hAnsi="Times New Roman" w:eastAsia="Times New Roman" w:cs="Times New Roman"/>
          <w:b/>
          <w:sz w:val="24"/>
          <w:szCs w:val="24"/>
          <w:u w:val="single"/>
          <w:rtl w:val="0"/>
        </w:rPr>
        <w:t>ALGORITHM</w:t>
      </w:r>
      <w:r>
        <w:rPr>
          <w:rFonts w:ascii="Times New Roman" w:hAnsi="Times New Roman" w:eastAsia="Times New Roman" w:cs="Times New Roman"/>
          <w:b/>
          <w:sz w:val="24"/>
          <w:szCs w:val="24"/>
          <w:rtl w:val="0"/>
        </w:rPr>
        <w:t>:</w:t>
      </w:r>
    </w:p>
    <w:p>
      <w:pPr>
        <w:pageBreakBefore w:val="0"/>
        <w:spacing w:after="0" w:line="240" w:lineRule="auto"/>
        <w:rPr>
          <w:rFonts w:ascii="Times New Roman" w:hAnsi="Times New Roman" w:eastAsia="Times New Roman" w:cs="Times New Roman"/>
          <w:b/>
          <w:sz w:val="32"/>
          <w:szCs w:val="32"/>
          <w:u w:val="single"/>
        </w:rPr>
      </w:pP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step 1: Start.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Step 2: Enter the three address codes.</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Step 3: If the code constitutes only memory operands they are moved to</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register and according to the operation the corresponding</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assembly code is generated.</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Step 4: If the code constitutes immediate operands then the code will have</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 # symbol proceeding the number in code.</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Step 5: If the operand or three address code involve pointers then the code</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generated will constitute pointer register. This content may be</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stored to other location or vice versa.</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Step 6: Appropriate functions and other relevant display statements are</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executed.</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Step 7: Stop.</w:t>
      </w:r>
    </w:p>
    <w:p>
      <w:pPr>
        <w:pageBreakBefore w:val="0"/>
        <w:spacing w:after="0" w:line="240" w:lineRule="auto"/>
        <w:rPr>
          <w:rFonts w:ascii="Times New Roman" w:hAnsi="Times New Roman" w:eastAsia="Times New Roman" w:cs="Times New Roman"/>
          <w:b/>
          <w:sz w:val="32"/>
          <w:szCs w:val="32"/>
          <w:u w:val="single"/>
        </w:rPr>
      </w:pPr>
    </w:p>
    <w:p>
      <w:pPr>
        <w:pageBreakBefore w:val="0"/>
        <w:spacing w:after="0" w:line="240" w:lineRule="auto"/>
        <w:rPr>
          <w:rFonts w:ascii="Times New Roman" w:hAnsi="Times New Roman" w:eastAsia="Times New Roman" w:cs="Times New Roman"/>
          <w:b/>
          <w:sz w:val="32"/>
          <w:szCs w:val="32"/>
          <w:u w:val="single"/>
        </w:rPr>
      </w:pPr>
    </w:p>
    <w:p>
      <w:pPr>
        <w:pageBreakBefore w:val="0"/>
        <w:spacing w:after="0" w:line="240" w:lineRule="auto"/>
        <w:rPr>
          <w:rFonts w:ascii="Times New Roman" w:hAnsi="Times New Roman" w:eastAsia="Times New Roman" w:cs="Times New Roman"/>
          <w:b/>
          <w:sz w:val="32"/>
          <w:szCs w:val="32"/>
          <w:u w:val="single"/>
        </w:rPr>
      </w:pPr>
      <w:r>
        <w:rPr>
          <w:rFonts w:ascii="Times New Roman" w:hAnsi="Times New Roman" w:eastAsia="Times New Roman" w:cs="Times New Roman"/>
          <w:b/>
          <w:sz w:val="32"/>
          <w:szCs w:val="32"/>
          <w:u w:val="single"/>
          <w:rtl w:val="0"/>
        </w:rPr>
        <w:t>SOURCE CODE:_</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#include&lt;stdio.h&gt;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#include&lt;string.h&gt;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voidpm();</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voidplus();</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voiddiv();</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inti,ch,j,l,addr=100;</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char ex[10],exp[10],exp1[10],exp2[10],id1[5],op[5],id2[5];</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void main()</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clrscr();</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while(1)</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printf("\n1.assignment\n2.arithmetic\n3.relational\n4.Exit\nEnter the choice:");</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scanf("%d",&amp;ch);</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switch(ch)</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case 1:</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printf("\nEnter the expression with assignment operator:");</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scanf("%s",exp);</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l=strlen(exp);</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exp2[0]='\0';</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i=0;</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while(exp[i]!='=')</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strncat(exp2,exp,i);</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strrev(exp);</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exp1[0]='\0';</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strncat(exp1,exp,l-(i+1));</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strrev(exp1);</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printf("Three address code:\ntemp=%s\n%s=temp\n",exp1,exp2);</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break;</w:t>
      </w:r>
    </w:p>
    <w:p>
      <w:pPr>
        <w:pageBreakBefore w:val="0"/>
        <w:spacing w:after="0" w:line="240" w:lineRule="auto"/>
        <w:rPr>
          <w:rFonts w:ascii="Times New Roman" w:hAnsi="Times New Roman" w:eastAsia="Times New Roman" w:cs="Times New Roman"/>
          <w:sz w:val="24"/>
          <w:szCs w:val="24"/>
        </w:rPr>
      </w:pP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case 2:</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printf("\nEnter the expression with arithmetic operator:");</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scanf("%s",ex);</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strcpy(exp,ex);</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l=strlen(exp);</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exp1[0]='\0';</w:t>
      </w:r>
    </w:p>
    <w:p>
      <w:pPr>
        <w:pageBreakBefore w:val="0"/>
        <w:spacing w:after="0" w:line="240" w:lineRule="auto"/>
        <w:rPr>
          <w:rFonts w:ascii="Times New Roman" w:hAnsi="Times New Roman" w:eastAsia="Times New Roman" w:cs="Times New Roman"/>
          <w:sz w:val="24"/>
          <w:szCs w:val="24"/>
        </w:rPr>
      </w:pP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for(i=0;i&lt;l;i++)</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if(exp[i]=='+'||exp[i]=='-')</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if(exp[i+2]=='/'||exp[i+2]=='*')</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pm();</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break;</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else</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plus();</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break;</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else if(exp[i]=='/'||exp[i]=='*')</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div();</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break;</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break;</w:t>
      </w:r>
    </w:p>
    <w:p>
      <w:pPr>
        <w:pageBreakBefore w:val="0"/>
        <w:spacing w:after="0" w:line="240" w:lineRule="auto"/>
        <w:rPr>
          <w:rFonts w:ascii="Times New Roman" w:hAnsi="Times New Roman" w:eastAsia="Times New Roman" w:cs="Times New Roman"/>
          <w:sz w:val="24"/>
          <w:szCs w:val="24"/>
        </w:rPr>
      </w:pP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case 3:</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printf("Enter the expression with relational operator");</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scanf("%s%s%s",&amp;id1,&amp;op,&amp;id2);</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if(((strcmp(op,"&lt;")==0)||(strcmp(op,"&gt;")==0)||(strcmp(op,"&lt;=")==0)||(strcmp(op,"&gt;=")==0)||(strcmp(op,"==")==0)||(strcmp(op,"!=")==0))==0)</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printf("Expression is error");</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else</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printf("\n%d\tif %s%s%sgoto %d",addr,id1,op,id2,addr+3);</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addr++;</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printf("\n%d\t T:=0",addr);</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addr++;</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printf("\n%d\t goto %d",addr,addr+2);</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addr++;</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printf("\n%d\t T:=1",addr);</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break;</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case 4:</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exit(0);</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void pm()</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strrev(exp);</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j=l-i-1;</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strncat(exp1,exp,j);</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strrev(exp1);</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printf("Three address code:\ntemp=%s\ntemp1=%c%ctemp\n",exp1,exp[j+1],exp[j]);</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void div()</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strncat(exp1,exp,i+2);</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printf("Three address code:\ntemp=%s\ntemp1=temp%c%c\n",exp1,exp[i+2],exp[i+3]);</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void plus()</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strncat(exp1,exp,i+2);</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printf("Three address code:\ntemp=%s\ntemp1=temp%c%c\n",exp1,exp[i+2],exp[i+3]);</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pageBreakBefore w:val="0"/>
        <w:spacing w:after="0" w:line="240" w:lineRule="auto"/>
        <w:rPr>
          <w:rFonts w:ascii="Times New Roman" w:hAnsi="Times New Roman" w:eastAsia="Times New Roman" w:cs="Times New Roman"/>
          <w:sz w:val="24"/>
          <w:szCs w:val="24"/>
        </w:rPr>
      </w:pPr>
    </w:p>
    <w:p>
      <w:pPr>
        <w:pageBreakBefore w:val="0"/>
        <w:spacing w:after="0" w:line="240" w:lineRule="auto"/>
        <w:rPr>
          <w:rFonts w:ascii="Times New Roman" w:hAnsi="Times New Roman" w:eastAsia="Times New Roman" w:cs="Times New Roman"/>
          <w:sz w:val="24"/>
          <w:szCs w:val="24"/>
        </w:rPr>
      </w:pP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OUTPUT :</w:t>
      </w:r>
    </w:p>
    <w:p>
      <w:pPr>
        <w:pageBreakBefore w:val="0"/>
        <w:spacing w:after="0" w:line="240" w:lineRule="auto"/>
        <w:rPr>
          <w:rFonts w:ascii="Times New Roman" w:hAnsi="Times New Roman" w:eastAsia="Times New Roman" w:cs="Times New Roman"/>
          <w:sz w:val="24"/>
          <w:szCs w:val="24"/>
        </w:rPr>
      </w:pPr>
    </w:p>
    <w:p>
      <w:pPr>
        <w:pageBreakBefore w:val="0"/>
        <w:spacing w:after="0" w:line="240" w:lineRule="auto"/>
        <w:rPr>
          <w:rFonts w:ascii="Times New Roman" w:hAnsi="Times New Roman" w:eastAsia="Times New Roman" w:cs="Times New Roman"/>
          <w:sz w:val="24"/>
          <w:szCs w:val="24"/>
        </w:rPr>
      </w:pPr>
    </w:p>
    <w:p>
      <w:pPr>
        <w:pageBreakBefore w:val="0"/>
        <w:spacing w:after="0" w:line="240" w:lineRule="auto"/>
        <w:rPr>
          <w:rFonts w:ascii="Times New Roman" w:hAnsi="Times New Roman" w:eastAsia="Times New Roman" w:cs="Times New Roman"/>
          <w:sz w:val="24"/>
          <w:szCs w:val="24"/>
        </w:rPr>
      </w:pP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Example Generation of Three Address Project Output Result </w:t>
      </w:r>
    </w:p>
    <w:p>
      <w:pPr>
        <w:pageBreakBefore w:val="0"/>
        <w:spacing w:after="0" w:line="240" w:lineRule="auto"/>
        <w:rPr>
          <w:rFonts w:ascii="Times New Roman" w:hAnsi="Times New Roman" w:eastAsia="Times New Roman" w:cs="Times New Roman"/>
          <w:sz w:val="24"/>
          <w:szCs w:val="24"/>
        </w:rPr>
      </w:pP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 assignment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 arithmetic</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3. relational</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4. Exit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Enter the choice:1</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Enter the expression with assignment operator:</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Three address code:</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temp=b</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a=temp</w:t>
      </w:r>
    </w:p>
    <w:p>
      <w:pPr>
        <w:pageBreakBefore w:val="0"/>
        <w:spacing w:after="0" w:line="240" w:lineRule="auto"/>
        <w:rPr>
          <w:rFonts w:ascii="Times New Roman" w:hAnsi="Times New Roman" w:eastAsia="Times New Roman" w:cs="Times New Roman"/>
          <w:sz w:val="24"/>
          <w:szCs w:val="24"/>
        </w:rPr>
      </w:pP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1.assignment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2.arithmetic</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3.relational</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4.Exit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Enter the choice:2</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Enter the expression with arithmetic operator:</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a+b-c</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Three address code:</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temp=a+b</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temp1=temp-c</w:t>
      </w:r>
    </w:p>
    <w:p>
      <w:pPr>
        <w:pageBreakBefore w:val="0"/>
        <w:spacing w:after="0" w:line="240" w:lineRule="auto"/>
        <w:rPr>
          <w:rFonts w:ascii="Times New Roman" w:hAnsi="Times New Roman" w:eastAsia="Times New Roman" w:cs="Times New Roman"/>
          <w:sz w:val="24"/>
          <w:szCs w:val="24"/>
        </w:rPr>
      </w:pP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1.assignment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2.arithmetic</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3.relational</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4.Exit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Enter the choice:2</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Enter the expression with arithmetic operator:</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a-b/c</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Three address code:</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temp=b/c</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temp1=a-temp</w:t>
      </w:r>
    </w:p>
    <w:p>
      <w:pPr>
        <w:pageBreakBefore w:val="0"/>
        <w:spacing w:after="0" w:line="240" w:lineRule="auto"/>
        <w:rPr>
          <w:rFonts w:ascii="Times New Roman" w:hAnsi="Times New Roman" w:eastAsia="Times New Roman" w:cs="Times New Roman"/>
          <w:sz w:val="24"/>
          <w:szCs w:val="24"/>
        </w:rPr>
      </w:pP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1.assignment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2.arithmetic</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3.relational</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4.Exit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Enter the choice:2</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Enter the expression with arithmetic operator:</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a*b-c</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Three address code:</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temp=a*b</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temp1=temp-c</w:t>
      </w:r>
    </w:p>
    <w:p>
      <w:pPr>
        <w:pageBreakBefore w:val="0"/>
        <w:spacing w:after="0" w:line="240" w:lineRule="auto"/>
        <w:rPr>
          <w:rFonts w:ascii="Times New Roman" w:hAnsi="Times New Roman" w:eastAsia="Times New Roman" w:cs="Times New Roman"/>
          <w:sz w:val="24"/>
          <w:szCs w:val="24"/>
        </w:rPr>
      </w:pP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1.assignment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2.arithmetic</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3.relational</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4.Exit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Enter the choice:2</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Enter the expression with arithmetic operator:a/b*c</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Three address code:</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temp=a/b</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temp1=temp*c</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1.assignment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2.arithmetic</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3.relational</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4.Exit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Enter the choice:3</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Enter the expression with relational operator</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w:t>
      </w:r>
    </w:p>
    <w:p>
      <w:pPr>
        <w:pageBreakBefore w:val="0"/>
        <w:spacing w:after="0" w:line="240" w:lineRule="auto"/>
        <w:rPr>
          <w:rFonts w:ascii="Times New Roman" w:hAnsi="Times New Roman" w:eastAsia="Times New Roman" w:cs="Times New Roman"/>
          <w:sz w:val="24"/>
          <w:szCs w:val="24"/>
        </w:rPr>
      </w:pP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100 if a&lt;=b goto 103</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101 T:=0</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102 goto 104</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103 T:=1</w:t>
      </w:r>
    </w:p>
    <w:p>
      <w:pPr>
        <w:pageBreakBefore w:val="0"/>
        <w:spacing w:after="0" w:line="240" w:lineRule="auto"/>
        <w:rPr>
          <w:rFonts w:ascii="Times New Roman" w:hAnsi="Times New Roman" w:eastAsia="Times New Roman" w:cs="Times New Roman"/>
          <w:sz w:val="24"/>
          <w:szCs w:val="24"/>
        </w:rPr>
      </w:pP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1.assignment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2.arithmetic</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3.relational</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4.Exit</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Enter the choice:4</w:t>
      </w:r>
    </w:p>
    <w:p>
      <w:pPr>
        <w:pageBreakBefore w:val="0"/>
        <w:spacing w:after="0" w:line="240" w:lineRule="auto"/>
        <w:rPr>
          <w:rFonts w:ascii="Times New Roman" w:hAnsi="Times New Roman" w:eastAsia="Times New Roman" w:cs="Times New Roman"/>
          <w:b/>
          <w:sz w:val="28"/>
          <w:szCs w:val="28"/>
        </w:rPr>
      </w:pPr>
    </w:p>
    <w:p>
      <w:pPr>
        <w:pageBreakBefore w:val="0"/>
        <w:spacing w:after="0" w:line="240" w:lineRule="auto"/>
        <w:rPr>
          <w:rFonts w:ascii="Times New Roman" w:hAnsi="Times New Roman" w:eastAsia="Times New Roman" w:cs="Times New Roman"/>
          <w:b/>
          <w:sz w:val="28"/>
          <w:szCs w:val="28"/>
        </w:rPr>
      </w:pPr>
    </w:p>
    <w:p>
      <w:pPr>
        <w:pageBreakBefore w:val="0"/>
        <w:spacing w:after="0" w:line="240" w:lineRule="auto"/>
        <w:rPr>
          <w:rFonts w:ascii="Times New Roman" w:hAnsi="Times New Roman" w:eastAsia="Times New Roman" w:cs="Times New Roman"/>
          <w:b/>
          <w:sz w:val="28"/>
          <w:szCs w:val="28"/>
        </w:rPr>
      </w:pPr>
    </w:p>
    <w:p>
      <w:pPr>
        <w:pageBreakBefore w:val="0"/>
        <w:spacing w:after="0" w:line="240" w:lineRule="auto"/>
        <w:rPr>
          <w:rFonts w:ascii="Times New Roman" w:hAnsi="Times New Roman" w:eastAsia="Times New Roman" w:cs="Times New Roman"/>
          <w:b/>
          <w:sz w:val="28"/>
          <w:szCs w:val="28"/>
        </w:rPr>
      </w:pPr>
    </w:p>
    <w:p>
      <w:pPr>
        <w:pageBreakBefore w:val="0"/>
        <w:spacing w:after="0" w:line="240" w:lineRule="auto"/>
        <w:rPr>
          <w:rFonts w:ascii="Times New Roman" w:hAnsi="Times New Roman" w:eastAsia="Times New Roman" w:cs="Times New Roman"/>
          <w:b/>
          <w:sz w:val="28"/>
          <w:szCs w:val="28"/>
        </w:rPr>
      </w:pPr>
    </w:p>
    <w:p>
      <w:pPr>
        <w:pageBreakBefore w:val="0"/>
        <w:spacing w:after="0" w:line="240" w:lineRule="auto"/>
        <w:rPr>
          <w:rFonts w:ascii="Times New Roman" w:hAnsi="Times New Roman" w:eastAsia="Times New Roman" w:cs="Times New Roman"/>
          <w:b/>
          <w:sz w:val="28"/>
          <w:szCs w:val="28"/>
        </w:rPr>
      </w:pPr>
    </w:p>
    <w:p>
      <w:pPr>
        <w:pageBreakBefore w:val="0"/>
        <w:spacing w:after="0" w:line="240" w:lineRule="auto"/>
        <w:rPr>
          <w:rFonts w:ascii="Times New Roman" w:hAnsi="Times New Roman" w:eastAsia="Times New Roman" w:cs="Times New Roman"/>
          <w:b/>
          <w:sz w:val="28"/>
          <w:szCs w:val="28"/>
        </w:rPr>
      </w:pPr>
    </w:p>
    <w:p>
      <w:pPr>
        <w:pageBreakBefore w:val="0"/>
        <w:spacing w:after="0" w:line="240" w:lineRule="auto"/>
        <w:rPr>
          <w:rFonts w:ascii="Times New Roman" w:hAnsi="Times New Roman" w:eastAsia="Times New Roman" w:cs="Times New Roman"/>
          <w:b/>
          <w:sz w:val="28"/>
          <w:szCs w:val="28"/>
        </w:rPr>
      </w:pPr>
    </w:p>
    <w:p>
      <w:pPr>
        <w:pageBreakBefore w:val="0"/>
        <w:spacing w:after="0" w:line="240" w:lineRule="auto"/>
        <w:rPr>
          <w:rFonts w:ascii="Times New Roman" w:hAnsi="Times New Roman" w:eastAsia="Times New Roman" w:cs="Times New Roman"/>
          <w:b/>
          <w:sz w:val="28"/>
          <w:szCs w:val="28"/>
        </w:rPr>
      </w:pPr>
    </w:p>
    <w:p>
      <w:pPr>
        <w:pageBreakBefore w:val="0"/>
        <w:spacing w:after="0" w:line="240" w:lineRule="auto"/>
        <w:rPr>
          <w:rFonts w:ascii="Times New Roman" w:hAnsi="Times New Roman" w:eastAsia="Times New Roman" w:cs="Times New Roman"/>
          <w:sz w:val="24"/>
          <w:szCs w:val="24"/>
        </w:rPr>
      </w:pPr>
    </w:p>
    <w:p>
      <w:pPr>
        <w:pageBreakBefore w:val="0"/>
        <w:spacing w:after="0" w:line="360" w:lineRule="auto"/>
        <w:rPr>
          <w:rFonts w:ascii="Times New Roman" w:hAnsi="Times New Roman" w:eastAsia="Times New Roman" w:cs="Times New Roman"/>
          <w:sz w:val="24"/>
          <w:szCs w:val="24"/>
          <w:rtl w:val="0"/>
        </w:rPr>
      </w:pPr>
      <w:r>
        <w:rPr>
          <w:rFonts w:ascii="Times New Roman" w:hAnsi="Times New Roman" w:eastAsia="Times New Roman" w:cs="Times New Roman"/>
          <w:b/>
          <w:sz w:val="24"/>
          <w:szCs w:val="24"/>
          <w:u w:val="single"/>
          <w:rtl w:val="0"/>
        </w:rPr>
        <w:t>RESULT:</w:t>
      </w:r>
      <w:r>
        <w:rPr>
          <w:rFonts w:ascii="Times New Roman" w:hAnsi="Times New Roman" w:eastAsia="Times New Roman" w:cs="Times New Roman"/>
          <w:sz w:val="24"/>
          <w:szCs w:val="24"/>
          <w:rtl w:val="0"/>
        </w:rPr>
        <w:t xml:space="preserve">  Thus the  Generation of Three Address   was executed and verified Successfully.</w:t>
      </w:r>
    </w:p>
    <w:p>
      <w:pPr>
        <w:pageBreakBefore w:val="0"/>
        <w:spacing w:after="0" w:line="360" w:lineRule="auto"/>
        <w:rPr>
          <w:rFonts w:hint="default" w:ascii="Times New Roman" w:hAnsi="Times New Roman" w:eastAsia="Times New Roman" w:cs="Times New Roman"/>
          <w:b/>
          <w:sz w:val="24"/>
          <w:szCs w:val="24"/>
          <w:lang w:val="en-US"/>
        </w:rPr>
      </w:pPr>
      <w:r>
        <w:rPr>
          <w:rFonts w:ascii="Times New Roman" w:hAnsi="Times New Roman" w:eastAsia="Times New Roman" w:cs="Times New Roman"/>
          <w:b/>
          <w:sz w:val="24"/>
          <w:szCs w:val="24"/>
          <w:rtl w:val="0"/>
        </w:rPr>
        <w:t xml:space="preserve">EX.NO : </w:t>
      </w:r>
      <w:r>
        <w:rPr>
          <w:rFonts w:hint="default" w:ascii="Times New Roman" w:hAnsi="Times New Roman" w:eastAsia="Times New Roman" w:cs="Times New Roman"/>
          <w:b/>
          <w:sz w:val="24"/>
          <w:szCs w:val="24"/>
          <w:rtl w:val="0"/>
          <w:lang w:val="en-US"/>
        </w:rPr>
        <w:t>12</w:t>
      </w:r>
    </w:p>
    <w:p>
      <w:pPr>
        <w:pageBreakBefore w:val="0"/>
        <w:spacing w:after="0" w:line="360" w:lineRule="auto"/>
        <w:rPr>
          <w:rFonts w:ascii="Times New Roman" w:hAnsi="Times New Roman" w:eastAsia="Times New Roman" w:cs="Times New Roman"/>
          <w:b/>
          <w:sz w:val="24"/>
          <w:szCs w:val="24"/>
        </w:rPr>
      </w:pPr>
    </w:p>
    <w:p>
      <w:pPr>
        <w:pageBreakBefore w:val="0"/>
        <w:spacing w:after="0" w:line="360" w:lineRule="auto"/>
        <w:ind w:left="360" w:firstLine="0"/>
        <w:rPr>
          <w:rFonts w:ascii="Times New Roman" w:hAnsi="Times New Roman" w:eastAsia="Times New Roman" w:cs="Times New Roman"/>
          <w:b/>
          <w:bCs/>
          <w:sz w:val="40"/>
          <w:szCs w:val="40"/>
        </w:rPr>
      </w:pPr>
      <w:r>
        <w:rPr>
          <w:rFonts w:ascii="Times New Roman" w:hAnsi="Times New Roman" w:eastAsia="Times New Roman" w:cs="Times New Roman"/>
          <w:b/>
          <w:bCs/>
          <w:color w:val="333333"/>
          <w:sz w:val="40"/>
          <w:szCs w:val="40"/>
          <w:rtl w:val="0"/>
        </w:rPr>
        <w:t>Intermediate Code Generation</w:t>
      </w:r>
    </w:p>
    <w:p>
      <w:pPr>
        <w:pageBreakBefore w:val="0"/>
        <w:spacing w:after="0" w:line="240" w:lineRule="auto"/>
        <w:rPr>
          <w:rFonts w:ascii="Times New Roman" w:hAnsi="Times New Roman" w:eastAsia="Times New Roman" w:cs="Times New Roman"/>
          <w:sz w:val="24"/>
          <w:szCs w:val="24"/>
        </w:rPr>
      </w:pPr>
    </w:p>
    <w:p>
      <w:pPr>
        <w:pageBreakBefore w:val="0"/>
        <w:spacing w:after="0" w:line="360" w:lineRule="auto"/>
        <w:ind w:left="360" w:firstLine="0"/>
        <w:rPr>
          <w:rFonts w:ascii="Times New Roman" w:hAnsi="Times New Roman" w:eastAsia="Times New Roman" w:cs="Times New Roman"/>
          <w:sz w:val="40"/>
          <w:szCs w:val="40"/>
        </w:rPr>
      </w:pPr>
      <w:r>
        <w:rPr>
          <w:rFonts w:hint="default" w:ascii="Times New Roman" w:hAnsi="Times New Roman" w:eastAsia="Times New Roman" w:cs="Times New Roman"/>
          <w:sz w:val="24"/>
          <w:szCs w:val="24"/>
          <w:lang w:val="en-US"/>
        </w:rPr>
        <w:t>AIM:</w:t>
      </w:r>
      <w:r>
        <w:rPr>
          <w:rFonts w:ascii="Times New Roman" w:hAnsi="Times New Roman" w:eastAsia="Times New Roman" w:cs="Times New Roman"/>
          <w:sz w:val="24"/>
          <w:szCs w:val="24"/>
          <w:rtl w:val="0"/>
        </w:rPr>
        <w:t>To write a C program t</w:t>
      </w:r>
      <w:r>
        <w:rPr>
          <w:rFonts w:hint="default" w:ascii="Times New Roman" w:hAnsi="Times New Roman" w:eastAsia="Times New Roman" w:cs="Times New Roman"/>
          <w:sz w:val="24"/>
          <w:szCs w:val="24"/>
          <w:rtl w:val="0"/>
          <w:lang w:val="en-US"/>
        </w:rPr>
        <w:t>o perfor</w:t>
      </w:r>
      <w:r>
        <w:rPr>
          <w:rFonts w:ascii="Times New Roman" w:hAnsi="Times New Roman" w:eastAsia="Times New Roman" w:cs="Times New Roman"/>
          <w:sz w:val="24"/>
          <w:szCs w:val="24"/>
          <w:rtl w:val="0"/>
        </w:rPr>
        <w:t xml:space="preserve">m the </w:t>
      </w:r>
      <w:r>
        <w:rPr>
          <w:rFonts w:hint="default" w:ascii="Times New Roman" w:hAnsi="Times New Roman" w:eastAsia="Times New Roman" w:cs="Times New Roman"/>
          <w:sz w:val="24"/>
          <w:szCs w:val="24"/>
          <w:rtl w:val="0"/>
          <w:lang w:val="en-US"/>
        </w:rPr>
        <w:t>Intermediate Code Generation</w:t>
      </w:r>
    </w:p>
    <w:p>
      <w:pPr>
        <w:pageBreakBefore w:val="0"/>
        <w:spacing w:after="0" w:line="240" w:lineRule="auto"/>
        <w:ind w:left="-1080" w:firstLine="0"/>
        <w:rPr>
          <w:rFonts w:ascii="Times New Roman" w:hAnsi="Times New Roman" w:eastAsia="Times New Roman" w:cs="Times New Roman"/>
          <w:sz w:val="24"/>
          <w:szCs w:val="24"/>
        </w:rPr>
      </w:pPr>
    </w:p>
    <w:p>
      <w:pPr>
        <w:pageBreakBefore w:val="0"/>
        <w:spacing w:after="0" w:line="240" w:lineRule="auto"/>
        <w:ind w:left="-1080" w:firstLine="0"/>
        <w:rPr>
          <w:rFonts w:ascii="Times New Roman" w:hAnsi="Times New Roman" w:eastAsia="Times New Roman" w:cs="Times New Roman"/>
          <w:sz w:val="24"/>
          <w:szCs w:val="24"/>
        </w:rPr>
      </w:pPr>
    </w:p>
    <w:p>
      <w:pPr>
        <w:pageBreakBefore w:val="0"/>
        <w:spacing w:after="0" w:line="240" w:lineRule="auto"/>
        <w:ind w:left="-1080" w:firstLine="0"/>
        <w:rPr>
          <w:rFonts w:ascii="Times New Roman" w:hAnsi="Times New Roman" w:eastAsia="Times New Roman" w:cs="Times New Roman"/>
          <w:b/>
          <w:sz w:val="32"/>
          <w:szCs w:val="32"/>
          <w:u w:val="single"/>
        </w:rPr>
      </w:pPr>
      <w:r>
        <w:rPr>
          <w:rFonts w:ascii="Times New Roman" w:hAnsi="Times New Roman" w:eastAsia="Times New Roman" w:cs="Times New Roman"/>
          <w:b/>
          <w:sz w:val="24"/>
          <w:szCs w:val="24"/>
          <w:u w:val="single"/>
          <w:rtl w:val="0"/>
        </w:rPr>
        <w:t>ALGORITHM</w:t>
      </w:r>
      <w:r>
        <w:rPr>
          <w:rFonts w:ascii="Times New Roman" w:hAnsi="Times New Roman" w:eastAsia="Times New Roman" w:cs="Times New Roman"/>
          <w:b/>
          <w:sz w:val="24"/>
          <w:szCs w:val="24"/>
          <w:rtl w:val="0"/>
        </w:rPr>
        <w:t>:</w:t>
      </w:r>
    </w:p>
    <w:p>
      <w:pPr>
        <w:pageBreakBefore w:val="0"/>
        <w:spacing w:after="0" w:line="240" w:lineRule="auto"/>
        <w:ind w:left="-1080" w:firstLine="0"/>
        <w:rPr>
          <w:rFonts w:ascii="Times New Roman" w:hAnsi="Times New Roman" w:eastAsia="Times New Roman" w:cs="Times New Roman"/>
          <w:sz w:val="24"/>
          <w:szCs w:val="24"/>
        </w:rPr>
      </w:pPr>
    </w:p>
    <w:p>
      <w:pPr>
        <w:pageBreakBefore w:val="0"/>
        <w:spacing w:after="0" w:line="240" w:lineRule="auto"/>
        <w:rPr>
          <w:rFonts w:hint="default" w:ascii="Times New Roman" w:hAnsi="Times New Roman" w:eastAsia="Times New Roman" w:cs="Times New Roman"/>
          <w:sz w:val="24"/>
          <w:szCs w:val="24"/>
          <w:lang w:val="en-US"/>
        </w:rPr>
      </w:pPr>
    </w:p>
    <w:p>
      <w:pPr>
        <w:pageBreakBefore w:val="0"/>
        <w:spacing w:after="0" w:line="240" w:lineRule="auto"/>
        <w:rPr>
          <w:rFonts w:hint="default" w:ascii="Times New Roman" w:hAnsi="Times New Roman" w:eastAsia="Times New Roman" w:cs="Times New Roman"/>
          <w:b/>
          <w:bCs/>
          <w:sz w:val="24"/>
          <w:szCs w:val="24"/>
          <w:lang w:val="en-US"/>
        </w:rPr>
      </w:pPr>
      <w:r>
        <w:rPr>
          <w:rFonts w:hint="default" w:ascii="Times New Roman" w:hAnsi="Times New Roman" w:eastAsia="Times New Roman" w:cs="Times New Roman"/>
          <w:b/>
          <w:bCs/>
          <w:sz w:val="24"/>
          <w:szCs w:val="24"/>
          <w:lang w:val="en-US"/>
        </w:rPr>
        <w:t>PROGRAM:</w:t>
      </w:r>
    </w:p>
    <w:p>
      <w:pPr>
        <w:keepNext w:val="0"/>
        <w:keepLines w:val="0"/>
        <w:widowControl/>
        <w:suppressLineNumbers w:val="0"/>
        <w:bidi w:val="0"/>
        <w:spacing w:before="315" w:beforeAutospacing="0" w:after="420" w:afterAutospacing="0" w:line="336" w:lineRule="atLeast"/>
        <w:ind w:left="0" w:right="0"/>
        <w:jc w:val="left"/>
        <w:rPr>
          <w:rFonts w:hint="default" w:ascii="Times New Roman" w:hAnsi="Times New Roman" w:eastAsia="roboto mono" w:cs="Times New Roman"/>
          <w:color w:val="auto"/>
          <w:sz w:val="24"/>
          <w:szCs w:val="24"/>
        </w:rPr>
      </w:pPr>
      <w:r>
        <w:rPr>
          <w:rFonts w:hint="default" w:ascii="Times New Roman" w:hAnsi="Times New Roman" w:eastAsia="roboto mono" w:cs="Times New Roman"/>
          <w:color w:val="auto"/>
          <w:kern w:val="0"/>
          <w:sz w:val="24"/>
          <w:szCs w:val="24"/>
          <w:lang w:val="en-US" w:eastAsia="zh-CN" w:bidi="ar"/>
        </w:rPr>
        <w:t>#include&lt;stdio.h&gt;</w:t>
      </w:r>
      <w:r>
        <w:rPr>
          <w:rFonts w:hint="default" w:ascii="Times New Roman" w:hAnsi="Times New Roman" w:eastAsia="roboto mono" w:cs="Times New Roman"/>
          <w:color w:val="auto"/>
          <w:kern w:val="0"/>
          <w:sz w:val="24"/>
          <w:szCs w:val="24"/>
          <w:lang w:val="en-US" w:eastAsia="zh-CN" w:bidi="ar"/>
        </w:rPr>
        <w:br w:type="textWrapping"/>
      </w:r>
      <w:r>
        <w:rPr>
          <w:rFonts w:hint="default" w:ascii="Times New Roman" w:hAnsi="Times New Roman" w:eastAsia="roboto mono" w:cs="Times New Roman"/>
          <w:color w:val="auto"/>
          <w:kern w:val="0"/>
          <w:sz w:val="24"/>
          <w:szCs w:val="24"/>
          <w:lang w:val="en-US" w:eastAsia="zh-CN" w:bidi="ar"/>
        </w:rPr>
        <w:t>#include&lt;conio.h&gt;</w:t>
      </w:r>
      <w:r>
        <w:rPr>
          <w:rFonts w:hint="default" w:ascii="Times New Roman" w:hAnsi="Times New Roman" w:eastAsia="roboto mono" w:cs="Times New Roman"/>
          <w:color w:val="auto"/>
          <w:kern w:val="0"/>
          <w:sz w:val="24"/>
          <w:szCs w:val="24"/>
          <w:lang w:val="en-US" w:eastAsia="zh-CN" w:bidi="ar"/>
        </w:rPr>
        <w:br w:type="textWrapping"/>
      </w:r>
      <w:r>
        <w:rPr>
          <w:rFonts w:hint="default" w:ascii="Times New Roman" w:hAnsi="Times New Roman" w:eastAsia="roboto mono" w:cs="Times New Roman"/>
          <w:color w:val="auto"/>
          <w:kern w:val="0"/>
          <w:sz w:val="24"/>
          <w:szCs w:val="24"/>
          <w:lang w:val="en-US" w:eastAsia="zh-CN" w:bidi="ar"/>
        </w:rPr>
        <w:t>#include&lt;string.h&gt;</w:t>
      </w:r>
      <w:r>
        <w:rPr>
          <w:rFonts w:hint="default" w:ascii="Times New Roman" w:hAnsi="Times New Roman" w:eastAsia="roboto mono" w:cs="Times New Roman"/>
          <w:color w:val="auto"/>
          <w:kern w:val="0"/>
          <w:sz w:val="24"/>
          <w:szCs w:val="24"/>
          <w:lang w:val="en-US" w:eastAsia="zh-CN" w:bidi="ar"/>
        </w:rPr>
        <w:br w:type="textWrapping"/>
      </w:r>
      <w:r>
        <w:rPr>
          <w:rFonts w:hint="default" w:ascii="Times New Roman" w:hAnsi="Times New Roman" w:eastAsia="roboto mono" w:cs="Times New Roman"/>
          <w:color w:val="auto"/>
          <w:kern w:val="0"/>
          <w:sz w:val="24"/>
          <w:szCs w:val="24"/>
          <w:lang w:val="en-US" w:eastAsia="zh-CN" w:bidi="ar"/>
        </w:rPr>
        <w:t>char op[2],arg1[5],arg2[5],result[5];</w:t>
      </w:r>
      <w:r>
        <w:rPr>
          <w:rFonts w:hint="default" w:ascii="Times New Roman" w:hAnsi="Times New Roman" w:eastAsia="roboto mono" w:cs="Times New Roman"/>
          <w:color w:val="auto"/>
          <w:kern w:val="0"/>
          <w:sz w:val="24"/>
          <w:szCs w:val="24"/>
          <w:lang w:val="en-US" w:eastAsia="zh-CN" w:bidi="ar"/>
        </w:rPr>
        <w:br w:type="textWrapping"/>
      </w:r>
      <w:r>
        <w:rPr>
          <w:rFonts w:hint="default" w:ascii="Times New Roman" w:hAnsi="Times New Roman" w:eastAsia="roboto mono" w:cs="Times New Roman"/>
          <w:color w:val="auto"/>
          <w:kern w:val="0"/>
          <w:sz w:val="24"/>
          <w:szCs w:val="24"/>
          <w:lang w:val="en-US" w:eastAsia="zh-CN" w:bidi="ar"/>
        </w:rPr>
        <w:t>void main()</w:t>
      </w:r>
      <w:r>
        <w:rPr>
          <w:rFonts w:hint="default" w:ascii="Times New Roman" w:hAnsi="Times New Roman" w:eastAsia="roboto mono" w:cs="Times New Roman"/>
          <w:color w:val="auto"/>
          <w:kern w:val="0"/>
          <w:sz w:val="24"/>
          <w:szCs w:val="24"/>
          <w:lang w:val="en-US" w:eastAsia="zh-CN" w:bidi="ar"/>
        </w:rPr>
        <w:br w:type="textWrapping"/>
      </w:r>
      <w:r>
        <w:rPr>
          <w:rFonts w:hint="default" w:ascii="Times New Roman" w:hAnsi="Times New Roman" w:eastAsia="roboto mono" w:cs="Times New Roman"/>
          <w:color w:val="auto"/>
          <w:kern w:val="0"/>
          <w:sz w:val="24"/>
          <w:szCs w:val="24"/>
          <w:lang w:val="en-US" w:eastAsia="zh-CN" w:bidi="ar"/>
        </w:rPr>
        <w:t>{</w:t>
      </w:r>
      <w:r>
        <w:rPr>
          <w:rFonts w:hint="default" w:ascii="Times New Roman" w:hAnsi="Times New Roman" w:eastAsia="roboto mono" w:cs="Times New Roman"/>
          <w:color w:val="auto"/>
          <w:kern w:val="0"/>
          <w:sz w:val="24"/>
          <w:szCs w:val="24"/>
          <w:lang w:val="en-US" w:eastAsia="zh-CN" w:bidi="ar"/>
        </w:rPr>
        <w:br w:type="textWrapping"/>
      </w:r>
      <w:r>
        <w:rPr>
          <w:rFonts w:hint="default" w:ascii="Times New Roman" w:hAnsi="Times New Roman" w:eastAsia="roboto mono" w:cs="Times New Roman"/>
          <w:color w:val="auto"/>
          <w:kern w:val="0"/>
          <w:sz w:val="24"/>
          <w:szCs w:val="24"/>
          <w:lang w:val="en-US" w:eastAsia="zh-CN" w:bidi="ar"/>
        </w:rPr>
        <w:t>  FILE *fp1,*fp2;</w:t>
      </w:r>
      <w:r>
        <w:rPr>
          <w:rFonts w:hint="default" w:ascii="Times New Roman" w:hAnsi="Times New Roman" w:eastAsia="roboto mono" w:cs="Times New Roman"/>
          <w:color w:val="auto"/>
          <w:kern w:val="0"/>
          <w:sz w:val="24"/>
          <w:szCs w:val="24"/>
          <w:lang w:val="en-US" w:eastAsia="zh-CN" w:bidi="ar"/>
        </w:rPr>
        <w:br w:type="textWrapping"/>
      </w:r>
      <w:r>
        <w:rPr>
          <w:rFonts w:hint="default" w:ascii="Times New Roman" w:hAnsi="Times New Roman" w:eastAsia="roboto mono" w:cs="Times New Roman"/>
          <w:color w:val="auto"/>
          <w:kern w:val="0"/>
          <w:sz w:val="24"/>
          <w:szCs w:val="24"/>
          <w:lang w:val="en-US" w:eastAsia="zh-CN" w:bidi="ar"/>
        </w:rPr>
        <w:t>  fp1=fopen("input.txt","r");</w:t>
      </w:r>
      <w:r>
        <w:rPr>
          <w:rFonts w:hint="default" w:ascii="Times New Roman" w:hAnsi="Times New Roman" w:eastAsia="roboto mono" w:cs="Times New Roman"/>
          <w:color w:val="auto"/>
          <w:kern w:val="0"/>
          <w:sz w:val="24"/>
          <w:szCs w:val="24"/>
          <w:lang w:val="en-US" w:eastAsia="zh-CN" w:bidi="ar"/>
        </w:rPr>
        <w:br w:type="textWrapping"/>
      </w:r>
      <w:r>
        <w:rPr>
          <w:rFonts w:hint="default" w:ascii="Times New Roman" w:hAnsi="Times New Roman" w:eastAsia="roboto mono" w:cs="Times New Roman"/>
          <w:color w:val="auto"/>
          <w:kern w:val="0"/>
          <w:sz w:val="24"/>
          <w:szCs w:val="24"/>
          <w:lang w:val="en-US" w:eastAsia="zh-CN" w:bidi="ar"/>
        </w:rPr>
        <w:t>  fp2=fopen("output.txt","w");</w:t>
      </w:r>
      <w:r>
        <w:rPr>
          <w:rFonts w:hint="default" w:ascii="Times New Roman" w:hAnsi="Times New Roman" w:eastAsia="roboto mono" w:cs="Times New Roman"/>
          <w:color w:val="auto"/>
          <w:kern w:val="0"/>
          <w:sz w:val="24"/>
          <w:szCs w:val="24"/>
          <w:lang w:val="en-US" w:eastAsia="zh-CN" w:bidi="ar"/>
        </w:rPr>
        <w:br w:type="textWrapping"/>
      </w:r>
      <w:r>
        <w:rPr>
          <w:rFonts w:hint="default" w:ascii="Times New Roman" w:hAnsi="Times New Roman" w:eastAsia="roboto mono" w:cs="Times New Roman"/>
          <w:color w:val="auto"/>
          <w:kern w:val="0"/>
          <w:sz w:val="24"/>
          <w:szCs w:val="24"/>
          <w:lang w:val="en-US" w:eastAsia="zh-CN" w:bidi="ar"/>
        </w:rPr>
        <w:t>  while(!feof(fp1))</w:t>
      </w:r>
      <w:r>
        <w:rPr>
          <w:rFonts w:hint="default" w:ascii="Times New Roman" w:hAnsi="Times New Roman" w:eastAsia="roboto mono" w:cs="Times New Roman"/>
          <w:color w:val="auto"/>
          <w:kern w:val="0"/>
          <w:sz w:val="24"/>
          <w:szCs w:val="24"/>
          <w:lang w:val="en-US" w:eastAsia="zh-CN" w:bidi="ar"/>
        </w:rPr>
        <w:br w:type="textWrapping"/>
      </w:r>
      <w:r>
        <w:rPr>
          <w:rFonts w:hint="default" w:ascii="Times New Roman" w:hAnsi="Times New Roman" w:eastAsia="roboto mono" w:cs="Times New Roman"/>
          <w:color w:val="auto"/>
          <w:kern w:val="0"/>
          <w:sz w:val="24"/>
          <w:szCs w:val="24"/>
          <w:lang w:val="en-US" w:eastAsia="zh-CN" w:bidi="ar"/>
        </w:rPr>
        <w:t>  {</w:t>
      </w:r>
      <w:r>
        <w:rPr>
          <w:rFonts w:hint="default" w:ascii="Times New Roman" w:hAnsi="Times New Roman" w:eastAsia="roboto mono" w:cs="Times New Roman"/>
          <w:color w:val="auto"/>
          <w:kern w:val="0"/>
          <w:sz w:val="24"/>
          <w:szCs w:val="24"/>
          <w:lang w:val="en-US" w:eastAsia="zh-CN" w:bidi="ar"/>
        </w:rPr>
        <w:br w:type="textWrapping"/>
      </w:r>
      <w:bookmarkStart w:id="1" w:name="more"/>
      <w:bookmarkEnd w:id="1"/>
      <w:r>
        <w:rPr>
          <w:rFonts w:hint="default" w:ascii="Times New Roman" w:hAnsi="Times New Roman" w:eastAsia="roboto mono" w:cs="Times New Roman"/>
          <w:color w:val="auto"/>
          <w:kern w:val="0"/>
          <w:sz w:val="24"/>
          <w:szCs w:val="24"/>
          <w:lang w:val="en-US" w:eastAsia="zh-CN" w:bidi="ar"/>
        </w:rPr>
        <w:br w:type="textWrapping"/>
      </w:r>
      <w:r>
        <w:rPr>
          <w:rFonts w:hint="default" w:ascii="Times New Roman" w:hAnsi="Times New Roman" w:eastAsia="roboto mono" w:cs="Times New Roman"/>
          <w:color w:val="auto"/>
          <w:kern w:val="0"/>
          <w:sz w:val="24"/>
          <w:szCs w:val="24"/>
          <w:lang w:val="en-US" w:eastAsia="zh-CN" w:bidi="ar"/>
        </w:rPr>
        <w:t>    fscanf(fp1,"%s%s%s%s",op,arg1,arg2,result);</w:t>
      </w:r>
      <w:r>
        <w:rPr>
          <w:rFonts w:hint="default" w:ascii="Times New Roman" w:hAnsi="Times New Roman" w:eastAsia="roboto mono" w:cs="Times New Roman"/>
          <w:color w:val="auto"/>
          <w:kern w:val="0"/>
          <w:sz w:val="24"/>
          <w:szCs w:val="24"/>
          <w:lang w:val="en-US" w:eastAsia="zh-CN" w:bidi="ar"/>
        </w:rPr>
        <w:br w:type="textWrapping"/>
      </w:r>
      <w:r>
        <w:rPr>
          <w:rFonts w:hint="default" w:ascii="Times New Roman" w:hAnsi="Times New Roman" w:eastAsia="roboto mono" w:cs="Times New Roman"/>
          <w:color w:val="auto"/>
          <w:kern w:val="0"/>
          <w:sz w:val="24"/>
          <w:szCs w:val="24"/>
          <w:lang w:val="en-US" w:eastAsia="zh-CN" w:bidi="ar"/>
        </w:rPr>
        <w:t>    if(strcmp(op,"+")==0)</w:t>
      </w:r>
      <w:r>
        <w:rPr>
          <w:rFonts w:hint="default" w:ascii="Times New Roman" w:hAnsi="Times New Roman" w:eastAsia="roboto mono" w:cs="Times New Roman"/>
          <w:color w:val="auto"/>
          <w:kern w:val="0"/>
          <w:sz w:val="24"/>
          <w:szCs w:val="24"/>
          <w:lang w:val="en-US" w:eastAsia="zh-CN" w:bidi="ar"/>
        </w:rPr>
        <w:br w:type="textWrapping"/>
      </w:r>
      <w:r>
        <w:rPr>
          <w:rFonts w:hint="default" w:ascii="Times New Roman" w:hAnsi="Times New Roman" w:eastAsia="roboto mono" w:cs="Times New Roman"/>
          <w:color w:val="auto"/>
          <w:kern w:val="0"/>
          <w:sz w:val="24"/>
          <w:szCs w:val="24"/>
          <w:lang w:val="en-US" w:eastAsia="zh-CN" w:bidi="ar"/>
        </w:rPr>
        <w:t>    {</w:t>
      </w:r>
      <w:r>
        <w:rPr>
          <w:rFonts w:hint="default" w:ascii="Times New Roman" w:hAnsi="Times New Roman" w:eastAsia="roboto mono" w:cs="Times New Roman"/>
          <w:color w:val="auto"/>
          <w:kern w:val="0"/>
          <w:sz w:val="24"/>
          <w:szCs w:val="24"/>
          <w:lang w:val="en-US" w:eastAsia="zh-CN" w:bidi="ar"/>
        </w:rPr>
        <w:br w:type="textWrapping"/>
      </w:r>
      <w:r>
        <w:rPr>
          <w:rFonts w:hint="default" w:ascii="Times New Roman" w:hAnsi="Times New Roman" w:eastAsia="roboto mono" w:cs="Times New Roman"/>
          <w:color w:val="auto"/>
          <w:kern w:val="0"/>
          <w:sz w:val="24"/>
          <w:szCs w:val="24"/>
          <w:lang w:val="en-US" w:eastAsia="zh-CN" w:bidi="ar"/>
        </w:rPr>
        <w:t>      fprintf(fp2,"\nMOV R0,%s",arg1);</w:t>
      </w:r>
      <w:r>
        <w:rPr>
          <w:rFonts w:hint="default" w:ascii="Times New Roman" w:hAnsi="Times New Roman" w:eastAsia="roboto mono" w:cs="Times New Roman"/>
          <w:color w:val="auto"/>
          <w:kern w:val="0"/>
          <w:sz w:val="24"/>
          <w:szCs w:val="24"/>
          <w:lang w:val="en-US" w:eastAsia="zh-CN" w:bidi="ar"/>
        </w:rPr>
        <w:br w:type="textWrapping"/>
      </w:r>
      <w:r>
        <w:rPr>
          <w:rFonts w:hint="default" w:ascii="Times New Roman" w:hAnsi="Times New Roman" w:eastAsia="roboto mono" w:cs="Times New Roman"/>
          <w:color w:val="auto"/>
          <w:kern w:val="0"/>
          <w:sz w:val="24"/>
          <w:szCs w:val="24"/>
          <w:lang w:val="en-US" w:eastAsia="zh-CN" w:bidi="ar"/>
        </w:rPr>
        <w:t>      fprintf(fp2,"\nADD R0,%s",arg2);</w:t>
      </w:r>
      <w:r>
        <w:rPr>
          <w:rFonts w:hint="default" w:ascii="Times New Roman" w:hAnsi="Times New Roman" w:eastAsia="roboto mono" w:cs="Times New Roman"/>
          <w:color w:val="auto"/>
          <w:kern w:val="0"/>
          <w:sz w:val="24"/>
          <w:szCs w:val="24"/>
          <w:lang w:val="en-US" w:eastAsia="zh-CN" w:bidi="ar"/>
        </w:rPr>
        <w:br w:type="textWrapping"/>
      </w:r>
      <w:r>
        <w:rPr>
          <w:rFonts w:hint="default" w:ascii="Times New Roman" w:hAnsi="Times New Roman" w:eastAsia="roboto mono" w:cs="Times New Roman"/>
          <w:color w:val="auto"/>
          <w:kern w:val="0"/>
          <w:sz w:val="24"/>
          <w:szCs w:val="24"/>
          <w:lang w:val="en-US" w:eastAsia="zh-CN" w:bidi="ar"/>
        </w:rPr>
        <w:t>      fprintf(fp2,"\nMOV %s,R0",result);</w:t>
      </w:r>
      <w:r>
        <w:rPr>
          <w:rFonts w:hint="default" w:ascii="Times New Roman" w:hAnsi="Times New Roman" w:eastAsia="roboto mono" w:cs="Times New Roman"/>
          <w:color w:val="auto"/>
          <w:kern w:val="0"/>
          <w:sz w:val="24"/>
          <w:szCs w:val="24"/>
          <w:lang w:val="en-US" w:eastAsia="zh-CN" w:bidi="ar"/>
        </w:rPr>
        <w:br w:type="textWrapping"/>
      </w:r>
      <w:r>
        <w:rPr>
          <w:rFonts w:hint="default" w:ascii="Times New Roman" w:hAnsi="Times New Roman" w:eastAsia="roboto mono" w:cs="Times New Roman"/>
          <w:color w:val="auto"/>
          <w:kern w:val="0"/>
          <w:sz w:val="24"/>
          <w:szCs w:val="24"/>
          <w:lang w:val="en-US" w:eastAsia="zh-CN" w:bidi="ar"/>
        </w:rPr>
        <w:t>    }</w:t>
      </w:r>
      <w:r>
        <w:rPr>
          <w:rFonts w:hint="default" w:ascii="Times New Roman" w:hAnsi="Times New Roman" w:eastAsia="roboto mono" w:cs="Times New Roman"/>
          <w:color w:val="auto"/>
          <w:kern w:val="0"/>
          <w:sz w:val="24"/>
          <w:szCs w:val="24"/>
          <w:lang w:val="en-US" w:eastAsia="zh-CN" w:bidi="ar"/>
        </w:rPr>
        <w:br w:type="textWrapping"/>
      </w:r>
      <w:r>
        <w:rPr>
          <w:rFonts w:hint="default" w:ascii="Times New Roman" w:hAnsi="Times New Roman" w:eastAsia="roboto mono" w:cs="Times New Roman"/>
          <w:color w:val="auto"/>
          <w:kern w:val="0"/>
          <w:sz w:val="24"/>
          <w:szCs w:val="24"/>
          <w:lang w:val="en-US" w:eastAsia="zh-CN" w:bidi="ar"/>
        </w:rPr>
        <w:t>     if(strcmp(op,"*")==0)</w:t>
      </w:r>
      <w:r>
        <w:rPr>
          <w:rFonts w:hint="default" w:ascii="Times New Roman" w:hAnsi="Times New Roman" w:eastAsia="roboto mono" w:cs="Times New Roman"/>
          <w:color w:val="auto"/>
          <w:kern w:val="0"/>
          <w:sz w:val="24"/>
          <w:szCs w:val="24"/>
          <w:lang w:val="en-US" w:eastAsia="zh-CN" w:bidi="ar"/>
        </w:rPr>
        <w:br w:type="textWrapping"/>
      </w:r>
      <w:r>
        <w:rPr>
          <w:rFonts w:hint="default" w:ascii="Times New Roman" w:hAnsi="Times New Roman" w:eastAsia="roboto mono" w:cs="Times New Roman"/>
          <w:color w:val="auto"/>
          <w:kern w:val="0"/>
          <w:sz w:val="24"/>
          <w:szCs w:val="24"/>
          <w:lang w:val="en-US" w:eastAsia="zh-CN" w:bidi="ar"/>
        </w:rPr>
        <w:t>    {</w:t>
      </w:r>
      <w:r>
        <w:rPr>
          <w:rFonts w:hint="default" w:ascii="Times New Roman" w:hAnsi="Times New Roman" w:eastAsia="roboto mono" w:cs="Times New Roman"/>
          <w:color w:val="auto"/>
          <w:kern w:val="0"/>
          <w:sz w:val="24"/>
          <w:szCs w:val="24"/>
          <w:lang w:val="en-US" w:eastAsia="zh-CN" w:bidi="ar"/>
        </w:rPr>
        <w:br w:type="textWrapping"/>
      </w:r>
      <w:r>
        <w:rPr>
          <w:rFonts w:hint="default" w:ascii="Times New Roman" w:hAnsi="Times New Roman" w:eastAsia="roboto mono" w:cs="Times New Roman"/>
          <w:color w:val="auto"/>
          <w:kern w:val="0"/>
          <w:sz w:val="24"/>
          <w:szCs w:val="24"/>
          <w:lang w:val="en-US" w:eastAsia="zh-CN" w:bidi="ar"/>
        </w:rPr>
        <w:t>      fprintf(fp2,"\nMOV R0,%s",arg1);</w:t>
      </w:r>
      <w:r>
        <w:rPr>
          <w:rFonts w:hint="default" w:ascii="Times New Roman" w:hAnsi="Times New Roman" w:eastAsia="roboto mono" w:cs="Times New Roman"/>
          <w:color w:val="auto"/>
          <w:kern w:val="0"/>
          <w:sz w:val="24"/>
          <w:szCs w:val="24"/>
          <w:lang w:val="en-US" w:eastAsia="zh-CN" w:bidi="ar"/>
        </w:rPr>
        <w:br w:type="textWrapping"/>
      </w:r>
      <w:r>
        <w:rPr>
          <w:rFonts w:hint="default" w:ascii="Times New Roman" w:hAnsi="Times New Roman" w:eastAsia="roboto mono" w:cs="Times New Roman"/>
          <w:color w:val="auto"/>
          <w:kern w:val="0"/>
          <w:sz w:val="24"/>
          <w:szCs w:val="24"/>
          <w:lang w:val="en-US" w:eastAsia="zh-CN" w:bidi="ar"/>
        </w:rPr>
        <w:t>      fprintf(fp2,"\nMUL R0,%s",arg2);</w:t>
      </w:r>
      <w:r>
        <w:rPr>
          <w:rFonts w:hint="default" w:ascii="Times New Roman" w:hAnsi="Times New Roman" w:eastAsia="roboto mono" w:cs="Times New Roman"/>
          <w:color w:val="auto"/>
          <w:kern w:val="0"/>
          <w:sz w:val="24"/>
          <w:szCs w:val="24"/>
          <w:lang w:val="en-US" w:eastAsia="zh-CN" w:bidi="ar"/>
        </w:rPr>
        <w:br w:type="textWrapping"/>
      </w:r>
      <w:r>
        <w:rPr>
          <w:rFonts w:hint="default" w:ascii="Times New Roman" w:hAnsi="Times New Roman" w:eastAsia="roboto mono" w:cs="Times New Roman"/>
          <w:color w:val="auto"/>
          <w:kern w:val="0"/>
          <w:sz w:val="24"/>
          <w:szCs w:val="24"/>
          <w:lang w:val="en-US" w:eastAsia="zh-CN" w:bidi="ar"/>
        </w:rPr>
        <w:t>      fprintf(fp2,"\nMOV %s,R0",result);</w:t>
      </w:r>
      <w:r>
        <w:rPr>
          <w:rFonts w:hint="default" w:ascii="Times New Roman" w:hAnsi="Times New Roman" w:eastAsia="roboto mono" w:cs="Times New Roman"/>
          <w:color w:val="auto"/>
          <w:kern w:val="0"/>
          <w:sz w:val="24"/>
          <w:szCs w:val="24"/>
          <w:lang w:val="en-US" w:eastAsia="zh-CN" w:bidi="ar"/>
        </w:rPr>
        <w:br w:type="textWrapping"/>
      </w:r>
      <w:r>
        <w:rPr>
          <w:rFonts w:hint="default" w:ascii="Times New Roman" w:hAnsi="Times New Roman" w:eastAsia="roboto mono" w:cs="Times New Roman"/>
          <w:color w:val="auto"/>
          <w:kern w:val="0"/>
          <w:sz w:val="24"/>
          <w:szCs w:val="24"/>
          <w:lang w:val="en-US" w:eastAsia="zh-CN" w:bidi="ar"/>
        </w:rPr>
        <w:t>    }</w:t>
      </w:r>
      <w:r>
        <w:rPr>
          <w:rFonts w:hint="default" w:ascii="Times New Roman" w:hAnsi="Times New Roman" w:eastAsia="roboto mono" w:cs="Times New Roman"/>
          <w:color w:val="auto"/>
          <w:kern w:val="0"/>
          <w:sz w:val="24"/>
          <w:szCs w:val="24"/>
          <w:lang w:val="en-US" w:eastAsia="zh-CN" w:bidi="ar"/>
        </w:rPr>
        <w:br w:type="textWrapping"/>
      </w:r>
      <w:r>
        <w:rPr>
          <w:rFonts w:hint="default" w:ascii="Times New Roman" w:hAnsi="Times New Roman" w:eastAsia="roboto mono" w:cs="Times New Roman"/>
          <w:color w:val="auto"/>
          <w:kern w:val="0"/>
          <w:sz w:val="24"/>
          <w:szCs w:val="24"/>
          <w:lang w:val="en-US" w:eastAsia="zh-CN" w:bidi="ar"/>
        </w:rPr>
        <w:t>    if(strcmp(op,"-")==0)</w:t>
      </w:r>
      <w:r>
        <w:rPr>
          <w:rFonts w:hint="default" w:ascii="Times New Roman" w:hAnsi="Times New Roman" w:eastAsia="roboto mono" w:cs="Times New Roman"/>
          <w:color w:val="auto"/>
          <w:kern w:val="0"/>
          <w:sz w:val="24"/>
          <w:szCs w:val="24"/>
          <w:lang w:val="en-US" w:eastAsia="zh-CN" w:bidi="ar"/>
        </w:rPr>
        <w:br w:type="textWrapping"/>
      </w:r>
      <w:r>
        <w:rPr>
          <w:rFonts w:hint="default" w:ascii="Times New Roman" w:hAnsi="Times New Roman" w:eastAsia="roboto mono" w:cs="Times New Roman"/>
          <w:color w:val="auto"/>
          <w:kern w:val="0"/>
          <w:sz w:val="24"/>
          <w:szCs w:val="24"/>
          <w:lang w:val="en-US" w:eastAsia="zh-CN" w:bidi="ar"/>
        </w:rPr>
        <w:t>    {</w:t>
      </w:r>
      <w:r>
        <w:rPr>
          <w:rFonts w:hint="default" w:ascii="Times New Roman" w:hAnsi="Times New Roman" w:eastAsia="roboto mono" w:cs="Times New Roman"/>
          <w:color w:val="auto"/>
          <w:kern w:val="0"/>
          <w:sz w:val="24"/>
          <w:szCs w:val="24"/>
          <w:lang w:val="en-US" w:eastAsia="zh-CN" w:bidi="ar"/>
        </w:rPr>
        <w:br w:type="textWrapping"/>
      </w:r>
      <w:r>
        <w:rPr>
          <w:rFonts w:hint="default" w:ascii="Times New Roman" w:hAnsi="Times New Roman" w:eastAsia="roboto mono" w:cs="Times New Roman"/>
          <w:color w:val="auto"/>
          <w:kern w:val="0"/>
          <w:sz w:val="24"/>
          <w:szCs w:val="24"/>
          <w:lang w:val="en-US" w:eastAsia="zh-CN" w:bidi="ar"/>
        </w:rPr>
        <w:t>      fprintf(fp2,"\nMOV R0,%s",arg1);</w:t>
      </w:r>
      <w:r>
        <w:rPr>
          <w:rFonts w:hint="default" w:ascii="Times New Roman" w:hAnsi="Times New Roman" w:eastAsia="roboto mono" w:cs="Times New Roman"/>
          <w:color w:val="auto"/>
          <w:kern w:val="0"/>
          <w:sz w:val="24"/>
          <w:szCs w:val="24"/>
          <w:lang w:val="en-US" w:eastAsia="zh-CN" w:bidi="ar"/>
        </w:rPr>
        <w:br w:type="textWrapping"/>
      </w:r>
      <w:r>
        <w:rPr>
          <w:rFonts w:hint="default" w:ascii="Times New Roman" w:hAnsi="Times New Roman" w:eastAsia="roboto mono" w:cs="Times New Roman"/>
          <w:color w:val="auto"/>
          <w:kern w:val="0"/>
          <w:sz w:val="24"/>
          <w:szCs w:val="24"/>
          <w:lang w:val="en-US" w:eastAsia="zh-CN" w:bidi="ar"/>
        </w:rPr>
        <w:t>      fprintf(fp2,"\nSUB R0,%s",arg2);</w:t>
      </w:r>
      <w:r>
        <w:rPr>
          <w:rFonts w:hint="default" w:ascii="Times New Roman" w:hAnsi="Times New Roman" w:eastAsia="roboto mono" w:cs="Times New Roman"/>
          <w:color w:val="auto"/>
          <w:kern w:val="0"/>
          <w:sz w:val="24"/>
          <w:szCs w:val="24"/>
          <w:lang w:val="en-US" w:eastAsia="zh-CN" w:bidi="ar"/>
        </w:rPr>
        <w:br w:type="textWrapping"/>
      </w:r>
      <w:r>
        <w:rPr>
          <w:rFonts w:hint="default" w:ascii="Times New Roman" w:hAnsi="Times New Roman" w:eastAsia="roboto mono" w:cs="Times New Roman"/>
          <w:color w:val="auto"/>
          <w:kern w:val="0"/>
          <w:sz w:val="24"/>
          <w:szCs w:val="24"/>
          <w:lang w:val="en-US" w:eastAsia="zh-CN" w:bidi="ar"/>
        </w:rPr>
        <w:t>      fprintf(fp2,"\nMOV %s,R0",result);</w:t>
      </w:r>
      <w:r>
        <w:rPr>
          <w:rFonts w:hint="default" w:ascii="Times New Roman" w:hAnsi="Times New Roman" w:eastAsia="roboto mono" w:cs="Times New Roman"/>
          <w:color w:val="auto"/>
          <w:kern w:val="0"/>
          <w:sz w:val="24"/>
          <w:szCs w:val="24"/>
          <w:lang w:val="en-US" w:eastAsia="zh-CN" w:bidi="ar"/>
        </w:rPr>
        <w:br w:type="textWrapping"/>
      </w:r>
      <w:r>
        <w:rPr>
          <w:rFonts w:hint="default" w:ascii="Times New Roman" w:hAnsi="Times New Roman" w:eastAsia="roboto mono" w:cs="Times New Roman"/>
          <w:color w:val="auto"/>
          <w:kern w:val="0"/>
          <w:sz w:val="24"/>
          <w:szCs w:val="24"/>
          <w:lang w:val="en-US" w:eastAsia="zh-CN" w:bidi="ar"/>
        </w:rPr>
        <w:t>    }</w:t>
      </w:r>
      <w:r>
        <w:rPr>
          <w:rFonts w:hint="default" w:ascii="Times New Roman" w:hAnsi="Times New Roman" w:eastAsia="roboto mono" w:cs="Times New Roman"/>
          <w:color w:val="auto"/>
          <w:kern w:val="0"/>
          <w:sz w:val="24"/>
          <w:szCs w:val="24"/>
          <w:lang w:val="en-US" w:eastAsia="zh-CN" w:bidi="ar"/>
        </w:rPr>
        <w:br w:type="textWrapping"/>
      </w:r>
      <w:r>
        <w:rPr>
          <w:rFonts w:hint="default" w:ascii="Times New Roman" w:hAnsi="Times New Roman" w:eastAsia="roboto mono" w:cs="Times New Roman"/>
          <w:color w:val="auto"/>
          <w:kern w:val="0"/>
          <w:sz w:val="24"/>
          <w:szCs w:val="24"/>
          <w:lang w:val="en-US" w:eastAsia="zh-CN" w:bidi="ar"/>
        </w:rPr>
        <w:t>       if(strcmp(op,"/")==0)</w:t>
      </w:r>
      <w:r>
        <w:rPr>
          <w:rFonts w:hint="default" w:ascii="Times New Roman" w:hAnsi="Times New Roman" w:eastAsia="roboto mono" w:cs="Times New Roman"/>
          <w:color w:val="auto"/>
          <w:kern w:val="0"/>
          <w:sz w:val="24"/>
          <w:szCs w:val="24"/>
          <w:lang w:val="en-US" w:eastAsia="zh-CN" w:bidi="ar"/>
        </w:rPr>
        <w:br w:type="textWrapping"/>
      </w:r>
      <w:r>
        <w:rPr>
          <w:rFonts w:hint="default" w:ascii="Times New Roman" w:hAnsi="Times New Roman" w:eastAsia="roboto mono" w:cs="Times New Roman"/>
          <w:color w:val="auto"/>
          <w:kern w:val="0"/>
          <w:sz w:val="24"/>
          <w:szCs w:val="24"/>
          <w:lang w:val="en-US" w:eastAsia="zh-CN" w:bidi="ar"/>
        </w:rPr>
        <w:t>    {</w:t>
      </w:r>
      <w:r>
        <w:rPr>
          <w:rFonts w:hint="default" w:ascii="Times New Roman" w:hAnsi="Times New Roman" w:eastAsia="roboto mono" w:cs="Times New Roman"/>
          <w:color w:val="auto"/>
          <w:kern w:val="0"/>
          <w:sz w:val="24"/>
          <w:szCs w:val="24"/>
          <w:lang w:val="en-US" w:eastAsia="zh-CN" w:bidi="ar"/>
        </w:rPr>
        <w:br w:type="textWrapping"/>
      </w:r>
      <w:r>
        <w:rPr>
          <w:rFonts w:hint="default" w:ascii="Times New Roman" w:hAnsi="Times New Roman" w:eastAsia="roboto mono" w:cs="Times New Roman"/>
          <w:color w:val="auto"/>
          <w:kern w:val="0"/>
          <w:sz w:val="24"/>
          <w:szCs w:val="24"/>
          <w:lang w:val="en-US" w:eastAsia="zh-CN" w:bidi="ar"/>
        </w:rPr>
        <w:t>      fprintf(fp2,"\nMOV R0,%s",arg1);</w:t>
      </w:r>
      <w:r>
        <w:rPr>
          <w:rFonts w:hint="default" w:ascii="Times New Roman" w:hAnsi="Times New Roman" w:eastAsia="roboto mono" w:cs="Times New Roman"/>
          <w:color w:val="auto"/>
          <w:kern w:val="0"/>
          <w:sz w:val="24"/>
          <w:szCs w:val="24"/>
          <w:lang w:val="en-US" w:eastAsia="zh-CN" w:bidi="ar"/>
        </w:rPr>
        <w:br w:type="textWrapping"/>
      </w:r>
      <w:r>
        <w:rPr>
          <w:rFonts w:hint="default" w:ascii="Times New Roman" w:hAnsi="Times New Roman" w:eastAsia="roboto mono" w:cs="Times New Roman"/>
          <w:color w:val="auto"/>
          <w:kern w:val="0"/>
          <w:sz w:val="24"/>
          <w:szCs w:val="24"/>
          <w:lang w:val="en-US" w:eastAsia="zh-CN" w:bidi="ar"/>
        </w:rPr>
        <w:t>      fprintf(fp2,"\nDIV R0,%s",arg2);</w:t>
      </w:r>
      <w:r>
        <w:rPr>
          <w:rFonts w:hint="default" w:ascii="Times New Roman" w:hAnsi="Times New Roman" w:eastAsia="roboto mono" w:cs="Times New Roman"/>
          <w:color w:val="auto"/>
          <w:kern w:val="0"/>
          <w:sz w:val="24"/>
          <w:szCs w:val="24"/>
          <w:lang w:val="en-US" w:eastAsia="zh-CN" w:bidi="ar"/>
        </w:rPr>
        <w:br w:type="textWrapping"/>
      </w:r>
      <w:r>
        <w:rPr>
          <w:rFonts w:hint="default" w:ascii="Times New Roman" w:hAnsi="Times New Roman" w:eastAsia="roboto mono" w:cs="Times New Roman"/>
          <w:color w:val="auto"/>
          <w:kern w:val="0"/>
          <w:sz w:val="24"/>
          <w:szCs w:val="24"/>
          <w:lang w:val="en-US" w:eastAsia="zh-CN" w:bidi="ar"/>
        </w:rPr>
        <w:t>      fprintf(fp2,"\nMOV %s,R0",result);</w:t>
      </w:r>
      <w:r>
        <w:rPr>
          <w:rFonts w:hint="default" w:ascii="Times New Roman" w:hAnsi="Times New Roman" w:eastAsia="roboto mono" w:cs="Times New Roman"/>
          <w:color w:val="auto"/>
          <w:kern w:val="0"/>
          <w:sz w:val="24"/>
          <w:szCs w:val="24"/>
          <w:lang w:val="en-US" w:eastAsia="zh-CN" w:bidi="ar"/>
        </w:rPr>
        <w:br w:type="textWrapping"/>
      </w:r>
      <w:r>
        <w:rPr>
          <w:rFonts w:hint="default" w:ascii="Times New Roman" w:hAnsi="Times New Roman" w:eastAsia="roboto mono" w:cs="Times New Roman"/>
          <w:color w:val="auto"/>
          <w:kern w:val="0"/>
          <w:sz w:val="24"/>
          <w:szCs w:val="24"/>
          <w:lang w:val="en-US" w:eastAsia="zh-CN" w:bidi="ar"/>
        </w:rPr>
        <w:t>    }</w:t>
      </w:r>
      <w:r>
        <w:rPr>
          <w:rFonts w:hint="default" w:ascii="Times New Roman" w:hAnsi="Times New Roman" w:eastAsia="roboto mono" w:cs="Times New Roman"/>
          <w:color w:val="auto"/>
          <w:kern w:val="0"/>
          <w:sz w:val="24"/>
          <w:szCs w:val="24"/>
          <w:lang w:val="en-US" w:eastAsia="zh-CN" w:bidi="ar"/>
        </w:rPr>
        <w:br w:type="textWrapping"/>
      </w:r>
      <w:r>
        <w:rPr>
          <w:rFonts w:hint="default" w:ascii="Times New Roman" w:hAnsi="Times New Roman" w:eastAsia="roboto mono" w:cs="Times New Roman"/>
          <w:color w:val="auto"/>
          <w:kern w:val="0"/>
          <w:sz w:val="24"/>
          <w:szCs w:val="24"/>
          <w:lang w:val="en-US" w:eastAsia="zh-CN" w:bidi="ar"/>
        </w:rPr>
        <w:t>if(strcmp(op,"=")==0)</w:t>
      </w:r>
      <w:r>
        <w:rPr>
          <w:rFonts w:hint="default" w:ascii="Times New Roman" w:hAnsi="Times New Roman" w:eastAsia="roboto mono" w:cs="Times New Roman"/>
          <w:color w:val="auto"/>
          <w:kern w:val="0"/>
          <w:sz w:val="24"/>
          <w:szCs w:val="24"/>
          <w:lang w:val="en-US" w:eastAsia="zh-CN" w:bidi="ar"/>
        </w:rPr>
        <w:br w:type="textWrapping"/>
      </w:r>
      <w:r>
        <w:rPr>
          <w:rFonts w:hint="default" w:ascii="Times New Roman" w:hAnsi="Times New Roman" w:eastAsia="roboto mono" w:cs="Times New Roman"/>
          <w:color w:val="auto"/>
          <w:kern w:val="0"/>
          <w:sz w:val="24"/>
          <w:szCs w:val="24"/>
          <w:lang w:val="en-US" w:eastAsia="zh-CN" w:bidi="ar"/>
        </w:rPr>
        <w:t>    {</w:t>
      </w:r>
      <w:r>
        <w:rPr>
          <w:rFonts w:hint="default" w:ascii="Times New Roman" w:hAnsi="Times New Roman" w:eastAsia="roboto mono" w:cs="Times New Roman"/>
          <w:color w:val="auto"/>
          <w:kern w:val="0"/>
          <w:sz w:val="24"/>
          <w:szCs w:val="24"/>
          <w:lang w:val="en-US" w:eastAsia="zh-CN" w:bidi="ar"/>
        </w:rPr>
        <w:br w:type="textWrapping"/>
      </w:r>
      <w:r>
        <w:rPr>
          <w:rFonts w:hint="default" w:ascii="Times New Roman" w:hAnsi="Times New Roman" w:eastAsia="roboto mono" w:cs="Times New Roman"/>
          <w:color w:val="auto"/>
          <w:kern w:val="0"/>
          <w:sz w:val="24"/>
          <w:szCs w:val="24"/>
          <w:lang w:val="en-US" w:eastAsia="zh-CN" w:bidi="ar"/>
        </w:rPr>
        <w:t>      fprintf(fp2,"\nMOV R0,%s",arg1);</w:t>
      </w:r>
      <w:r>
        <w:rPr>
          <w:rFonts w:hint="default" w:ascii="Times New Roman" w:hAnsi="Times New Roman" w:eastAsia="roboto mono" w:cs="Times New Roman"/>
          <w:color w:val="auto"/>
          <w:kern w:val="0"/>
          <w:sz w:val="24"/>
          <w:szCs w:val="24"/>
          <w:lang w:val="en-US" w:eastAsia="zh-CN" w:bidi="ar"/>
        </w:rPr>
        <w:br w:type="textWrapping"/>
      </w:r>
      <w:r>
        <w:rPr>
          <w:rFonts w:hint="default" w:ascii="Times New Roman" w:hAnsi="Times New Roman" w:eastAsia="roboto mono" w:cs="Times New Roman"/>
          <w:color w:val="auto"/>
          <w:kern w:val="0"/>
          <w:sz w:val="24"/>
          <w:szCs w:val="24"/>
          <w:lang w:val="en-US" w:eastAsia="zh-CN" w:bidi="ar"/>
        </w:rPr>
        <w:t>      fprintf(fp2,"\nMOV %s,R0",result);</w:t>
      </w:r>
      <w:r>
        <w:rPr>
          <w:rFonts w:hint="default" w:ascii="Times New Roman" w:hAnsi="Times New Roman" w:eastAsia="roboto mono" w:cs="Times New Roman"/>
          <w:color w:val="auto"/>
          <w:kern w:val="0"/>
          <w:sz w:val="24"/>
          <w:szCs w:val="24"/>
          <w:lang w:val="en-US" w:eastAsia="zh-CN" w:bidi="ar"/>
        </w:rPr>
        <w:br w:type="textWrapping"/>
      </w:r>
      <w:r>
        <w:rPr>
          <w:rFonts w:hint="default" w:ascii="Times New Roman" w:hAnsi="Times New Roman" w:eastAsia="roboto mono" w:cs="Times New Roman"/>
          <w:color w:val="auto"/>
          <w:kern w:val="0"/>
          <w:sz w:val="24"/>
          <w:szCs w:val="24"/>
          <w:lang w:val="en-US" w:eastAsia="zh-CN" w:bidi="ar"/>
        </w:rPr>
        <w:t>    }</w:t>
      </w:r>
      <w:r>
        <w:rPr>
          <w:rFonts w:hint="default" w:ascii="Times New Roman" w:hAnsi="Times New Roman" w:eastAsia="roboto mono" w:cs="Times New Roman"/>
          <w:color w:val="auto"/>
          <w:kern w:val="0"/>
          <w:sz w:val="24"/>
          <w:szCs w:val="24"/>
          <w:lang w:val="en-US" w:eastAsia="zh-CN" w:bidi="ar"/>
        </w:rPr>
        <w:br w:type="textWrapping"/>
      </w:r>
      <w:r>
        <w:rPr>
          <w:rFonts w:hint="default" w:ascii="Times New Roman" w:hAnsi="Times New Roman" w:eastAsia="roboto mono" w:cs="Times New Roman"/>
          <w:color w:val="auto"/>
          <w:kern w:val="0"/>
          <w:sz w:val="24"/>
          <w:szCs w:val="24"/>
          <w:lang w:val="en-US" w:eastAsia="zh-CN" w:bidi="ar"/>
        </w:rPr>
        <w:t>    }</w:t>
      </w:r>
      <w:r>
        <w:rPr>
          <w:rFonts w:hint="default" w:ascii="Times New Roman" w:hAnsi="Times New Roman" w:eastAsia="roboto mono" w:cs="Times New Roman"/>
          <w:color w:val="auto"/>
          <w:kern w:val="0"/>
          <w:sz w:val="24"/>
          <w:szCs w:val="24"/>
          <w:lang w:val="en-US" w:eastAsia="zh-CN" w:bidi="ar"/>
        </w:rPr>
        <w:br w:type="textWrapping"/>
      </w:r>
      <w:r>
        <w:rPr>
          <w:rFonts w:hint="default" w:ascii="Times New Roman" w:hAnsi="Times New Roman" w:eastAsia="roboto mono" w:cs="Times New Roman"/>
          <w:color w:val="auto"/>
          <w:kern w:val="0"/>
          <w:sz w:val="24"/>
          <w:szCs w:val="24"/>
          <w:lang w:val="en-US" w:eastAsia="zh-CN" w:bidi="ar"/>
        </w:rPr>
        <w:t>    fclose(fp1);</w:t>
      </w:r>
      <w:r>
        <w:rPr>
          <w:rFonts w:hint="default" w:ascii="Times New Roman" w:hAnsi="Times New Roman" w:eastAsia="roboto mono" w:cs="Times New Roman"/>
          <w:color w:val="auto"/>
          <w:kern w:val="0"/>
          <w:sz w:val="24"/>
          <w:szCs w:val="24"/>
          <w:lang w:val="en-US" w:eastAsia="zh-CN" w:bidi="ar"/>
        </w:rPr>
        <w:br w:type="textWrapping"/>
      </w:r>
      <w:r>
        <w:rPr>
          <w:rFonts w:hint="default" w:ascii="Times New Roman" w:hAnsi="Times New Roman" w:eastAsia="roboto mono" w:cs="Times New Roman"/>
          <w:color w:val="auto"/>
          <w:kern w:val="0"/>
          <w:sz w:val="24"/>
          <w:szCs w:val="24"/>
          <w:lang w:val="en-US" w:eastAsia="zh-CN" w:bidi="ar"/>
        </w:rPr>
        <w:t>    fclose(fp2);</w:t>
      </w:r>
      <w:r>
        <w:rPr>
          <w:rFonts w:hint="default" w:ascii="Times New Roman" w:hAnsi="Times New Roman" w:eastAsia="roboto mono" w:cs="Times New Roman"/>
          <w:color w:val="auto"/>
          <w:kern w:val="0"/>
          <w:sz w:val="24"/>
          <w:szCs w:val="24"/>
          <w:lang w:val="en-US" w:eastAsia="zh-CN" w:bidi="ar"/>
        </w:rPr>
        <w:br w:type="textWrapping"/>
      </w:r>
      <w:r>
        <w:rPr>
          <w:rFonts w:hint="default" w:ascii="Times New Roman" w:hAnsi="Times New Roman" w:eastAsia="roboto mono" w:cs="Times New Roman"/>
          <w:color w:val="auto"/>
          <w:kern w:val="0"/>
          <w:sz w:val="24"/>
          <w:szCs w:val="24"/>
          <w:lang w:val="en-US" w:eastAsia="zh-CN" w:bidi="ar"/>
        </w:rPr>
        <w:t>    getch();</w:t>
      </w:r>
      <w:r>
        <w:rPr>
          <w:rFonts w:hint="default" w:ascii="Times New Roman" w:hAnsi="Times New Roman" w:eastAsia="roboto mono" w:cs="Times New Roman"/>
          <w:color w:val="auto"/>
          <w:kern w:val="0"/>
          <w:sz w:val="24"/>
          <w:szCs w:val="24"/>
          <w:lang w:val="en-US" w:eastAsia="zh-CN" w:bidi="ar"/>
        </w:rPr>
        <w:br w:type="textWrapping"/>
      </w:r>
      <w:r>
        <w:rPr>
          <w:rFonts w:hint="default" w:ascii="Times New Roman" w:hAnsi="Times New Roman" w:eastAsia="roboto mono" w:cs="Times New Roman"/>
          <w:color w:val="auto"/>
          <w:kern w:val="0"/>
          <w:sz w:val="24"/>
          <w:szCs w:val="24"/>
          <w:lang w:val="en-US" w:eastAsia="zh-CN" w:bidi="ar"/>
        </w:rPr>
        <w:t>  }</w:t>
      </w:r>
      <w:r>
        <w:rPr>
          <w:rFonts w:hint="default" w:ascii="Times New Roman" w:hAnsi="Times New Roman" w:eastAsia="roboto mono" w:cs="Times New Roman"/>
          <w:color w:val="auto"/>
          <w:kern w:val="0"/>
          <w:sz w:val="24"/>
          <w:szCs w:val="24"/>
          <w:lang w:val="en-US" w:eastAsia="zh-CN" w:bidi="ar"/>
        </w:rPr>
        <w:br w:type="textWrapping"/>
      </w:r>
      <w:r>
        <w:rPr>
          <w:rFonts w:hint="default" w:ascii="Times New Roman" w:hAnsi="Times New Roman" w:eastAsia="roboto mono" w:cs="Times New Roman"/>
          <w:color w:val="auto"/>
          <w:kern w:val="0"/>
          <w:sz w:val="24"/>
          <w:szCs w:val="24"/>
          <w:lang w:val="en-US" w:eastAsia="zh-CN" w:bidi="ar"/>
        </w:rPr>
        <w:t>}</w:t>
      </w:r>
      <w:r>
        <w:rPr>
          <w:rFonts w:hint="default" w:ascii="Times New Roman" w:hAnsi="Times New Roman" w:eastAsia="roboto mono" w:cs="Times New Roman"/>
          <w:color w:val="auto"/>
          <w:kern w:val="0"/>
          <w:sz w:val="24"/>
          <w:szCs w:val="24"/>
          <w:lang w:val="en-US" w:eastAsia="zh-CN" w:bidi="ar"/>
        </w:rPr>
        <w:br w:type="textWrapping"/>
      </w:r>
      <w:r>
        <w:rPr>
          <w:rFonts w:hint="default" w:ascii="Times New Roman" w:hAnsi="Times New Roman" w:eastAsia="roboto mono" w:cs="Times New Roman"/>
          <w:color w:val="auto"/>
          <w:kern w:val="0"/>
          <w:sz w:val="24"/>
          <w:szCs w:val="24"/>
          <w:lang w:val="en-US" w:eastAsia="zh-CN" w:bidi="ar"/>
        </w:rPr>
        <w:br w:type="textWrapping"/>
      </w:r>
      <w:r>
        <w:rPr>
          <w:rFonts w:hint="default" w:ascii="Times New Roman" w:hAnsi="Times New Roman" w:eastAsia="roboto mono" w:cs="Times New Roman"/>
          <w:color w:val="auto"/>
          <w:kern w:val="0"/>
          <w:sz w:val="24"/>
          <w:szCs w:val="24"/>
          <w:lang w:val="en-US" w:eastAsia="zh-CN" w:bidi="ar"/>
        </w:rPr>
        <w:t>input.txt</w:t>
      </w:r>
      <w:r>
        <w:rPr>
          <w:rFonts w:hint="default" w:ascii="Times New Roman" w:hAnsi="Times New Roman" w:eastAsia="roboto mono" w:cs="Times New Roman"/>
          <w:color w:val="auto"/>
          <w:kern w:val="0"/>
          <w:sz w:val="24"/>
          <w:szCs w:val="24"/>
          <w:lang w:val="en-US" w:eastAsia="zh-CN" w:bidi="ar"/>
        </w:rPr>
        <w:br w:type="textWrapping"/>
      </w:r>
      <w:r>
        <w:rPr>
          <w:rFonts w:hint="default" w:ascii="Times New Roman" w:hAnsi="Times New Roman" w:eastAsia="roboto mono" w:cs="Times New Roman"/>
          <w:color w:val="auto"/>
          <w:kern w:val="0"/>
          <w:sz w:val="24"/>
          <w:szCs w:val="24"/>
          <w:lang w:val="en-US" w:eastAsia="zh-CN" w:bidi="ar"/>
        </w:rPr>
        <w:br w:type="textWrapping"/>
      </w:r>
      <w:r>
        <w:rPr>
          <w:rFonts w:hint="default" w:ascii="Times New Roman" w:hAnsi="Times New Roman" w:eastAsia="roboto mono" w:cs="Times New Roman"/>
          <w:color w:val="auto"/>
          <w:kern w:val="0"/>
          <w:sz w:val="24"/>
          <w:szCs w:val="24"/>
          <w:lang w:val="en-US" w:eastAsia="zh-CN" w:bidi="ar"/>
        </w:rPr>
        <w:t>+ a b t1</w:t>
      </w:r>
      <w:r>
        <w:rPr>
          <w:rFonts w:hint="default" w:ascii="Times New Roman" w:hAnsi="Times New Roman" w:eastAsia="roboto mono" w:cs="Times New Roman"/>
          <w:color w:val="auto"/>
          <w:kern w:val="0"/>
          <w:sz w:val="24"/>
          <w:szCs w:val="24"/>
          <w:lang w:val="en-US" w:eastAsia="zh-CN" w:bidi="ar"/>
        </w:rPr>
        <w:br w:type="textWrapping"/>
      </w:r>
      <w:r>
        <w:rPr>
          <w:rFonts w:hint="default" w:ascii="Times New Roman" w:hAnsi="Times New Roman" w:eastAsia="roboto mono" w:cs="Times New Roman"/>
          <w:color w:val="auto"/>
          <w:kern w:val="0"/>
          <w:sz w:val="24"/>
          <w:szCs w:val="24"/>
          <w:lang w:val="en-US" w:eastAsia="zh-CN" w:bidi="ar"/>
        </w:rPr>
        <w:t>* c d t2</w:t>
      </w:r>
      <w:r>
        <w:rPr>
          <w:rFonts w:hint="default" w:ascii="Times New Roman" w:hAnsi="Times New Roman" w:eastAsia="roboto mono" w:cs="Times New Roman"/>
          <w:color w:val="auto"/>
          <w:kern w:val="0"/>
          <w:sz w:val="24"/>
          <w:szCs w:val="24"/>
          <w:lang w:val="en-US" w:eastAsia="zh-CN" w:bidi="ar"/>
        </w:rPr>
        <w:br w:type="textWrapping"/>
      </w:r>
      <w:r>
        <w:rPr>
          <w:rFonts w:hint="default" w:ascii="Times New Roman" w:hAnsi="Times New Roman" w:eastAsia="roboto mono" w:cs="Times New Roman"/>
          <w:color w:val="auto"/>
          <w:kern w:val="0"/>
          <w:sz w:val="24"/>
          <w:szCs w:val="24"/>
          <w:lang w:val="en-US" w:eastAsia="zh-CN" w:bidi="ar"/>
        </w:rPr>
        <w:t>- t1 t2 t</w:t>
      </w:r>
      <w:r>
        <w:rPr>
          <w:rFonts w:hint="default" w:ascii="Times New Roman" w:hAnsi="Times New Roman" w:eastAsia="roboto mono" w:cs="Times New Roman"/>
          <w:color w:val="auto"/>
          <w:kern w:val="0"/>
          <w:sz w:val="24"/>
          <w:szCs w:val="24"/>
          <w:lang w:val="en-US" w:eastAsia="zh-CN" w:bidi="ar"/>
        </w:rPr>
        <w:br w:type="textWrapping"/>
      </w:r>
      <w:r>
        <w:rPr>
          <w:rFonts w:hint="default" w:ascii="Times New Roman" w:hAnsi="Times New Roman" w:eastAsia="roboto mono" w:cs="Times New Roman"/>
          <w:color w:val="auto"/>
          <w:kern w:val="0"/>
          <w:sz w:val="24"/>
          <w:szCs w:val="24"/>
          <w:lang w:val="en-US" w:eastAsia="zh-CN" w:bidi="ar"/>
        </w:rPr>
        <w:t>= t ? x</w:t>
      </w:r>
    </w:p>
    <w:p>
      <w:pPr>
        <w:keepNext w:val="0"/>
        <w:keepLines w:val="0"/>
        <w:widowControl/>
        <w:suppressLineNumbers w:val="0"/>
        <w:bidi w:val="0"/>
        <w:spacing w:before="315" w:beforeAutospacing="0" w:after="420" w:afterAutospacing="0" w:line="336" w:lineRule="atLeast"/>
        <w:ind w:left="0" w:right="0"/>
        <w:jc w:val="left"/>
        <w:rPr>
          <w:rFonts w:hint="default" w:ascii="Times New Roman" w:hAnsi="Times New Roman" w:eastAsia="roboto mono" w:cs="Times New Roman"/>
          <w:color w:val="auto"/>
          <w:sz w:val="24"/>
          <w:szCs w:val="24"/>
        </w:rPr>
      </w:pPr>
    </w:p>
    <w:p>
      <w:pPr>
        <w:keepNext w:val="0"/>
        <w:keepLines w:val="0"/>
        <w:widowControl/>
        <w:suppressLineNumbers w:val="0"/>
        <w:bidi w:val="0"/>
        <w:spacing w:before="315" w:beforeAutospacing="0" w:after="420" w:afterAutospacing="0" w:line="336" w:lineRule="atLeast"/>
        <w:ind w:left="0" w:right="0"/>
        <w:jc w:val="left"/>
        <w:rPr>
          <w:rFonts w:hint="default" w:ascii="Times New Roman" w:hAnsi="Times New Roman" w:eastAsia="roboto mono" w:cs="Times New Roman"/>
          <w:color w:val="auto"/>
          <w:sz w:val="24"/>
          <w:szCs w:val="24"/>
        </w:rPr>
      </w:pPr>
      <w:r>
        <w:rPr>
          <w:rFonts w:hint="default" w:ascii="Times New Roman" w:hAnsi="Times New Roman" w:eastAsia="roboto mono" w:cs="Times New Roman"/>
          <w:color w:val="auto"/>
          <w:kern w:val="0"/>
          <w:sz w:val="24"/>
          <w:szCs w:val="24"/>
          <w:lang w:val="en-US" w:eastAsia="zh-CN" w:bidi="ar"/>
        </w:rPr>
        <w:t>output.txt</w:t>
      </w:r>
    </w:p>
    <w:p>
      <w:pPr>
        <w:keepNext w:val="0"/>
        <w:keepLines w:val="0"/>
        <w:widowControl/>
        <w:suppressLineNumbers w:val="0"/>
        <w:bidi w:val="0"/>
        <w:spacing w:before="315" w:beforeAutospacing="0" w:after="420" w:afterAutospacing="0" w:line="336" w:lineRule="atLeast"/>
        <w:ind w:left="0" w:right="0"/>
        <w:jc w:val="left"/>
        <w:rPr>
          <w:rFonts w:hint="default" w:ascii="Times New Roman" w:hAnsi="Times New Roman" w:eastAsia="roboto mono" w:cs="Times New Roman"/>
          <w:color w:val="auto"/>
          <w:sz w:val="24"/>
          <w:szCs w:val="24"/>
        </w:rPr>
      </w:pPr>
    </w:p>
    <w:p>
      <w:pPr>
        <w:keepNext w:val="0"/>
        <w:keepLines w:val="0"/>
        <w:widowControl/>
        <w:suppressLineNumbers w:val="0"/>
        <w:bidi w:val="0"/>
        <w:spacing w:before="315" w:beforeAutospacing="0" w:after="420" w:afterAutospacing="0" w:line="336" w:lineRule="atLeast"/>
        <w:ind w:left="0" w:right="0"/>
        <w:jc w:val="left"/>
        <w:rPr>
          <w:rFonts w:hint="default" w:ascii="Times New Roman" w:hAnsi="Times New Roman" w:eastAsia="roboto mono" w:cs="Times New Roman"/>
          <w:color w:val="auto"/>
          <w:sz w:val="24"/>
          <w:szCs w:val="24"/>
        </w:rPr>
      </w:pPr>
    </w:p>
    <w:p>
      <w:pPr>
        <w:keepNext w:val="0"/>
        <w:keepLines w:val="0"/>
        <w:widowControl/>
        <w:suppressLineNumbers w:val="0"/>
        <w:bidi w:val="0"/>
        <w:spacing w:before="315" w:beforeAutospacing="0" w:after="420" w:afterAutospacing="0" w:line="336" w:lineRule="atLeast"/>
        <w:ind w:left="0" w:right="0"/>
        <w:jc w:val="left"/>
        <w:rPr>
          <w:rFonts w:hint="default" w:ascii="Times New Roman" w:hAnsi="Times New Roman" w:eastAsia="roboto mono" w:cs="Times New Roman"/>
          <w:color w:val="auto"/>
          <w:sz w:val="24"/>
          <w:szCs w:val="24"/>
        </w:rPr>
      </w:pPr>
      <w:r>
        <w:rPr>
          <w:rFonts w:hint="default" w:ascii="Times New Roman" w:hAnsi="Times New Roman" w:eastAsia="roboto mono" w:cs="Times New Roman"/>
          <w:color w:val="auto"/>
          <w:kern w:val="0"/>
          <w:sz w:val="24"/>
          <w:szCs w:val="24"/>
          <w:lang w:val="en-US" w:eastAsia="zh-CN" w:bidi="ar"/>
        </w:rPr>
        <w:t>MOV R0,a</w:t>
      </w:r>
    </w:p>
    <w:p>
      <w:pPr>
        <w:keepNext w:val="0"/>
        <w:keepLines w:val="0"/>
        <w:widowControl/>
        <w:suppressLineNumbers w:val="0"/>
        <w:bidi w:val="0"/>
        <w:spacing w:before="315" w:beforeAutospacing="0" w:after="420" w:afterAutospacing="0" w:line="336" w:lineRule="atLeast"/>
        <w:ind w:left="0" w:right="0"/>
        <w:jc w:val="left"/>
        <w:rPr>
          <w:rFonts w:hint="default" w:ascii="Times New Roman" w:hAnsi="Times New Roman" w:eastAsia="roboto mono" w:cs="Times New Roman"/>
          <w:color w:val="auto"/>
          <w:sz w:val="24"/>
          <w:szCs w:val="24"/>
        </w:rPr>
      </w:pPr>
      <w:r>
        <w:rPr>
          <w:rFonts w:hint="default" w:ascii="Times New Roman" w:hAnsi="Times New Roman" w:eastAsia="roboto mono" w:cs="Times New Roman"/>
          <w:color w:val="auto"/>
          <w:kern w:val="0"/>
          <w:sz w:val="24"/>
          <w:szCs w:val="24"/>
          <w:lang w:val="en-US" w:eastAsia="zh-CN" w:bidi="ar"/>
        </w:rPr>
        <w:t>ADD R0,b</w:t>
      </w:r>
    </w:p>
    <w:p>
      <w:pPr>
        <w:keepNext w:val="0"/>
        <w:keepLines w:val="0"/>
        <w:widowControl/>
        <w:suppressLineNumbers w:val="0"/>
        <w:bidi w:val="0"/>
        <w:spacing w:before="315" w:beforeAutospacing="0" w:after="420" w:afterAutospacing="0" w:line="336" w:lineRule="atLeast"/>
        <w:ind w:left="0" w:right="0"/>
        <w:jc w:val="left"/>
        <w:rPr>
          <w:rFonts w:hint="default" w:ascii="Times New Roman" w:hAnsi="Times New Roman" w:eastAsia="roboto mono" w:cs="Times New Roman"/>
          <w:color w:val="auto"/>
          <w:sz w:val="24"/>
          <w:szCs w:val="24"/>
        </w:rPr>
      </w:pPr>
      <w:r>
        <w:rPr>
          <w:rFonts w:hint="default" w:ascii="Times New Roman" w:hAnsi="Times New Roman" w:eastAsia="roboto mono" w:cs="Times New Roman"/>
          <w:color w:val="auto"/>
          <w:kern w:val="0"/>
          <w:sz w:val="24"/>
          <w:szCs w:val="24"/>
          <w:lang w:val="en-US" w:eastAsia="zh-CN" w:bidi="ar"/>
        </w:rPr>
        <w:t>MOV t1,R0</w:t>
      </w:r>
    </w:p>
    <w:p>
      <w:pPr>
        <w:keepNext w:val="0"/>
        <w:keepLines w:val="0"/>
        <w:widowControl/>
        <w:suppressLineNumbers w:val="0"/>
        <w:bidi w:val="0"/>
        <w:spacing w:before="315" w:beforeAutospacing="0" w:after="420" w:afterAutospacing="0" w:line="336" w:lineRule="atLeast"/>
        <w:ind w:left="0" w:right="0"/>
        <w:jc w:val="left"/>
        <w:rPr>
          <w:rFonts w:hint="default" w:ascii="Times New Roman" w:hAnsi="Times New Roman" w:eastAsia="roboto mono" w:cs="Times New Roman"/>
          <w:color w:val="auto"/>
          <w:sz w:val="24"/>
          <w:szCs w:val="24"/>
        </w:rPr>
      </w:pPr>
      <w:r>
        <w:rPr>
          <w:rFonts w:hint="default" w:ascii="Times New Roman" w:hAnsi="Times New Roman" w:eastAsia="roboto mono" w:cs="Times New Roman"/>
          <w:color w:val="auto"/>
          <w:kern w:val="0"/>
          <w:sz w:val="24"/>
          <w:szCs w:val="24"/>
          <w:lang w:val="en-US" w:eastAsia="zh-CN" w:bidi="ar"/>
        </w:rPr>
        <w:t>MOV R0,c</w:t>
      </w:r>
    </w:p>
    <w:p>
      <w:pPr>
        <w:keepNext w:val="0"/>
        <w:keepLines w:val="0"/>
        <w:widowControl/>
        <w:suppressLineNumbers w:val="0"/>
        <w:bidi w:val="0"/>
        <w:spacing w:before="315" w:beforeAutospacing="0" w:after="420" w:afterAutospacing="0" w:line="336" w:lineRule="atLeast"/>
        <w:ind w:left="0" w:right="0"/>
        <w:jc w:val="left"/>
        <w:rPr>
          <w:rFonts w:hint="default" w:ascii="Times New Roman" w:hAnsi="Times New Roman" w:eastAsia="roboto mono" w:cs="Times New Roman"/>
          <w:color w:val="auto"/>
          <w:sz w:val="24"/>
          <w:szCs w:val="24"/>
        </w:rPr>
      </w:pPr>
      <w:r>
        <w:rPr>
          <w:rFonts w:hint="default" w:ascii="Times New Roman" w:hAnsi="Times New Roman" w:eastAsia="roboto mono" w:cs="Times New Roman"/>
          <w:color w:val="auto"/>
          <w:kern w:val="0"/>
          <w:sz w:val="24"/>
          <w:szCs w:val="24"/>
          <w:lang w:val="en-US" w:eastAsia="zh-CN" w:bidi="ar"/>
        </w:rPr>
        <w:t>MUL R0,d</w:t>
      </w:r>
    </w:p>
    <w:p>
      <w:pPr>
        <w:keepNext w:val="0"/>
        <w:keepLines w:val="0"/>
        <w:widowControl/>
        <w:suppressLineNumbers w:val="0"/>
        <w:bidi w:val="0"/>
        <w:spacing w:before="315" w:beforeAutospacing="0" w:after="420" w:afterAutospacing="0" w:line="336" w:lineRule="atLeast"/>
        <w:ind w:left="0" w:right="0"/>
        <w:jc w:val="left"/>
        <w:rPr>
          <w:rFonts w:hint="default" w:ascii="Times New Roman" w:hAnsi="Times New Roman" w:eastAsia="roboto mono" w:cs="Times New Roman"/>
          <w:color w:val="auto"/>
          <w:sz w:val="24"/>
          <w:szCs w:val="24"/>
        </w:rPr>
      </w:pPr>
      <w:r>
        <w:rPr>
          <w:rFonts w:hint="default" w:ascii="Times New Roman" w:hAnsi="Times New Roman" w:eastAsia="roboto mono" w:cs="Times New Roman"/>
          <w:color w:val="auto"/>
          <w:kern w:val="0"/>
          <w:sz w:val="24"/>
          <w:szCs w:val="24"/>
          <w:lang w:val="en-US" w:eastAsia="zh-CN" w:bidi="ar"/>
        </w:rPr>
        <w:t>MOV t2,R0</w:t>
      </w:r>
    </w:p>
    <w:p>
      <w:pPr>
        <w:keepNext w:val="0"/>
        <w:keepLines w:val="0"/>
        <w:widowControl/>
        <w:suppressLineNumbers w:val="0"/>
        <w:bidi w:val="0"/>
        <w:spacing w:before="315" w:beforeAutospacing="0" w:after="420" w:afterAutospacing="0" w:line="336" w:lineRule="atLeast"/>
        <w:ind w:left="0" w:right="0"/>
        <w:jc w:val="left"/>
        <w:rPr>
          <w:rFonts w:hint="default" w:ascii="Times New Roman" w:hAnsi="Times New Roman" w:eastAsia="roboto mono" w:cs="Times New Roman"/>
          <w:color w:val="auto"/>
          <w:sz w:val="24"/>
          <w:szCs w:val="24"/>
        </w:rPr>
      </w:pPr>
      <w:r>
        <w:rPr>
          <w:rFonts w:hint="default" w:ascii="Times New Roman" w:hAnsi="Times New Roman" w:eastAsia="roboto mono" w:cs="Times New Roman"/>
          <w:color w:val="auto"/>
          <w:kern w:val="0"/>
          <w:sz w:val="24"/>
          <w:szCs w:val="24"/>
          <w:lang w:val="en-US" w:eastAsia="zh-CN" w:bidi="ar"/>
        </w:rPr>
        <w:t>MOV R0,t1</w:t>
      </w:r>
    </w:p>
    <w:p>
      <w:pPr>
        <w:keepNext w:val="0"/>
        <w:keepLines w:val="0"/>
        <w:widowControl/>
        <w:suppressLineNumbers w:val="0"/>
        <w:bidi w:val="0"/>
        <w:spacing w:before="315" w:beforeAutospacing="0" w:after="420" w:afterAutospacing="0" w:line="336" w:lineRule="atLeast"/>
        <w:ind w:left="0" w:right="0"/>
        <w:jc w:val="left"/>
        <w:rPr>
          <w:rFonts w:hint="default" w:ascii="Times New Roman" w:hAnsi="Times New Roman" w:eastAsia="roboto mono" w:cs="Times New Roman"/>
          <w:color w:val="auto"/>
          <w:sz w:val="24"/>
          <w:szCs w:val="24"/>
        </w:rPr>
      </w:pPr>
      <w:r>
        <w:rPr>
          <w:rFonts w:hint="default" w:ascii="Times New Roman" w:hAnsi="Times New Roman" w:eastAsia="roboto mono" w:cs="Times New Roman"/>
          <w:color w:val="auto"/>
          <w:kern w:val="0"/>
          <w:sz w:val="24"/>
          <w:szCs w:val="24"/>
          <w:lang w:val="en-US" w:eastAsia="zh-CN" w:bidi="ar"/>
        </w:rPr>
        <w:t>SUB R0,t2</w:t>
      </w:r>
    </w:p>
    <w:p>
      <w:pPr>
        <w:keepNext w:val="0"/>
        <w:keepLines w:val="0"/>
        <w:widowControl/>
        <w:suppressLineNumbers w:val="0"/>
        <w:bidi w:val="0"/>
        <w:spacing w:before="315" w:beforeAutospacing="0" w:after="420" w:afterAutospacing="0" w:line="336" w:lineRule="atLeast"/>
        <w:ind w:left="0" w:right="0"/>
        <w:jc w:val="left"/>
        <w:rPr>
          <w:rFonts w:hint="default" w:ascii="Times New Roman" w:hAnsi="Times New Roman" w:eastAsia="roboto mono" w:cs="Times New Roman"/>
          <w:color w:val="auto"/>
          <w:sz w:val="24"/>
          <w:szCs w:val="24"/>
        </w:rPr>
      </w:pPr>
      <w:r>
        <w:rPr>
          <w:rFonts w:hint="default" w:ascii="Times New Roman" w:hAnsi="Times New Roman" w:eastAsia="roboto mono" w:cs="Times New Roman"/>
          <w:color w:val="auto"/>
          <w:kern w:val="0"/>
          <w:sz w:val="24"/>
          <w:szCs w:val="24"/>
          <w:lang w:val="en-US" w:eastAsia="zh-CN" w:bidi="ar"/>
        </w:rPr>
        <w:t>MOV t,R0</w:t>
      </w:r>
    </w:p>
    <w:p>
      <w:pPr>
        <w:keepNext w:val="0"/>
        <w:keepLines w:val="0"/>
        <w:widowControl/>
        <w:suppressLineNumbers w:val="0"/>
        <w:bidi w:val="0"/>
        <w:spacing w:before="315" w:beforeAutospacing="0" w:after="420" w:afterAutospacing="0" w:line="336" w:lineRule="atLeast"/>
        <w:ind w:left="0" w:right="0"/>
        <w:jc w:val="left"/>
        <w:rPr>
          <w:rFonts w:hint="default" w:ascii="Times New Roman" w:hAnsi="Times New Roman" w:eastAsia="roboto mono" w:cs="Times New Roman"/>
          <w:color w:val="auto"/>
          <w:sz w:val="24"/>
          <w:szCs w:val="24"/>
        </w:rPr>
      </w:pPr>
      <w:r>
        <w:rPr>
          <w:rFonts w:hint="default" w:ascii="Times New Roman" w:hAnsi="Times New Roman" w:eastAsia="roboto mono" w:cs="Times New Roman"/>
          <w:color w:val="auto"/>
          <w:kern w:val="0"/>
          <w:sz w:val="24"/>
          <w:szCs w:val="24"/>
          <w:lang w:val="en-US" w:eastAsia="zh-CN" w:bidi="ar"/>
        </w:rPr>
        <w:t>MOV R0,t</w:t>
      </w:r>
    </w:p>
    <w:p>
      <w:pPr>
        <w:keepNext w:val="0"/>
        <w:keepLines w:val="0"/>
        <w:widowControl/>
        <w:suppressLineNumbers w:val="0"/>
        <w:bidi w:val="0"/>
        <w:spacing w:before="315" w:beforeAutospacing="0" w:after="420" w:afterAutospacing="0" w:line="336" w:lineRule="atLeast"/>
        <w:ind w:left="0" w:right="0"/>
        <w:jc w:val="left"/>
        <w:rPr>
          <w:rFonts w:hint="default" w:ascii="Times New Roman" w:hAnsi="Times New Roman" w:eastAsia="roboto mono" w:cs="Times New Roman"/>
          <w:color w:val="auto"/>
          <w:sz w:val="24"/>
          <w:szCs w:val="24"/>
        </w:rPr>
      </w:pPr>
      <w:r>
        <w:rPr>
          <w:rFonts w:hint="default" w:ascii="Times New Roman" w:hAnsi="Times New Roman" w:eastAsia="roboto mono" w:cs="Times New Roman"/>
          <w:color w:val="auto"/>
          <w:kern w:val="0"/>
          <w:sz w:val="24"/>
          <w:szCs w:val="24"/>
          <w:lang w:val="en-US" w:eastAsia="zh-CN" w:bidi="ar"/>
        </w:rPr>
        <w:t>MOV x,R0</w:t>
      </w:r>
    </w:p>
    <w:p>
      <w:pPr>
        <w:keepNext w:val="0"/>
        <w:keepLines w:val="0"/>
        <w:widowControl/>
        <w:suppressLineNumbers w:val="0"/>
        <w:spacing w:before="0" w:beforeAutospacing="0" w:after="0" w:afterAutospacing="0"/>
        <w:ind w:left="0" w:right="0"/>
        <w:jc w:val="left"/>
        <w:rPr>
          <w:rFonts w:hint="default" w:ascii="Times New Roman" w:hAnsi="Times New Roman" w:cs="Times New Roman"/>
          <w:color w:val="auto"/>
          <w:sz w:val="24"/>
          <w:szCs w:val="24"/>
        </w:rPr>
      </w:pPr>
    </w:p>
    <w:p>
      <w:pPr>
        <w:pageBreakBefore w:val="0"/>
        <w:spacing w:after="0" w:line="240" w:lineRule="auto"/>
        <w:rPr>
          <w:rFonts w:hint="default" w:ascii="Times New Roman" w:hAnsi="Times New Roman" w:eastAsia="Times New Roman" w:cs="Times New Roman"/>
          <w:color w:val="auto"/>
          <w:sz w:val="24"/>
          <w:szCs w:val="24"/>
        </w:rPr>
      </w:pPr>
    </w:p>
    <w:p>
      <w:pPr>
        <w:pageBreakBefore w:val="0"/>
        <w:spacing w:after="0" w:line="240" w:lineRule="auto"/>
        <w:rPr>
          <w:rFonts w:ascii="Times New Roman" w:hAnsi="Times New Roman" w:eastAsia="Times New Roman" w:cs="Times New Roman"/>
          <w:color w:val="auto"/>
          <w:sz w:val="24"/>
          <w:szCs w:val="24"/>
        </w:rPr>
      </w:pPr>
    </w:p>
    <w:p>
      <w:pPr>
        <w:pageBreakBefore w:val="0"/>
        <w:spacing w:after="0" w:line="240" w:lineRule="auto"/>
        <w:rPr>
          <w:rFonts w:ascii="Times New Roman" w:hAnsi="Times New Roman" w:eastAsia="Times New Roman" w:cs="Times New Roman"/>
          <w:color w:val="auto"/>
          <w:sz w:val="24"/>
          <w:szCs w:val="24"/>
        </w:rPr>
      </w:pPr>
    </w:p>
    <w:p>
      <w:pPr>
        <w:pageBreakBefore w:val="0"/>
        <w:spacing w:after="0" w:line="240" w:lineRule="auto"/>
        <w:rPr>
          <w:rFonts w:ascii="Times New Roman" w:hAnsi="Times New Roman" w:eastAsia="Times New Roman" w:cs="Times New Roman"/>
          <w:sz w:val="24"/>
          <w:szCs w:val="24"/>
          <w:rtl w:val="0"/>
        </w:rPr>
      </w:pPr>
    </w:p>
    <w:p>
      <w:pPr>
        <w:pageBreakBefore w:val="0"/>
        <w:spacing w:after="0" w:line="240" w:lineRule="auto"/>
        <w:rPr>
          <w:rFonts w:ascii="Times New Roman" w:hAnsi="Times New Roman" w:eastAsia="Times New Roman" w:cs="Times New Roman"/>
          <w:sz w:val="24"/>
          <w:szCs w:val="24"/>
          <w:rtl w:val="0"/>
        </w:rPr>
      </w:pPr>
    </w:p>
    <w:p>
      <w:pPr>
        <w:pageBreakBefore w:val="0"/>
        <w:spacing w:after="0" w:line="240" w:lineRule="auto"/>
        <w:rPr>
          <w:rFonts w:ascii="Times New Roman" w:hAnsi="Times New Roman" w:eastAsia="Times New Roman" w:cs="Times New Roman"/>
          <w:sz w:val="24"/>
          <w:szCs w:val="24"/>
          <w:rtl w:val="0"/>
        </w:rPr>
      </w:pPr>
    </w:p>
    <w:p>
      <w:pPr>
        <w:pageBreakBefore w:val="0"/>
        <w:spacing w:after="0" w:line="240" w:lineRule="auto"/>
        <w:rPr>
          <w:rFonts w:ascii="Times New Roman" w:hAnsi="Times New Roman" w:eastAsia="Times New Roman" w:cs="Times New Roman"/>
          <w:sz w:val="24"/>
          <w:szCs w:val="24"/>
          <w:rtl w:val="0"/>
        </w:rPr>
      </w:pPr>
    </w:p>
    <w:p>
      <w:pPr>
        <w:pageBreakBefore w:val="0"/>
        <w:spacing w:after="0" w:line="240" w:lineRule="auto"/>
        <w:rPr>
          <w:rFonts w:ascii="Times New Roman" w:hAnsi="Times New Roman" w:eastAsia="Times New Roman" w:cs="Times New Roman"/>
          <w:sz w:val="24"/>
          <w:szCs w:val="24"/>
          <w:rtl w:val="0"/>
        </w:rPr>
      </w:pPr>
    </w:p>
    <w:p>
      <w:pPr>
        <w:pageBreakBefore w:val="0"/>
        <w:spacing w:after="0" w:line="240" w:lineRule="auto"/>
        <w:rPr>
          <w:rFonts w:ascii="Times New Roman" w:hAnsi="Times New Roman" w:eastAsia="Times New Roman" w:cs="Times New Roman"/>
          <w:sz w:val="24"/>
          <w:szCs w:val="24"/>
          <w:rtl w:val="0"/>
        </w:rPr>
      </w:pPr>
    </w:p>
    <w:p>
      <w:pPr>
        <w:pageBreakBefore w:val="0"/>
        <w:spacing w:after="0" w:line="240" w:lineRule="auto"/>
        <w:rPr>
          <w:rFonts w:hint="default" w:ascii="Times New Roman" w:hAnsi="Times New Roman" w:eastAsia="Times New Roman" w:cs="Times New Roman"/>
          <w:b/>
          <w:sz w:val="28"/>
          <w:szCs w:val="28"/>
          <w:lang w:val="en-US"/>
        </w:rPr>
      </w:pPr>
      <w:r>
        <w:rPr>
          <w:rFonts w:hint="default" w:ascii="Times New Roman" w:hAnsi="Times New Roman" w:eastAsia="Times New Roman" w:cs="Times New Roman"/>
          <w:b/>
          <w:sz w:val="28"/>
          <w:szCs w:val="28"/>
          <w:lang w:val="en-US"/>
        </w:rPr>
        <w:t>EX.NO.13</w:t>
      </w:r>
    </w:p>
    <w:p>
      <w:pPr>
        <w:pageBreakBefore w:val="0"/>
        <w:spacing w:after="0" w:line="240" w:lineRule="auto"/>
        <w:rPr>
          <w:rFonts w:ascii="Times New Roman" w:hAnsi="Times New Roman" w:eastAsia="Times New Roman" w:cs="Times New Roman"/>
          <w:b/>
          <w:sz w:val="28"/>
          <w:szCs w:val="28"/>
        </w:rPr>
      </w:pPr>
    </w:p>
    <w:p>
      <w:pPr>
        <w:pageBreakBefore w:val="0"/>
        <w:spacing w:after="0" w:line="360" w:lineRule="auto"/>
        <w:rPr>
          <w:rFonts w:ascii="Times New Roman" w:hAnsi="Times New Roman" w:eastAsia="Times New Roman" w:cs="Times New Roman"/>
          <w:color w:val="333333"/>
          <w:sz w:val="40"/>
          <w:szCs w:val="40"/>
        </w:rPr>
      </w:pPr>
      <w:r>
        <w:rPr>
          <w:rFonts w:ascii="Times New Roman" w:hAnsi="Times New Roman" w:eastAsia="Times New Roman" w:cs="Times New Roman"/>
          <w:color w:val="333333"/>
          <w:sz w:val="40"/>
          <w:szCs w:val="40"/>
          <w:rtl w:val="0"/>
        </w:rPr>
        <w:t xml:space="preserve">             </w:t>
      </w:r>
      <w:r>
        <w:rPr>
          <w:rFonts w:ascii="Times New Roman" w:hAnsi="Times New Roman" w:eastAsia="Times New Roman" w:cs="Times New Roman"/>
          <w:b/>
          <w:bCs/>
          <w:color w:val="333333"/>
          <w:sz w:val="40"/>
          <w:szCs w:val="40"/>
          <w:rtl w:val="0"/>
        </w:rPr>
        <w:t xml:space="preserve">     Construction of DAG</w:t>
      </w:r>
    </w:p>
    <w:p>
      <w:pPr>
        <w:pageBreakBefore w:val="0"/>
        <w:spacing w:after="0" w:line="240" w:lineRule="auto"/>
        <w:rPr>
          <w:rFonts w:ascii="Times New Roman" w:hAnsi="Times New Roman" w:eastAsia="Times New Roman" w:cs="Times New Roman"/>
          <w:b/>
          <w:sz w:val="24"/>
          <w:szCs w:val="24"/>
        </w:rPr>
      </w:pPr>
    </w:p>
    <w:p>
      <w:pPr>
        <w:pageBreakBefore w:val="0"/>
        <w:spacing w:after="0" w:line="240" w:lineRule="auto"/>
        <w:rPr>
          <w:rFonts w:ascii="Times New Roman" w:hAnsi="Times New Roman" w:eastAsia="Times New Roman" w:cs="Times New Roman"/>
          <w:b/>
          <w:sz w:val="24"/>
          <w:szCs w:val="24"/>
        </w:rPr>
      </w:pPr>
    </w:p>
    <w:p>
      <w:pPr>
        <w:pageBreakBefore w:val="0"/>
        <w:spacing w:after="0" w:line="240" w:lineRule="auto"/>
        <w:ind w:left="-1080" w:firstLine="0"/>
        <w:rPr>
          <w:rFonts w:ascii="Times New Roman" w:hAnsi="Times New Roman" w:eastAsia="Times New Roman" w:cs="Times New Roman"/>
          <w:sz w:val="24"/>
          <w:szCs w:val="24"/>
        </w:rPr>
      </w:pPr>
      <w:r>
        <w:rPr>
          <w:rFonts w:ascii="Times New Roman" w:hAnsi="Times New Roman" w:eastAsia="Times New Roman" w:cs="Times New Roman"/>
          <w:b/>
          <w:sz w:val="24"/>
          <w:szCs w:val="24"/>
          <w:u w:val="single"/>
          <w:rtl w:val="0"/>
        </w:rPr>
        <w:t>AIM:</w:t>
      </w:r>
      <w:r>
        <w:rPr>
          <w:rFonts w:ascii="Times New Roman" w:hAnsi="Times New Roman" w:eastAsia="Times New Roman" w:cs="Times New Roman"/>
          <w:sz w:val="24"/>
          <w:szCs w:val="24"/>
          <w:rtl w:val="0"/>
        </w:rPr>
        <w:t xml:space="preserve"> To write a C program to perform the </w:t>
      </w:r>
      <w:r>
        <w:rPr>
          <w:rFonts w:ascii="Times New Roman" w:hAnsi="Times New Roman" w:eastAsia="Times New Roman" w:cs="Times New Roman"/>
          <w:color w:val="333333"/>
          <w:sz w:val="40"/>
          <w:szCs w:val="40"/>
          <w:rtl w:val="0"/>
        </w:rPr>
        <w:t xml:space="preserve"> </w:t>
      </w:r>
      <w:r>
        <w:rPr>
          <w:rFonts w:ascii="Times New Roman" w:hAnsi="Times New Roman" w:eastAsia="Times New Roman" w:cs="Times New Roman"/>
          <w:sz w:val="24"/>
          <w:szCs w:val="24"/>
          <w:rtl w:val="0"/>
        </w:rPr>
        <w:t>Construction of DAG</w:t>
      </w:r>
    </w:p>
    <w:p>
      <w:pPr>
        <w:pageBreakBefore w:val="0"/>
        <w:spacing w:after="0" w:line="240" w:lineRule="auto"/>
        <w:ind w:left="-1080" w:firstLine="0"/>
        <w:rPr>
          <w:rFonts w:ascii="Times New Roman" w:hAnsi="Times New Roman" w:eastAsia="Times New Roman" w:cs="Times New Roman"/>
          <w:sz w:val="24"/>
          <w:szCs w:val="24"/>
        </w:rPr>
      </w:pPr>
    </w:p>
    <w:p>
      <w:pPr>
        <w:pageBreakBefore w:val="0"/>
        <w:spacing w:after="0" w:line="240" w:lineRule="auto"/>
        <w:ind w:left="-1080" w:firstLine="0"/>
        <w:rPr>
          <w:rFonts w:ascii="Times New Roman" w:hAnsi="Times New Roman" w:eastAsia="Times New Roman" w:cs="Times New Roman"/>
          <w:sz w:val="24"/>
          <w:szCs w:val="24"/>
        </w:rPr>
      </w:pPr>
    </w:p>
    <w:p>
      <w:pPr>
        <w:pageBreakBefore w:val="0"/>
        <w:spacing w:after="0" w:line="240" w:lineRule="auto"/>
        <w:ind w:left="-1080" w:firstLine="0"/>
        <w:rPr>
          <w:rFonts w:ascii="Times New Roman" w:hAnsi="Times New Roman" w:eastAsia="Times New Roman" w:cs="Times New Roman"/>
          <w:sz w:val="24"/>
          <w:szCs w:val="24"/>
        </w:rPr>
      </w:pPr>
    </w:p>
    <w:p>
      <w:pPr>
        <w:pageBreakBefore w:val="0"/>
        <w:spacing w:after="0" w:line="240" w:lineRule="auto"/>
        <w:ind w:left="-1080" w:firstLine="0"/>
        <w:rPr>
          <w:rFonts w:ascii="Times New Roman" w:hAnsi="Times New Roman" w:eastAsia="Times New Roman" w:cs="Times New Roman"/>
          <w:b/>
          <w:sz w:val="32"/>
          <w:szCs w:val="32"/>
          <w:u w:val="single"/>
        </w:rPr>
      </w:pPr>
      <w:r>
        <w:rPr>
          <w:rFonts w:ascii="Times New Roman" w:hAnsi="Times New Roman" w:eastAsia="Times New Roman" w:cs="Times New Roman"/>
          <w:b/>
          <w:sz w:val="24"/>
          <w:szCs w:val="24"/>
          <w:u w:val="single"/>
          <w:rtl w:val="0"/>
        </w:rPr>
        <w:t>ALGORITHM</w:t>
      </w:r>
      <w:r>
        <w:rPr>
          <w:rFonts w:ascii="Times New Roman" w:hAnsi="Times New Roman" w:eastAsia="Times New Roman" w:cs="Times New Roman"/>
          <w:b/>
          <w:sz w:val="24"/>
          <w:szCs w:val="24"/>
          <w:rtl w:val="0"/>
        </w:rPr>
        <w:t>:</w:t>
      </w:r>
    </w:p>
    <w:p>
      <w:pPr>
        <w:pageBreakBefore w:val="0"/>
        <w:spacing w:after="0" w:line="240" w:lineRule="auto"/>
        <w:rPr>
          <w:rFonts w:ascii="Times New Roman" w:hAnsi="Times New Roman" w:eastAsia="Times New Roman" w:cs="Times New Roman"/>
          <w:b/>
          <w:sz w:val="32"/>
          <w:szCs w:val="32"/>
          <w:u w:val="single"/>
        </w:rPr>
      </w:pPr>
    </w:p>
    <w:p>
      <w:pPr>
        <w:keepNext w:val="0"/>
        <w:keepLines w:val="0"/>
        <w:widowControl/>
        <w:suppressLineNumbers w:val="0"/>
        <w:shd w:val="clear" w:fill="FFF0F2"/>
        <w:spacing w:before="0" w:beforeAutospacing="0" w:after="0" w:afterAutospacing="0" w:line="360" w:lineRule="auto"/>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erif" w:cs="Times New Roman"/>
          <w:b/>
          <w:bCs/>
          <w:i w:val="0"/>
          <w:iCs w:val="0"/>
          <w:caps w:val="0"/>
          <w:color w:val="201F20"/>
          <w:spacing w:val="0"/>
          <w:kern w:val="0"/>
          <w:sz w:val="24"/>
          <w:szCs w:val="24"/>
          <w:shd w:val="clear" w:fill="FFF0F2"/>
          <w:lang w:val="en-US" w:eastAsia="zh-CN" w:bidi="ar"/>
        </w:rPr>
        <w:t>PROGRAM CODE:</w:t>
      </w:r>
    </w:p>
    <w:p>
      <w:pPr>
        <w:keepNext w:val="0"/>
        <w:keepLines w:val="0"/>
        <w:widowControl/>
        <w:suppressLineNumbers w:val="0"/>
        <w:shd w:val="clear" w:fill="FFF0F2"/>
        <w:spacing w:before="0" w:beforeAutospacing="0" w:after="0" w:afterAutospacing="0" w:line="360" w:lineRule="auto"/>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erif" w:cs="Times New Roman"/>
          <w:i w:val="0"/>
          <w:iCs w:val="0"/>
          <w:caps w:val="0"/>
          <w:color w:val="201F20"/>
          <w:spacing w:val="0"/>
          <w:kern w:val="0"/>
          <w:sz w:val="24"/>
          <w:szCs w:val="24"/>
          <w:shd w:val="clear" w:fill="FFF0F2"/>
          <w:lang w:val="en-US" w:eastAsia="zh-CN" w:bidi="ar"/>
        </w:rPr>
        <w:t>//</w:t>
      </w:r>
      <w:r>
        <w:rPr>
          <w:rFonts w:hint="default" w:ascii="Times New Roman" w:hAnsi="Times New Roman" w:eastAsia="serif" w:cs="Times New Roman"/>
          <w:i/>
          <w:iCs/>
          <w:caps w:val="0"/>
          <w:color w:val="201F20"/>
          <w:spacing w:val="0"/>
          <w:kern w:val="0"/>
          <w:sz w:val="24"/>
          <w:szCs w:val="24"/>
          <w:shd w:val="clear" w:fill="FFF0F2"/>
          <w:lang w:val="en-US" w:eastAsia="zh-CN" w:bidi="ar"/>
        </w:rPr>
        <w:t>Construction of DAG</w:t>
      </w:r>
    </w:p>
    <w:p>
      <w:pPr>
        <w:keepNext w:val="0"/>
        <w:keepLines w:val="0"/>
        <w:widowControl/>
        <w:suppressLineNumbers w:val="0"/>
        <w:shd w:val="clear" w:fill="FFF0F2"/>
        <w:spacing w:before="0" w:beforeAutospacing="0" w:after="0" w:afterAutospacing="0" w:line="360" w:lineRule="auto"/>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erif" w:cs="Times New Roman"/>
          <w:i w:val="0"/>
          <w:iCs w:val="0"/>
          <w:caps w:val="0"/>
          <w:color w:val="201F20"/>
          <w:spacing w:val="0"/>
          <w:kern w:val="0"/>
          <w:sz w:val="24"/>
          <w:szCs w:val="24"/>
          <w:shd w:val="clear" w:fill="FFF0F2"/>
          <w:lang w:val="en-US" w:eastAsia="zh-CN" w:bidi="ar"/>
        </w:rPr>
        <w:t>#include&lt;stdio.h&gt;</w:t>
      </w:r>
    </w:p>
    <w:p>
      <w:pPr>
        <w:keepNext w:val="0"/>
        <w:keepLines w:val="0"/>
        <w:widowControl/>
        <w:suppressLineNumbers w:val="0"/>
        <w:shd w:val="clear" w:fill="FFF0F2"/>
        <w:spacing w:before="0" w:beforeAutospacing="0" w:after="0" w:afterAutospacing="0" w:line="360" w:lineRule="auto"/>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erif" w:cs="Times New Roman"/>
          <w:i w:val="0"/>
          <w:iCs w:val="0"/>
          <w:caps w:val="0"/>
          <w:color w:val="201F20"/>
          <w:spacing w:val="0"/>
          <w:kern w:val="0"/>
          <w:sz w:val="24"/>
          <w:szCs w:val="24"/>
          <w:shd w:val="clear" w:fill="FFF0F2"/>
          <w:lang w:val="en-US" w:eastAsia="zh-CN" w:bidi="ar"/>
        </w:rPr>
        <w:t>#include&lt;stdlib.h&gt;</w:t>
      </w:r>
    </w:p>
    <w:p>
      <w:pPr>
        <w:keepNext w:val="0"/>
        <w:keepLines w:val="0"/>
        <w:widowControl/>
        <w:suppressLineNumbers w:val="0"/>
        <w:shd w:val="clear" w:fill="FFF0F2"/>
        <w:spacing w:before="0" w:beforeAutospacing="0" w:after="0" w:afterAutospacing="0" w:line="360" w:lineRule="auto"/>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erif" w:cs="Times New Roman"/>
          <w:i w:val="0"/>
          <w:iCs w:val="0"/>
          <w:caps w:val="0"/>
          <w:color w:val="201F20"/>
          <w:spacing w:val="0"/>
          <w:kern w:val="0"/>
          <w:sz w:val="24"/>
          <w:szCs w:val="24"/>
          <w:shd w:val="clear" w:fill="FFF0F2"/>
          <w:lang w:val="en-US" w:eastAsia="zh-CN" w:bidi="ar"/>
        </w:rPr>
        <w:t>#include&lt;time.h&gt;</w:t>
      </w:r>
    </w:p>
    <w:p>
      <w:pPr>
        <w:keepNext w:val="0"/>
        <w:keepLines w:val="0"/>
        <w:widowControl/>
        <w:suppressLineNumbers w:val="0"/>
        <w:shd w:val="clear" w:fill="FFF0F2"/>
        <w:spacing w:before="0" w:beforeAutospacing="0" w:after="0" w:afterAutospacing="0" w:line="360" w:lineRule="auto"/>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erif" w:cs="Times New Roman"/>
          <w:i w:val="0"/>
          <w:iCs w:val="0"/>
          <w:caps w:val="0"/>
          <w:color w:val="201F20"/>
          <w:spacing w:val="0"/>
          <w:kern w:val="0"/>
          <w:sz w:val="24"/>
          <w:szCs w:val="24"/>
          <w:shd w:val="clear" w:fill="FFF0F2"/>
          <w:lang w:val="en-US" w:eastAsia="zh-CN" w:bidi="ar"/>
        </w:rPr>
        <w:t>#define MIN_PER_RANK 1</w:t>
      </w:r>
    </w:p>
    <w:p>
      <w:pPr>
        <w:keepNext w:val="0"/>
        <w:keepLines w:val="0"/>
        <w:widowControl/>
        <w:suppressLineNumbers w:val="0"/>
        <w:shd w:val="clear" w:fill="FFF0F2"/>
        <w:spacing w:before="0" w:beforeAutospacing="0" w:after="0" w:afterAutospacing="0" w:line="360" w:lineRule="auto"/>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erif" w:cs="Times New Roman"/>
          <w:i w:val="0"/>
          <w:iCs w:val="0"/>
          <w:caps w:val="0"/>
          <w:color w:val="201F20"/>
          <w:spacing w:val="0"/>
          <w:kern w:val="0"/>
          <w:sz w:val="24"/>
          <w:szCs w:val="24"/>
          <w:shd w:val="clear" w:fill="FFF0F2"/>
          <w:lang w:val="en-US" w:eastAsia="zh-CN" w:bidi="ar"/>
        </w:rPr>
        <w:t>#define MAX_PER_RANK 5</w:t>
      </w:r>
    </w:p>
    <w:p>
      <w:pPr>
        <w:keepNext w:val="0"/>
        <w:keepLines w:val="0"/>
        <w:widowControl/>
        <w:suppressLineNumbers w:val="0"/>
        <w:shd w:val="clear" w:fill="FFF0F2"/>
        <w:spacing w:before="0" w:beforeAutospacing="0" w:after="0" w:afterAutospacing="0" w:line="360" w:lineRule="auto"/>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erif" w:cs="Times New Roman"/>
          <w:i w:val="0"/>
          <w:iCs w:val="0"/>
          <w:caps w:val="0"/>
          <w:color w:val="201F20"/>
          <w:spacing w:val="0"/>
          <w:kern w:val="0"/>
          <w:sz w:val="24"/>
          <w:szCs w:val="24"/>
          <w:shd w:val="clear" w:fill="FFF0F2"/>
          <w:lang w:val="en-US" w:eastAsia="zh-CN" w:bidi="ar"/>
        </w:rPr>
        <w:t>#define MIN_RANKS 3</w:t>
      </w:r>
    </w:p>
    <w:p>
      <w:pPr>
        <w:keepNext w:val="0"/>
        <w:keepLines w:val="0"/>
        <w:widowControl/>
        <w:suppressLineNumbers w:val="0"/>
        <w:shd w:val="clear" w:fill="FFF0F2"/>
        <w:spacing w:before="0" w:beforeAutospacing="0" w:after="0" w:afterAutospacing="0" w:line="360" w:lineRule="auto"/>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erif" w:cs="Times New Roman"/>
          <w:i w:val="0"/>
          <w:iCs w:val="0"/>
          <w:caps w:val="0"/>
          <w:color w:val="201F20"/>
          <w:spacing w:val="0"/>
          <w:kern w:val="0"/>
          <w:sz w:val="24"/>
          <w:szCs w:val="24"/>
          <w:shd w:val="clear" w:fill="FFF0F2"/>
          <w:lang w:val="en-US" w:eastAsia="zh-CN" w:bidi="ar"/>
        </w:rPr>
        <w:t>#define MAX_RANKS 5</w:t>
      </w:r>
    </w:p>
    <w:p>
      <w:pPr>
        <w:keepNext w:val="0"/>
        <w:keepLines w:val="0"/>
        <w:widowControl/>
        <w:suppressLineNumbers w:val="0"/>
        <w:shd w:val="clear" w:fill="FFF0F2"/>
        <w:spacing w:before="0" w:beforeAutospacing="0" w:after="0" w:afterAutospacing="0" w:line="360" w:lineRule="auto"/>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erif" w:cs="Times New Roman"/>
          <w:i w:val="0"/>
          <w:iCs w:val="0"/>
          <w:caps w:val="0"/>
          <w:color w:val="201F20"/>
          <w:spacing w:val="0"/>
          <w:kern w:val="0"/>
          <w:sz w:val="24"/>
          <w:szCs w:val="24"/>
          <w:shd w:val="clear" w:fill="FFF0F2"/>
          <w:lang w:val="en-US" w:eastAsia="zh-CN" w:bidi="ar"/>
        </w:rPr>
        <w:t>#define PERCENT 30</w:t>
      </w:r>
    </w:p>
    <w:p>
      <w:pPr>
        <w:keepNext w:val="0"/>
        <w:keepLines w:val="0"/>
        <w:widowControl/>
        <w:suppressLineNumbers w:val="0"/>
        <w:shd w:val="clear" w:fill="FFF0F2"/>
        <w:spacing w:before="0" w:beforeAutospacing="0" w:after="0" w:afterAutospacing="0" w:line="360" w:lineRule="auto"/>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erif" w:cs="Times New Roman"/>
          <w:i w:val="0"/>
          <w:iCs w:val="0"/>
          <w:caps w:val="0"/>
          <w:color w:val="201F20"/>
          <w:spacing w:val="0"/>
          <w:kern w:val="0"/>
          <w:sz w:val="24"/>
          <w:szCs w:val="24"/>
          <w:shd w:val="clear" w:fill="FFF0F2"/>
          <w:lang w:val="en-US" w:eastAsia="zh-CN" w:bidi="ar"/>
        </w:rPr>
        <w:t>void main()</w:t>
      </w:r>
    </w:p>
    <w:p>
      <w:pPr>
        <w:keepNext w:val="0"/>
        <w:keepLines w:val="0"/>
        <w:widowControl/>
        <w:suppressLineNumbers w:val="0"/>
        <w:shd w:val="clear" w:fill="FFF0F2"/>
        <w:spacing w:before="0" w:beforeAutospacing="0" w:after="0" w:afterAutospacing="0" w:line="360" w:lineRule="auto"/>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erif" w:cs="Times New Roman"/>
          <w:i w:val="0"/>
          <w:iCs w:val="0"/>
          <w:caps w:val="0"/>
          <w:color w:val="201F20"/>
          <w:spacing w:val="0"/>
          <w:kern w:val="0"/>
          <w:sz w:val="24"/>
          <w:szCs w:val="24"/>
          <w:shd w:val="clear" w:fill="FFF0F2"/>
          <w:lang w:val="en-US" w:eastAsia="zh-CN" w:bidi="ar"/>
        </w:rPr>
        <w:t>{</w:t>
      </w:r>
    </w:p>
    <w:p>
      <w:pPr>
        <w:keepNext w:val="0"/>
        <w:keepLines w:val="0"/>
        <w:widowControl/>
        <w:suppressLineNumbers w:val="0"/>
        <w:shd w:val="clear" w:fill="FFF0F2"/>
        <w:spacing w:before="0" w:beforeAutospacing="0" w:after="0" w:afterAutospacing="0" w:line="360" w:lineRule="auto"/>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erif" w:cs="Times New Roman"/>
          <w:i w:val="0"/>
          <w:iCs w:val="0"/>
          <w:caps w:val="0"/>
          <w:color w:val="201F20"/>
          <w:spacing w:val="0"/>
          <w:kern w:val="0"/>
          <w:sz w:val="24"/>
          <w:szCs w:val="24"/>
          <w:shd w:val="clear" w:fill="FFF0F2"/>
          <w:lang w:val="en-US" w:eastAsia="zh-CN" w:bidi="ar"/>
        </w:rPr>
        <w:t>int i,j,k,nodes=0;</w:t>
      </w:r>
    </w:p>
    <w:p>
      <w:pPr>
        <w:keepNext w:val="0"/>
        <w:keepLines w:val="0"/>
        <w:widowControl/>
        <w:suppressLineNumbers w:val="0"/>
        <w:shd w:val="clear" w:fill="FFF0F2"/>
        <w:spacing w:before="0" w:beforeAutospacing="0" w:after="0" w:afterAutospacing="0" w:line="360" w:lineRule="auto"/>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erif" w:cs="Times New Roman"/>
          <w:i w:val="0"/>
          <w:iCs w:val="0"/>
          <w:caps w:val="0"/>
          <w:color w:val="201F20"/>
          <w:spacing w:val="0"/>
          <w:kern w:val="0"/>
          <w:sz w:val="24"/>
          <w:szCs w:val="24"/>
          <w:shd w:val="clear" w:fill="FFF0F2"/>
          <w:lang w:val="en-US" w:eastAsia="zh-CN" w:bidi="ar"/>
        </w:rPr>
        <w:t>srand(time(NULL));</w:t>
      </w:r>
    </w:p>
    <w:p>
      <w:pPr>
        <w:keepNext w:val="0"/>
        <w:keepLines w:val="0"/>
        <w:widowControl/>
        <w:suppressLineNumbers w:val="0"/>
        <w:shd w:val="clear" w:fill="FFF0F2"/>
        <w:spacing w:before="0" w:beforeAutospacing="0" w:after="0" w:afterAutospacing="0" w:line="360" w:lineRule="auto"/>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erif" w:cs="Times New Roman"/>
          <w:i w:val="0"/>
          <w:iCs w:val="0"/>
          <w:caps w:val="0"/>
          <w:color w:val="201F20"/>
          <w:spacing w:val="0"/>
          <w:kern w:val="0"/>
          <w:sz w:val="24"/>
          <w:szCs w:val="24"/>
          <w:shd w:val="clear" w:fill="FFF0F2"/>
          <w:lang w:val="en-US" w:eastAsia="zh-CN" w:bidi="ar"/>
        </w:rPr>
        <w:t>int ranks=MIN_RANKS+(rand()%(MAX_RANKS-MIN_RANKS+1));</w:t>
      </w:r>
    </w:p>
    <w:p>
      <w:pPr>
        <w:keepNext w:val="0"/>
        <w:keepLines w:val="0"/>
        <w:widowControl/>
        <w:suppressLineNumbers w:val="0"/>
        <w:shd w:val="clear" w:fill="FFF0F2"/>
        <w:spacing w:before="0" w:beforeAutospacing="0" w:after="0" w:afterAutospacing="0" w:line="360" w:lineRule="auto"/>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erif" w:cs="Times New Roman"/>
          <w:i w:val="0"/>
          <w:iCs w:val="0"/>
          <w:caps w:val="0"/>
          <w:color w:val="201F20"/>
          <w:spacing w:val="0"/>
          <w:kern w:val="0"/>
          <w:sz w:val="24"/>
          <w:szCs w:val="24"/>
          <w:shd w:val="clear" w:fill="FFF0F2"/>
          <w:lang w:val="en-US" w:eastAsia="zh-CN" w:bidi="ar"/>
        </w:rPr>
        <w:t>printf("DIRECTED ACYCLIC GRAPH\n");</w:t>
      </w:r>
    </w:p>
    <w:p>
      <w:pPr>
        <w:keepNext w:val="0"/>
        <w:keepLines w:val="0"/>
        <w:widowControl/>
        <w:suppressLineNumbers w:val="0"/>
        <w:shd w:val="clear" w:fill="FFF0F2"/>
        <w:spacing w:before="0" w:beforeAutospacing="0" w:after="0" w:afterAutospacing="0" w:line="360" w:lineRule="auto"/>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erif" w:cs="Times New Roman"/>
          <w:i w:val="0"/>
          <w:iCs w:val="0"/>
          <w:caps w:val="0"/>
          <w:color w:val="201F20"/>
          <w:spacing w:val="0"/>
          <w:kern w:val="0"/>
          <w:sz w:val="24"/>
          <w:szCs w:val="24"/>
          <w:shd w:val="clear" w:fill="FFF0F2"/>
          <w:lang w:val="en-US" w:eastAsia="zh-CN" w:bidi="ar"/>
        </w:rPr>
        <w:t>for(i=1;i&lt;ranks;i++)</w:t>
      </w:r>
    </w:p>
    <w:p>
      <w:pPr>
        <w:keepNext w:val="0"/>
        <w:keepLines w:val="0"/>
        <w:widowControl/>
        <w:suppressLineNumbers w:val="0"/>
        <w:shd w:val="clear" w:fill="FFF0F2"/>
        <w:spacing w:before="0" w:beforeAutospacing="0" w:after="0" w:afterAutospacing="0" w:line="360" w:lineRule="auto"/>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erif" w:cs="Times New Roman"/>
          <w:i w:val="0"/>
          <w:iCs w:val="0"/>
          <w:caps w:val="0"/>
          <w:color w:val="201F20"/>
          <w:spacing w:val="0"/>
          <w:kern w:val="0"/>
          <w:sz w:val="24"/>
          <w:szCs w:val="24"/>
          <w:shd w:val="clear" w:fill="FFF0F2"/>
          <w:lang w:val="en-US" w:eastAsia="zh-CN" w:bidi="ar"/>
        </w:rPr>
        <w:t>{</w:t>
      </w:r>
    </w:p>
    <w:p>
      <w:pPr>
        <w:keepNext w:val="0"/>
        <w:keepLines w:val="0"/>
        <w:widowControl/>
        <w:suppressLineNumbers w:val="0"/>
        <w:shd w:val="clear" w:fill="FFF0F2"/>
        <w:spacing w:before="0" w:beforeAutospacing="0" w:after="0" w:afterAutospacing="0" w:line="360" w:lineRule="auto"/>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erif" w:cs="Times New Roman"/>
          <w:i w:val="0"/>
          <w:iCs w:val="0"/>
          <w:caps w:val="0"/>
          <w:color w:val="201F20"/>
          <w:spacing w:val="0"/>
          <w:kern w:val="0"/>
          <w:sz w:val="24"/>
          <w:szCs w:val="24"/>
          <w:shd w:val="clear" w:fill="FFF0F2"/>
          <w:lang w:val="en-US" w:eastAsia="zh-CN" w:bidi="ar"/>
        </w:rPr>
        <w:t>int new_nodes=MIN_PER_RANK+(rand()%(MAX_PER_RANK-MIN_PER_RANK+1));</w:t>
      </w:r>
    </w:p>
    <w:p>
      <w:pPr>
        <w:keepNext w:val="0"/>
        <w:keepLines w:val="0"/>
        <w:widowControl/>
        <w:suppressLineNumbers w:val="0"/>
        <w:shd w:val="clear" w:fill="FFF0F2"/>
        <w:spacing w:before="0" w:beforeAutospacing="0" w:after="0" w:afterAutospacing="0" w:line="360" w:lineRule="auto"/>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erif" w:cs="Times New Roman"/>
          <w:i w:val="0"/>
          <w:iCs w:val="0"/>
          <w:caps w:val="0"/>
          <w:color w:val="201F20"/>
          <w:spacing w:val="0"/>
          <w:kern w:val="0"/>
          <w:sz w:val="24"/>
          <w:szCs w:val="24"/>
          <w:shd w:val="clear" w:fill="FFF0F2"/>
          <w:lang w:val="en-US" w:eastAsia="zh-CN" w:bidi="ar"/>
        </w:rPr>
        <w:t>for(j=0;j&lt;nodes;j++)</w:t>
      </w:r>
    </w:p>
    <w:p>
      <w:pPr>
        <w:keepNext w:val="0"/>
        <w:keepLines w:val="0"/>
        <w:widowControl/>
        <w:suppressLineNumbers w:val="0"/>
        <w:shd w:val="clear" w:fill="FFF0F2"/>
        <w:spacing w:before="0" w:beforeAutospacing="0" w:after="0" w:afterAutospacing="0" w:line="360" w:lineRule="auto"/>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erif" w:cs="Times New Roman"/>
          <w:i w:val="0"/>
          <w:iCs w:val="0"/>
          <w:caps w:val="0"/>
          <w:color w:val="201F20"/>
          <w:spacing w:val="0"/>
          <w:kern w:val="0"/>
          <w:sz w:val="24"/>
          <w:szCs w:val="24"/>
          <w:shd w:val="clear" w:fill="FFF0F2"/>
          <w:lang w:val="en-US" w:eastAsia="zh-CN" w:bidi="ar"/>
        </w:rPr>
        <w:t>for(k=0;k&lt;new_nodes;k++)</w:t>
      </w:r>
    </w:p>
    <w:p>
      <w:pPr>
        <w:keepNext w:val="0"/>
        <w:keepLines w:val="0"/>
        <w:widowControl/>
        <w:suppressLineNumbers w:val="0"/>
        <w:shd w:val="clear" w:fill="FFF0F2"/>
        <w:spacing w:before="0" w:beforeAutospacing="0" w:after="0" w:afterAutospacing="0" w:line="360" w:lineRule="auto"/>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erif" w:cs="Times New Roman"/>
          <w:i w:val="0"/>
          <w:iCs w:val="0"/>
          <w:caps w:val="0"/>
          <w:color w:val="201F20"/>
          <w:spacing w:val="0"/>
          <w:kern w:val="0"/>
          <w:sz w:val="24"/>
          <w:szCs w:val="24"/>
          <w:shd w:val="clear" w:fill="FFF0F2"/>
          <w:lang w:val="en-US" w:eastAsia="zh-CN" w:bidi="ar"/>
        </w:rPr>
        <w:t>if((rand()%100)&lt;PERCENT)</w:t>
      </w:r>
    </w:p>
    <w:p>
      <w:pPr>
        <w:keepNext w:val="0"/>
        <w:keepLines w:val="0"/>
        <w:widowControl/>
        <w:suppressLineNumbers w:val="0"/>
        <w:shd w:val="clear" w:fill="FFF0F2"/>
        <w:spacing w:before="0" w:beforeAutospacing="0" w:after="0" w:afterAutospacing="0" w:line="360" w:lineRule="auto"/>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erif" w:cs="Times New Roman"/>
          <w:i w:val="0"/>
          <w:iCs w:val="0"/>
          <w:caps w:val="0"/>
          <w:color w:val="201F20"/>
          <w:spacing w:val="0"/>
          <w:kern w:val="0"/>
          <w:sz w:val="24"/>
          <w:szCs w:val="24"/>
          <w:shd w:val="clear" w:fill="FFF0F2"/>
          <w:lang w:val="en-US" w:eastAsia="zh-CN" w:bidi="ar"/>
        </w:rPr>
        <w:t>printf("%d-&gt;%d;\n",j,k+nodes);</w:t>
      </w:r>
    </w:p>
    <w:p>
      <w:pPr>
        <w:keepNext w:val="0"/>
        <w:keepLines w:val="0"/>
        <w:widowControl/>
        <w:suppressLineNumbers w:val="0"/>
        <w:shd w:val="clear" w:fill="FFF0F2"/>
        <w:spacing w:before="0" w:beforeAutospacing="0" w:after="0" w:afterAutospacing="0" w:line="360" w:lineRule="auto"/>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erif" w:cs="Times New Roman"/>
          <w:i w:val="0"/>
          <w:iCs w:val="0"/>
          <w:caps w:val="0"/>
          <w:color w:val="201F20"/>
          <w:spacing w:val="0"/>
          <w:kern w:val="0"/>
          <w:sz w:val="24"/>
          <w:szCs w:val="24"/>
          <w:shd w:val="clear" w:fill="FFF0F2"/>
          <w:lang w:val="en-US" w:eastAsia="zh-CN" w:bidi="ar"/>
        </w:rPr>
        <w:t>nodes+=new_nodes;</w:t>
      </w:r>
    </w:p>
    <w:p>
      <w:pPr>
        <w:keepNext w:val="0"/>
        <w:keepLines w:val="0"/>
        <w:widowControl/>
        <w:suppressLineNumbers w:val="0"/>
        <w:shd w:val="clear" w:fill="FFF0F2"/>
        <w:spacing w:before="0" w:beforeAutospacing="0" w:after="0" w:afterAutospacing="0" w:line="360" w:lineRule="auto"/>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erif" w:cs="Times New Roman"/>
          <w:i w:val="0"/>
          <w:iCs w:val="0"/>
          <w:caps w:val="0"/>
          <w:color w:val="201F20"/>
          <w:spacing w:val="0"/>
          <w:kern w:val="0"/>
          <w:sz w:val="24"/>
          <w:szCs w:val="24"/>
          <w:shd w:val="clear" w:fill="FFF0F2"/>
          <w:lang w:val="en-US" w:eastAsia="zh-CN" w:bidi="ar"/>
        </w:rPr>
        <w:t>}</w:t>
      </w:r>
    </w:p>
    <w:p>
      <w:pPr>
        <w:keepNext w:val="0"/>
        <w:keepLines w:val="0"/>
        <w:widowControl/>
        <w:suppressLineNumbers w:val="0"/>
        <w:shd w:val="clear" w:fill="FFF0F2"/>
        <w:spacing w:before="0" w:beforeAutospacing="0" w:after="0" w:afterAutospacing="0" w:line="360" w:lineRule="auto"/>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erif" w:cs="Times New Roman"/>
          <w:i w:val="0"/>
          <w:iCs w:val="0"/>
          <w:caps w:val="0"/>
          <w:color w:val="201F20"/>
          <w:spacing w:val="0"/>
          <w:kern w:val="0"/>
          <w:sz w:val="24"/>
          <w:szCs w:val="24"/>
          <w:shd w:val="clear" w:fill="FFF0F2"/>
          <w:lang w:val="en-US" w:eastAsia="zh-CN" w:bidi="ar"/>
        </w:rPr>
        <w:t>}</w:t>
      </w:r>
    </w:p>
    <w:p>
      <w:pPr>
        <w:keepNext w:val="0"/>
        <w:keepLines w:val="0"/>
        <w:widowControl/>
        <w:suppressLineNumbers w:val="0"/>
        <w:shd w:val="clear" w:fill="FFF0F2"/>
        <w:spacing w:line="360" w:lineRule="auto"/>
        <w:ind w:left="0" w:firstLine="0"/>
        <w:jc w:val="left"/>
        <w:rPr>
          <w:rFonts w:hint="default" w:ascii="Times New Roman" w:hAnsi="Times New Roman" w:eastAsia="sans-serif" w:cs="Times New Roman"/>
          <w:i w:val="0"/>
          <w:iCs w:val="0"/>
          <w:caps w:val="0"/>
          <w:color w:val="201F20"/>
          <w:spacing w:val="0"/>
          <w:sz w:val="24"/>
          <w:szCs w:val="24"/>
        </w:rPr>
      </w:pPr>
    </w:p>
    <w:p>
      <w:pPr>
        <w:keepNext w:val="0"/>
        <w:keepLines w:val="0"/>
        <w:widowControl/>
        <w:suppressLineNumbers w:val="0"/>
        <w:shd w:val="clear" w:fill="FFF0F2"/>
        <w:spacing w:line="360" w:lineRule="auto"/>
        <w:ind w:left="0" w:firstLine="0"/>
        <w:jc w:val="left"/>
        <w:rPr>
          <w:rFonts w:hint="default" w:ascii="Times New Roman" w:hAnsi="Times New Roman" w:eastAsia="sans-serif" w:cs="Times New Roman"/>
          <w:i w:val="0"/>
          <w:iCs w:val="0"/>
          <w:caps w:val="0"/>
          <w:color w:val="201F20"/>
          <w:spacing w:val="0"/>
          <w:sz w:val="24"/>
          <w:szCs w:val="24"/>
        </w:rPr>
      </w:pPr>
    </w:p>
    <w:p>
      <w:pPr>
        <w:keepNext w:val="0"/>
        <w:keepLines w:val="0"/>
        <w:widowControl/>
        <w:suppressLineNumbers w:val="0"/>
        <w:shd w:val="clear" w:fill="FFF0F2"/>
        <w:spacing w:line="360" w:lineRule="auto"/>
        <w:ind w:lef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b/>
          <w:bCs/>
          <w:i w:val="0"/>
          <w:iCs w:val="0"/>
          <w:caps w:val="0"/>
          <w:color w:val="201F20"/>
          <w:spacing w:val="0"/>
          <w:kern w:val="0"/>
          <w:sz w:val="24"/>
          <w:szCs w:val="24"/>
          <w:shd w:val="clear" w:fill="FFF0F2"/>
          <w:lang w:val="en-US" w:eastAsia="zh-CN" w:bidi="ar"/>
        </w:rPr>
        <w:t>OUTPUT:</w:t>
      </w:r>
    </w:p>
    <w:p>
      <w:pPr>
        <w:keepNext w:val="0"/>
        <w:keepLines w:val="0"/>
        <w:widowControl/>
        <w:suppressLineNumbers w:val="0"/>
        <w:shd w:val="clear" w:fill="FFF0F2"/>
        <w:ind w:left="0" w:firstLine="0"/>
        <w:jc w:val="center"/>
        <w:rPr>
          <w:rFonts w:hint="default" w:ascii="sans-serif" w:hAnsi="sans-serif" w:eastAsia="sans-serif" w:cs="sans-serif"/>
          <w:i w:val="0"/>
          <w:iCs w:val="0"/>
          <w:caps w:val="0"/>
          <w:color w:val="201F20"/>
          <w:spacing w:val="0"/>
          <w:sz w:val="22"/>
          <w:szCs w:val="22"/>
        </w:rPr>
      </w:pPr>
      <w:r>
        <w:rPr>
          <w:rFonts w:hint="default" w:ascii="sans-serif" w:hAnsi="sans-serif" w:eastAsia="sans-serif" w:cs="sans-serif"/>
          <w:i w:val="0"/>
          <w:iCs w:val="0"/>
          <w:caps w:val="0"/>
          <w:color w:val="E76D80"/>
          <w:spacing w:val="0"/>
          <w:kern w:val="0"/>
          <w:sz w:val="22"/>
          <w:szCs w:val="22"/>
          <w:u w:val="none"/>
          <w:shd w:val="clear" w:fill="FFF0F2"/>
          <w:lang w:val="en-US" w:eastAsia="zh-CN" w:bidi="ar"/>
        </w:rPr>
        <w:fldChar w:fldCharType="begin"/>
      </w:r>
      <w:r>
        <w:rPr>
          <w:rFonts w:hint="default" w:ascii="sans-serif" w:hAnsi="sans-serif" w:eastAsia="sans-serif" w:cs="sans-serif"/>
          <w:i w:val="0"/>
          <w:iCs w:val="0"/>
          <w:caps w:val="0"/>
          <w:color w:val="E76D80"/>
          <w:spacing w:val="0"/>
          <w:kern w:val="0"/>
          <w:sz w:val="22"/>
          <w:szCs w:val="22"/>
          <w:u w:val="none"/>
          <w:shd w:val="clear" w:fill="FFF0F2"/>
          <w:lang w:val="en-US" w:eastAsia="zh-CN" w:bidi="ar"/>
        </w:rPr>
        <w:instrText xml:space="preserve"> HYPERLINK "https://www.blogger.com/blogger.g?blogID=6450593938962555017" </w:instrText>
      </w:r>
      <w:r>
        <w:rPr>
          <w:rFonts w:hint="default" w:ascii="sans-serif" w:hAnsi="sans-serif" w:eastAsia="sans-serif" w:cs="sans-serif"/>
          <w:i w:val="0"/>
          <w:iCs w:val="0"/>
          <w:caps w:val="0"/>
          <w:color w:val="E76D80"/>
          <w:spacing w:val="0"/>
          <w:kern w:val="0"/>
          <w:sz w:val="22"/>
          <w:szCs w:val="22"/>
          <w:u w:val="none"/>
          <w:shd w:val="clear" w:fill="FFF0F2"/>
          <w:lang w:val="en-US" w:eastAsia="zh-CN" w:bidi="ar"/>
        </w:rPr>
        <w:fldChar w:fldCharType="separate"/>
      </w:r>
      <w:r>
        <w:rPr>
          <w:rStyle w:val="17"/>
          <w:rFonts w:hint="default" w:ascii="sans-serif" w:hAnsi="sans-serif" w:eastAsia="sans-serif" w:cs="sans-serif"/>
          <w:i w:val="0"/>
          <w:iCs w:val="0"/>
          <w:caps w:val="0"/>
          <w:color w:val="E76D80"/>
          <w:spacing w:val="0"/>
          <w:sz w:val="22"/>
          <w:szCs w:val="22"/>
          <w:u w:val="none"/>
          <w:shd w:val="clear" w:fill="FFF0F2"/>
        </w:rPr>
        <w:br w:type="textWrapping"/>
      </w:r>
      <w:r>
        <w:rPr>
          <w:rFonts w:hint="default" w:ascii="sans-serif" w:hAnsi="sans-serif" w:eastAsia="sans-serif" w:cs="sans-serif"/>
          <w:i w:val="0"/>
          <w:iCs w:val="0"/>
          <w:caps w:val="0"/>
          <w:color w:val="E76D80"/>
          <w:spacing w:val="0"/>
          <w:kern w:val="0"/>
          <w:sz w:val="22"/>
          <w:szCs w:val="22"/>
          <w:u w:val="none"/>
          <w:shd w:val="clear" w:fill="FFF0F2"/>
          <w:lang w:val="en-US" w:eastAsia="zh-CN" w:bidi="ar"/>
        </w:rPr>
        <w:fldChar w:fldCharType="end"/>
      </w:r>
      <w:r>
        <w:rPr>
          <w:rFonts w:hint="default" w:ascii="sans-serif" w:hAnsi="sans-serif" w:eastAsia="sans-serif" w:cs="sans-serif"/>
          <w:i w:val="0"/>
          <w:iCs w:val="0"/>
          <w:caps w:val="0"/>
          <w:color w:val="E76D80"/>
          <w:spacing w:val="0"/>
          <w:sz w:val="22"/>
          <w:szCs w:val="22"/>
          <w:u w:val="none"/>
          <w:shd w:val="clear" w:fill="FFF0F2"/>
        </w:rPr>
        <w:drawing>
          <wp:inline distT="0" distB="0" distL="114300" distR="114300">
            <wp:extent cx="3810000" cy="2686050"/>
            <wp:effectExtent l="0" t="0" r="0" b="0"/>
            <wp:docPr id="3" name="Picture 3" descr="IMG_256">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9"/>
                    <a:stretch>
                      <a:fillRect/>
                    </a:stretch>
                  </pic:blipFill>
                  <pic:spPr>
                    <a:xfrm>
                      <a:off x="0" y="0"/>
                      <a:ext cx="3810000" cy="2686050"/>
                    </a:xfrm>
                    <a:prstGeom prst="rect">
                      <a:avLst/>
                    </a:prstGeom>
                    <a:noFill/>
                    <a:ln w="9525">
                      <a:noFill/>
                    </a:ln>
                  </pic:spPr>
                </pic:pic>
              </a:graphicData>
            </a:graphic>
          </wp:inline>
        </w:drawing>
      </w:r>
    </w:p>
    <w:p>
      <w:pPr>
        <w:pageBreakBefore w:val="0"/>
        <w:spacing w:after="0" w:line="240" w:lineRule="auto"/>
        <w:rPr>
          <w:rFonts w:ascii="Times New Roman" w:hAnsi="Times New Roman" w:eastAsia="Times New Roman" w:cs="Times New Roman"/>
          <w:b/>
          <w:sz w:val="32"/>
          <w:szCs w:val="32"/>
          <w:u w:val="single"/>
        </w:rPr>
      </w:pPr>
    </w:p>
    <w:p>
      <w:pPr>
        <w:pageBreakBefore w:val="0"/>
        <w:spacing w:after="0" w:line="240" w:lineRule="auto"/>
        <w:rPr>
          <w:rFonts w:ascii="Times New Roman" w:hAnsi="Times New Roman" w:eastAsia="Times New Roman" w:cs="Times New Roman"/>
          <w:b/>
          <w:sz w:val="32"/>
          <w:szCs w:val="32"/>
          <w:u w:val="single"/>
        </w:rPr>
      </w:pPr>
    </w:p>
    <w:p>
      <w:pPr>
        <w:pageBreakBefore w:val="0"/>
        <w:spacing w:after="0" w:line="240" w:lineRule="auto"/>
        <w:rPr>
          <w:rFonts w:ascii="Times New Roman" w:hAnsi="Times New Roman" w:eastAsia="Times New Roman" w:cs="Times New Roman"/>
          <w:b/>
          <w:sz w:val="28"/>
          <w:szCs w:val="28"/>
        </w:rPr>
      </w:pP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u w:val="single"/>
          <w:rtl w:val="0"/>
        </w:rPr>
        <w:t>RESULT:</w:t>
      </w:r>
      <w:r>
        <w:rPr>
          <w:rFonts w:ascii="Times New Roman" w:hAnsi="Times New Roman" w:eastAsia="Times New Roman" w:cs="Times New Roman"/>
          <w:sz w:val="24"/>
          <w:szCs w:val="24"/>
          <w:rtl w:val="0"/>
        </w:rPr>
        <w:t xml:space="preserve">  Thus the  DAG was executed and verified Successfully.</w:t>
      </w:r>
    </w:p>
    <w:p>
      <w:pPr>
        <w:pageBreakBefore w:val="0"/>
        <w:spacing w:after="0" w:line="240" w:lineRule="auto"/>
        <w:rPr>
          <w:rFonts w:ascii="Times New Roman" w:hAnsi="Times New Roman" w:eastAsia="Times New Roman" w:cs="Times New Roman"/>
          <w:sz w:val="24"/>
          <w:szCs w:val="24"/>
          <w:rtl w:val="0"/>
        </w:rPr>
      </w:pPr>
    </w:p>
    <w:p>
      <w:pPr>
        <w:pageBreakBefore w:val="0"/>
        <w:spacing w:after="0" w:line="240" w:lineRule="auto"/>
        <w:rPr>
          <w:rFonts w:ascii="Times New Roman" w:hAnsi="Times New Roman" w:eastAsia="Times New Roman" w:cs="Times New Roman"/>
          <w:sz w:val="24"/>
          <w:szCs w:val="24"/>
        </w:rPr>
      </w:pPr>
    </w:p>
    <w:p>
      <w:pPr>
        <w:pageBreakBefore w:val="0"/>
        <w:spacing w:after="0" w:line="240" w:lineRule="auto"/>
        <w:rPr>
          <w:rFonts w:hint="default" w:ascii="Times New Roman" w:hAnsi="Times New Roman" w:eastAsia="Times New Roman" w:cs="Times New Roman"/>
          <w:b/>
          <w:bCs/>
          <w:sz w:val="24"/>
          <w:szCs w:val="24"/>
          <w:lang w:val="en-US"/>
        </w:rPr>
      </w:pPr>
      <w:r>
        <w:rPr>
          <w:rFonts w:hint="default" w:ascii="Times New Roman" w:hAnsi="Times New Roman" w:eastAsia="Times New Roman" w:cs="Times New Roman"/>
          <w:b/>
          <w:bCs/>
          <w:sz w:val="24"/>
          <w:szCs w:val="24"/>
          <w:lang w:val="en-US"/>
        </w:rPr>
        <w:t>EX.NO.14</w:t>
      </w:r>
    </w:p>
    <w:p>
      <w:pPr>
        <w:pageBreakBefore w:val="0"/>
        <w:spacing w:after="0" w:line="240" w:lineRule="auto"/>
        <w:jc w:val="center"/>
        <w:rPr>
          <w:rFonts w:hint="default" w:ascii="Times New Roman" w:hAnsi="Times New Roman" w:eastAsia="SimSun" w:cs="Times New Roman"/>
          <w:b/>
          <w:bCs/>
          <w:i w:val="0"/>
          <w:iCs w:val="0"/>
          <w:color w:val="000000"/>
          <w:sz w:val="28"/>
          <w:szCs w:val="28"/>
          <w:u w:val="none"/>
          <w:vertAlign w:val="baseline"/>
          <w:lang w:val="en-US"/>
        </w:rPr>
      </w:pPr>
      <w:r>
        <w:rPr>
          <w:rFonts w:hint="default" w:ascii="Times New Roman" w:hAnsi="Times New Roman" w:eastAsia="SimSun" w:cs="Times New Roman"/>
          <w:b/>
          <w:bCs/>
          <w:i w:val="0"/>
          <w:iCs w:val="0"/>
          <w:color w:val="000000"/>
          <w:sz w:val="28"/>
          <w:szCs w:val="28"/>
          <w:u w:val="none"/>
          <w:vertAlign w:val="baseline"/>
        </w:rPr>
        <w:t>Implementation of Global Data Flow Analysi</w:t>
      </w:r>
      <w:r>
        <w:rPr>
          <w:rFonts w:hint="default" w:ascii="Times New Roman" w:hAnsi="Times New Roman" w:eastAsia="SimSun" w:cs="Times New Roman"/>
          <w:b/>
          <w:bCs/>
          <w:i w:val="0"/>
          <w:iCs w:val="0"/>
          <w:color w:val="000000"/>
          <w:sz w:val="28"/>
          <w:szCs w:val="28"/>
          <w:u w:val="none"/>
          <w:vertAlign w:val="baseline"/>
          <w:lang w:val="en-US"/>
        </w:rPr>
        <w:t>s</w:t>
      </w:r>
    </w:p>
    <w:p>
      <w:pPr>
        <w:pageBreakBefore w:val="0"/>
        <w:spacing w:after="0" w:line="240" w:lineRule="auto"/>
        <w:rPr>
          <w:rFonts w:hint="default" w:ascii="Times New Roman" w:hAnsi="Times New Roman" w:eastAsia="SimSun" w:cs="Times New Roman"/>
          <w:i w:val="0"/>
          <w:iCs w:val="0"/>
          <w:color w:val="000000"/>
          <w:sz w:val="24"/>
          <w:szCs w:val="24"/>
          <w:u w:val="none"/>
          <w:vertAlign w:val="baseline"/>
          <w:lang w:val="en-US"/>
        </w:rPr>
      </w:pPr>
    </w:p>
    <w:p>
      <w:pPr>
        <w:pageBreakBefore w:val="0"/>
        <w:spacing w:after="0" w:line="240" w:lineRule="auto"/>
        <w:rPr>
          <w:rFonts w:hint="default" w:ascii="Times New Roman" w:hAnsi="Times New Roman" w:eastAsia="SimSun" w:cs="Times New Roman"/>
          <w:i w:val="0"/>
          <w:iCs w:val="0"/>
          <w:color w:val="000000"/>
          <w:sz w:val="24"/>
          <w:szCs w:val="24"/>
          <w:u w:val="none"/>
          <w:vertAlign w:val="baseline"/>
          <w:lang w:val="en-US"/>
        </w:rPr>
      </w:pPr>
    </w:p>
    <w:p>
      <w:pPr>
        <w:pageBreakBefore w:val="0"/>
        <w:spacing w:after="0" w:line="240" w:lineRule="auto"/>
        <w:rPr>
          <w:rFonts w:hint="default" w:ascii="Times New Roman" w:hAnsi="Times New Roman" w:eastAsia="SimSun" w:cs="Times New Roman"/>
          <w:b/>
          <w:bCs/>
          <w:i w:val="0"/>
          <w:iCs w:val="0"/>
          <w:color w:val="000000"/>
          <w:sz w:val="24"/>
          <w:szCs w:val="24"/>
          <w:u w:val="none"/>
          <w:vertAlign w:val="baseline"/>
          <w:lang w:val="en-US"/>
        </w:rPr>
      </w:pPr>
      <w:r>
        <w:rPr>
          <w:rFonts w:hint="default" w:ascii="Times New Roman" w:hAnsi="Times New Roman" w:eastAsia="SimSun" w:cs="Times New Roman"/>
          <w:b/>
          <w:bCs/>
          <w:i w:val="0"/>
          <w:iCs w:val="0"/>
          <w:color w:val="000000"/>
          <w:sz w:val="24"/>
          <w:szCs w:val="24"/>
          <w:u w:val="none"/>
          <w:vertAlign w:val="baseline"/>
          <w:lang w:val="en-US"/>
        </w:rPr>
        <w:t>AIM:</w:t>
      </w:r>
    </w:p>
    <w:p>
      <w:pPr>
        <w:pageBreakBefore w:val="0"/>
        <w:spacing w:after="0" w:line="240" w:lineRule="auto"/>
        <w:rPr>
          <w:rFonts w:hint="default" w:ascii="Times New Roman" w:hAnsi="Times New Roman" w:eastAsia="SimSun" w:cs="Times New Roman"/>
          <w:i w:val="0"/>
          <w:iCs w:val="0"/>
          <w:color w:val="000000"/>
          <w:sz w:val="24"/>
          <w:szCs w:val="24"/>
          <w:u w:val="none"/>
          <w:vertAlign w:val="baseline"/>
          <w:lang w:val="en-US"/>
        </w:rPr>
      </w:pPr>
      <w:r>
        <w:rPr>
          <w:rFonts w:ascii="Times New Roman" w:hAnsi="Times New Roman" w:eastAsia="Times New Roman" w:cs="Times New Roman"/>
          <w:sz w:val="24"/>
          <w:szCs w:val="24"/>
          <w:rtl w:val="0"/>
        </w:rPr>
        <w:t>To write a C program to</w:t>
      </w:r>
      <w:r>
        <w:rPr>
          <w:rFonts w:hint="default" w:ascii="Times New Roman" w:hAnsi="Times New Roman" w:eastAsia="Times New Roman" w:cs="Times New Roman"/>
          <w:sz w:val="24"/>
          <w:szCs w:val="24"/>
          <w:rtl w:val="0"/>
          <w:lang w:val="en-US"/>
        </w:rPr>
        <w:t xml:space="preserve"> </w:t>
      </w:r>
      <w:r>
        <w:rPr>
          <w:rFonts w:hint="default" w:ascii="Times New Roman" w:hAnsi="Times New Roman" w:eastAsia="SimSun" w:cs="Times New Roman"/>
          <w:i w:val="0"/>
          <w:iCs w:val="0"/>
          <w:color w:val="000000"/>
          <w:sz w:val="24"/>
          <w:szCs w:val="24"/>
          <w:u w:val="none"/>
          <w:vertAlign w:val="baseline"/>
        </w:rPr>
        <w:t>Implementation of Global Data Flow Analysi</w:t>
      </w:r>
      <w:r>
        <w:rPr>
          <w:rFonts w:hint="default" w:ascii="Times New Roman" w:hAnsi="Times New Roman" w:eastAsia="SimSun" w:cs="Times New Roman"/>
          <w:i w:val="0"/>
          <w:iCs w:val="0"/>
          <w:color w:val="000000"/>
          <w:sz w:val="24"/>
          <w:szCs w:val="24"/>
          <w:u w:val="none"/>
          <w:vertAlign w:val="baseline"/>
          <w:lang w:val="en-US"/>
        </w:rPr>
        <w:t>s.</w:t>
      </w:r>
    </w:p>
    <w:p>
      <w:pPr>
        <w:pageBreakBefore w:val="0"/>
        <w:spacing w:after="0" w:line="240" w:lineRule="auto"/>
        <w:ind w:left="-1080" w:firstLine="0"/>
        <w:rPr>
          <w:rFonts w:ascii="Times New Roman" w:hAnsi="Times New Roman" w:eastAsia="Times New Roman" w:cs="Times New Roman"/>
          <w:b/>
          <w:sz w:val="32"/>
          <w:szCs w:val="32"/>
          <w:u w:val="single"/>
        </w:rPr>
      </w:pPr>
      <w:r>
        <w:rPr>
          <w:rFonts w:ascii="Times New Roman" w:hAnsi="Times New Roman" w:eastAsia="Times New Roman" w:cs="Times New Roman"/>
          <w:b/>
          <w:sz w:val="24"/>
          <w:szCs w:val="24"/>
          <w:u w:val="single"/>
          <w:rtl w:val="0"/>
        </w:rPr>
        <w:t>ALGORITHM</w:t>
      </w:r>
      <w:r>
        <w:rPr>
          <w:rFonts w:ascii="Times New Roman" w:hAnsi="Times New Roman" w:eastAsia="Times New Roman" w:cs="Times New Roman"/>
          <w:b/>
          <w:sz w:val="24"/>
          <w:szCs w:val="24"/>
          <w:rtl w:val="0"/>
        </w:rPr>
        <w:t>:</w:t>
      </w:r>
    </w:p>
    <w:p>
      <w:pPr>
        <w:pageBreakBefore w:val="0"/>
        <w:spacing w:after="0" w:line="240" w:lineRule="auto"/>
        <w:rPr>
          <w:rFonts w:ascii="Times New Roman" w:hAnsi="Times New Roman" w:eastAsia="Times New Roman" w:cs="Times New Roman"/>
          <w:b/>
          <w:sz w:val="32"/>
          <w:szCs w:val="32"/>
          <w:u w:val="single"/>
        </w:rPr>
      </w:pP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step 1: Start.</w:t>
      </w:r>
    </w:p>
    <w:p>
      <w:pPr>
        <w:pageBreakBefore w:val="0"/>
        <w:spacing w:after="0" w:line="240" w:lineRule="auto"/>
        <w:rPr>
          <w:rFonts w:hint="default" w:ascii="Times New Roman" w:hAnsi="Times New Roman" w:eastAsia="SimSun" w:cs="Times New Roman"/>
          <w:i w:val="0"/>
          <w:iCs w:val="0"/>
          <w:color w:val="000000"/>
          <w:sz w:val="24"/>
          <w:szCs w:val="24"/>
          <w:u w:val="none"/>
          <w:vertAlign w:val="baseline"/>
          <w:lang w:val="en-US"/>
        </w:rPr>
      </w:pPr>
      <w:r>
        <w:rPr>
          <w:rFonts w:ascii="Times New Roman" w:hAnsi="Times New Roman" w:eastAsia="Times New Roman" w:cs="Times New Roman"/>
          <w:sz w:val="24"/>
          <w:szCs w:val="24"/>
          <w:rtl w:val="0"/>
        </w:rPr>
        <w:t xml:space="preserve">Step 2: Enter the </w:t>
      </w:r>
      <w:r>
        <w:rPr>
          <w:rFonts w:hint="default" w:ascii="Times New Roman" w:hAnsi="Times New Roman" w:eastAsia="SimSun" w:cs="Times New Roman"/>
          <w:i w:val="0"/>
          <w:iCs w:val="0"/>
          <w:color w:val="000000"/>
          <w:sz w:val="24"/>
          <w:szCs w:val="24"/>
          <w:u w:val="none"/>
          <w:vertAlign w:val="baseline"/>
        </w:rPr>
        <w:t>Global Data Flow Analysi</w:t>
      </w:r>
      <w:r>
        <w:rPr>
          <w:rFonts w:hint="default" w:ascii="Times New Roman" w:hAnsi="Times New Roman" w:eastAsia="SimSun" w:cs="Times New Roman"/>
          <w:i w:val="0"/>
          <w:iCs w:val="0"/>
          <w:color w:val="000000"/>
          <w:sz w:val="24"/>
          <w:szCs w:val="24"/>
          <w:u w:val="none"/>
          <w:vertAlign w:val="baseline"/>
          <w:lang w:val="en-US"/>
        </w:rPr>
        <w:t>s</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Step 3: If the code constitutes only memory operands they are moved to</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register and according to the operation the corresponding</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assembly code is generated.</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Step 4: If the code constitutes immediate operands then the code will have</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 # symbol proceeding the number in code.</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Step 5: If the operand or three address code involve pointers then the code</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generated will constitute pointer register. This content may be</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stored to other location or vice versa.</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Step 6: Appropriate functions and other relevant display statements are</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executed.</w:t>
      </w: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Step 7: Stop.</w:t>
      </w:r>
    </w:p>
    <w:p>
      <w:pPr>
        <w:pageBreakBefore w:val="0"/>
        <w:spacing w:after="0" w:line="240" w:lineRule="auto"/>
        <w:rPr>
          <w:rFonts w:hint="default" w:ascii="Times New Roman" w:hAnsi="Times New Roman" w:eastAsia="SimSun" w:cs="Times New Roman"/>
          <w:i w:val="0"/>
          <w:iCs w:val="0"/>
          <w:color w:val="000000"/>
          <w:sz w:val="24"/>
          <w:szCs w:val="24"/>
          <w:u w:val="none"/>
          <w:vertAlign w:val="baseline"/>
          <w:lang w:val="en-US"/>
        </w:rPr>
      </w:pPr>
    </w:p>
    <w:p>
      <w:pPr>
        <w:pageBreakBefore w:val="0"/>
        <w:spacing w:after="0" w:line="240" w:lineRule="auto"/>
        <w:rPr>
          <w:rFonts w:hint="default" w:ascii="Times New Roman" w:hAnsi="Times New Roman" w:eastAsia="SimSun" w:cs="Times New Roman"/>
          <w:i w:val="0"/>
          <w:iCs w:val="0"/>
          <w:color w:val="000000"/>
          <w:sz w:val="24"/>
          <w:szCs w:val="24"/>
          <w:u w:val="none"/>
          <w:vertAlign w:val="baseline"/>
          <w:lang w:val="en-US"/>
        </w:rPr>
      </w:pP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timesnewroman" w:cs="Times New Roman"/>
          <w:b/>
          <w:bCs/>
          <w:i w:val="0"/>
          <w:iCs w:val="0"/>
          <w:caps w:val="0"/>
          <w:color w:val="201F20"/>
          <w:spacing w:val="0"/>
          <w:kern w:val="0"/>
          <w:sz w:val="24"/>
          <w:szCs w:val="24"/>
          <w:shd w:val="clear" w:fill="FFF0F2"/>
          <w:lang w:val="en-US" w:eastAsia="zh-CN" w:bidi="ar"/>
        </w:rPr>
      </w:pPr>
      <w:r>
        <w:rPr>
          <w:rFonts w:hint="default" w:ascii="Times New Roman" w:hAnsi="Times New Roman" w:eastAsia="timesnewroman" w:cs="Times New Roman"/>
          <w:b/>
          <w:bCs/>
          <w:i w:val="0"/>
          <w:iCs w:val="0"/>
          <w:caps w:val="0"/>
          <w:color w:val="201F20"/>
          <w:spacing w:val="0"/>
          <w:kern w:val="0"/>
          <w:sz w:val="24"/>
          <w:szCs w:val="24"/>
          <w:shd w:val="clear" w:fill="FFF0F2"/>
          <w:lang w:val="en-US" w:eastAsia="zh-CN" w:bidi="ar"/>
        </w:rPr>
        <w:t>PROGRAM :</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timesnewroman" w:cs="Times New Roman"/>
          <w:i w:val="0"/>
          <w:iCs w:val="0"/>
          <w:caps w:val="0"/>
          <w:color w:val="201F20"/>
          <w:spacing w:val="0"/>
          <w:kern w:val="0"/>
          <w:sz w:val="24"/>
          <w:szCs w:val="24"/>
          <w:shd w:val="clear" w:fill="FFF0F2"/>
          <w:lang w:val="en-US" w:eastAsia="zh-CN" w:bidi="ar"/>
        </w:rPr>
        <w:t>#include&lt;stdio.h&gt;</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timesnewroman" w:cs="Times New Roman"/>
          <w:i w:val="0"/>
          <w:iCs w:val="0"/>
          <w:caps w:val="0"/>
          <w:color w:val="201F20"/>
          <w:spacing w:val="0"/>
          <w:kern w:val="0"/>
          <w:sz w:val="24"/>
          <w:szCs w:val="24"/>
          <w:shd w:val="clear" w:fill="FFF0F2"/>
          <w:lang w:val="en-US" w:eastAsia="zh-CN" w:bidi="ar"/>
        </w:rPr>
        <w:t>#include&lt;string.h&gt;</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timesnewroman" w:cs="Times New Roman"/>
          <w:i w:val="0"/>
          <w:iCs w:val="0"/>
          <w:caps w:val="0"/>
          <w:color w:val="201F20"/>
          <w:spacing w:val="0"/>
          <w:kern w:val="0"/>
          <w:sz w:val="24"/>
          <w:szCs w:val="24"/>
          <w:shd w:val="clear" w:fill="FFF0F2"/>
          <w:lang w:val="en-US" w:eastAsia="zh-CN" w:bidi="ar"/>
        </w:rPr>
        <w:t>#include&lt;ctype.h&gt;</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timesnewroman" w:cs="Times New Roman"/>
          <w:i w:val="0"/>
          <w:iCs w:val="0"/>
          <w:caps w:val="0"/>
          <w:color w:val="201F20"/>
          <w:spacing w:val="0"/>
          <w:kern w:val="0"/>
          <w:sz w:val="24"/>
          <w:szCs w:val="24"/>
          <w:shd w:val="clear" w:fill="FFF0F2"/>
          <w:lang w:val="en-US" w:eastAsia="zh-CN" w:bidi="ar"/>
        </w:rPr>
        <w:t>void input();</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timesnewroman" w:cs="Times New Roman"/>
          <w:i w:val="0"/>
          <w:iCs w:val="0"/>
          <w:caps w:val="0"/>
          <w:color w:val="201F20"/>
          <w:spacing w:val="0"/>
          <w:kern w:val="0"/>
          <w:sz w:val="24"/>
          <w:szCs w:val="24"/>
          <w:shd w:val="clear" w:fill="FFF0F2"/>
          <w:lang w:val="en-US" w:eastAsia="zh-CN" w:bidi="ar"/>
        </w:rPr>
        <w:t>void output();</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timesnewroman" w:cs="Times New Roman"/>
          <w:i w:val="0"/>
          <w:iCs w:val="0"/>
          <w:caps w:val="0"/>
          <w:color w:val="201F20"/>
          <w:spacing w:val="0"/>
          <w:kern w:val="0"/>
          <w:sz w:val="24"/>
          <w:szCs w:val="24"/>
          <w:shd w:val="clear" w:fill="FFF0F2"/>
          <w:lang w:val="en-US" w:eastAsia="zh-CN" w:bidi="ar"/>
        </w:rPr>
        <w:t>void change(int p,int q,char *res);</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timesnewroman" w:cs="Times New Roman"/>
          <w:i w:val="0"/>
          <w:iCs w:val="0"/>
          <w:caps w:val="0"/>
          <w:color w:val="201F20"/>
          <w:spacing w:val="0"/>
          <w:kern w:val="0"/>
          <w:sz w:val="24"/>
          <w:szCs w:val="24"/>
          <w:shd w:val="clear" w:fill="FFF0F2"/>
          <w:lang w:val="en-US" w:eastAsia="zh-CN" w:bidi="ar"/>
        </w:rPr>
        <w:t>void constant();</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timesnewroman" w:cs="Times New Roman"/>
          <w:i w:val="0"/>
          <w:iCs w:val="0"/>
          <w:caps w:val="0"/>
          <w:color w:val="201F20"/>
          <w:spacing w:val="0"/>
          <w:kern w:val="0"/>
          <w:sz w:val="24"/>
          <w:szCs w:val="24"/>
          <w:shd w:val="clear" w:fill="FFF0F2"/>
          <w:lang w:val="en-US" w:eastAsia="zh-CN" w:bidi="ar"/>
        </w:rPr>
        <w:t>void expression();</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timesnewroman" w:cs="Times New Roman"/>
          <w:i w:val="0"/>
          <w:iCs w:val="0"/>
          <w:caps w:val="0"/>
          <w:color w:val="201F20"/>
          <w:spacing w:val="0"/>
          <w:kern w:val="0"/>
          <w:sz w:val="24"/>
          <w:szCs w:val="24"/>
          <w:shd w:val="clear" w:fill="FFF0F2"/>
          <w:lang w:val="en-US" w:eastAsia="zh-CN" w:bidi="ar"/>
        </w:rPr>
        <w:t>struct expr</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timesnewroman" w:cs="Times New Roman"/>
          <w:i w:val="0"/>
          <w:iCs w:val="0"/>
          <w:caps w:val="0"/>
          <w:color w:val="201F20"/>
          <w:spacing w:val="0"/>
          <w:kern w:val="0"/>
          <w:sz w:val="24"/>
          <w:szCs w:val="24"/>
          <w:shd w:val="clear" w:fill="FFF0F2"/>
          <w:lang w:val="en-US" w:eastAsia="zh-CN" w:bidi="ar"/>
        </w:rPr>
        <w:t>{</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timesnewroman" w:cs="Times New Roman"/>
          <w:i w:val="0"/>
          <w:iCs w:val="0"/>
          <w:caps w:val="0"/>
          <w:color w:val="201F20"/>
          <w:spacing w:val="0"/>
          <w:kern w:val="0"/>
          <w:sz w:val="24"/>
          <w:szCs w:val="24"/>
          <w:shd w:val="clear" w:fill="FFF0F2"/>
          <w:lang w:val="en-US" w:eastAsia="zh-CN" w:bidi="ar"/>
        </w:rPr>
        <w:t>char op[2],op1[5],op2[5],res[5];</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timesnewroman" w:cs="Times New Roman"/>
          <w:i w:val="0"/>
          <w:iCs w:val="0"/>
          <w:caps w:val="0"/>
          <w:color w:val="201F20"/>
          <w:spacing w:val="0"/>
          <w:kern w:val="0"/>
          <w:sz w:val="24"/>
          <w:szCs w:val="24"/>
          <w:shd w:val="clear" w:fill="FFF0F2"/>
          <w:lang w:val="en-US" w:eastAsia="zh-CN" w:bidi="ar"/>
        </w:rPr>
        <w:t>int flag;</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timesnewroman" w:cs="Times New Roman"/>
          <w:i w:val="0"/>
          <w:iCs w:val="0"/>
          <w:caps w:val="0"/>
          <w:color w:val="201F20"/>
          <w:spacing w:val="0"/>
          <w:kern w:val="0"/>
          <w:sz w:val="24"/>
          <w:szCs w:val="24"/>
          <w:shd w:val="clear" w:fill="FFF0F2"/>
          <w:lang w:val="en-US" w:eastAsia="zh-CN" w:bidi="ar"/>
        </w:rPr>
        <w:t>}arr[10];</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timesnewroman" w:cs="Times New Roman"/>
          <w:i w:val="0"/>
          <w:iCs w:val="0"/>
          <w:caps w:val="0"/>
          <w:color w:val="201F20"/>
          <w:spacing w:val="0"/>
          <w:kern w:val="0"/>
          <w:sz w:val="24"/>
          <w:szCs w:val="24"/>
          <w:shd w:val="clear" w:fill="FFF0F2"/>
          <w:lang w:val="en-US" w:eastAsia="zh-CN" w:bidi="ar"/>
        </w:rPr>
        <w:t>int n;</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timesnewroman" w:cs="Times New Roman"/>
          <w:i w:val="0"/>
          <w:iCs w:val="0"/>
          <w:caps w:val="0"/>
          <w:color w:val="201F20"/>
          <w:spacing w:val="0"/>
          <w:kern w:val="0"/>
          <w:sz w:val="24"/>
          <w:szCs w:val="24"/>
          <w:shd w:val="clear" w:fill="FFF0F2"/>
          <w:lang w:val="en-US" w:eastAsia="zh-CN" w:bidi="ar"/>
        </w:rPr>
        <w:t>int main()</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timesnewroman" w:cs="Times New Roman"/>
          <w:i w:val="0"/>
          <w:iCs w:val="0"/>
          <w:caps w:val="0"/>
          <w:color w:val="201F20"/>
          <w:spacing w:val="0"/>
          <w:kern w:val="0"/>
          <w:sz w:val="24"/>
          <w:szCs w:val="24"/>
          <w:shd w:val="clear" w:fill="FFF0F2"/>
          <w:lang w:val="en-US" w:eastAsia="zh-CN" w:bidi="ar"/>
        </w:rPr>
        <w:t>{</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timesnewroman" w:cs="Times New Roman"/>
          <w:i w:val="0"/>
          <w:iCs w:val="0"/>
          <w:caps w:val="0"/>
          <w:color w:val="201F20"/>
          <w:spacing w:val="0"/>
          <w:kern w:val="0"/>
          <w:sz w:val="24"/>
          <w:szCs w:val="24"/>
          <w:shd w:val="clear" w:fill="FFF0F2"/>
          <w:lang w:val="en-US" w:eastAsia="zh-CN" w:bidi="ar"/>
        </w:rPr>
        <w:t>int ch=0;</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timesnewroman" w:cs="Times New Roman"/>
          <w:i w:val="0"/>
          <w:iCs w:val="0"/>
          <w:caps w:val="0"/>
          <w:color w:val="201F20"/>
          <w:spacing w:val="0"/>
          <w:kern w:val="0"/>
          <w:sz w:val="24"/>
          <w:szCs w:val="24"/>
          <w:shd w:val="clear" w:fill="FFF0F2"/>
          <w:lang w:val="en-US" w:eastAsia="zh-CN" w:bidi="ar"/>
        </w:rPr>
        <w:t>input();</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timesnewroman" w:cs="Times New Roman"/>
          <w:i w:val="0"/>
          <w:iCs w:val="0"/>
          <w:caps w:val="0"/>
          <w:color w:val="201F20"/>
          <w:spacing w:val="0"/>
          <w:kern w:val="0"/>
          <w:sz w:val="24"/>
          <w:szCs w:val="24"/>
          <w:shd w:val="clear" w:fill="FFF0F2"/>
          <w:lang w:val="en-US" w:eastAsia="zh-CN" w:bidi="ar"/>
        </w:rPr>
        <w:t>constant();</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timesnewroman" w:cs="Times New Roman"/>
          <w:i w:val="0"/>
          <w:iCs w:val="0"/>
          <w:caps w:val="0"/>
          <w:color w:val="201F20"/>
          <w:spacing w:val="0"/>
          <w:kern w:val="0"/>
          <w:sz w:val="24"/>
          <w:szCs w:val="24"/>
          <w:shd w:val="clear" w:fill="FFF0F2"/>
          <w:lang w:val="en-US" w:eastAsia="zh-CN" w:bidi="ar"/>
        </w:rPr>
        <w:t>expression();</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timesnewroman" w:cs="Times New Roman"/>
          <w:i w:val="0"/>
          <w:iCs w:val="0"/>
          <w:caps w:val="0"/>
          <w:color w:val="201F20"/>
          <w:spacing w:val="0"/>
          <w:kern w:val="0"/>
          <w:sz w:val="24"/>
          <w:szCs w:val="24"/>
          <w:shd w:val="clear" w:fill="FFF0F2"/>
          <w:lang w:val="en-US" w:eastAsia="zh-CN" w:bidi="ar"/>
        </w:rPr>
        <w:t>output();</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timesnewroman" w:cs="Times New Roman"/>
          <w:i w:val="0"/>
          <w:iCs w:val="0"/>
          <w:caps w:val="0"/>
          <w:color w:val="201F20"/>
          <w:spacing w:val="0"/>
          <w:kern w:val="0"/>
          <w:sz w:val="24"/>
          <w:szCs w:val="24"/>
          <w:shd w:val="clear" w:fill="FFF0F2"/>
          <w:lang w:val="en-US" w:eastAsia="zh-CN" w:bidi="ar"/>
        </w:rPr>
        <w:t>}</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timesnewroman" w:cs="Times New Roman"/>
          <w:i w:val="0"/>
          <w:iCs w:val="0"/>
          <w:caps w:val="0"/>
          <w:color w:val="201F20"/>
          <w:spacing w:val="0"/>
          <w:kern w:val="0"/>
          <w:sz w:val="24"/>
          <w:szCs w:val="24"/>
          <w:shd w:val="clear" w:fill="FFF0F2"/>
          <w:lang w:val="en-US" w:eastAsia="zh-CN" w:bidi="ar"/>
        </w:rPr>
        <w:t>void input()</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timesnewroman" w:cs="Times New Roman"/>
          <w:i w:val="0"/>
          <w:iCs w:val="0"/>
          <w:caps w:val="0"/>
          <w:color w:val="201F20"/>
          <w:spacing w:val="0"/>
          <w:kern w:val="0"/>
          <w:sz w:val="24"/>
          <w:szCs w:val="24"/>
          <w:shd w:val="clear" w:fill="FFF0F2"/>
          <w:lang w:val="en-US" w:eastAsia="zh-CN" w:bidi="ar"/>
        </w:rPr>
        <w:t>{</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timesnewroman" w:cs="Times New Roman"/>
          <w:i w:val="0"/>
          <w:iCs w:val="0"/>
          <w:caps w:val="0"/>
          <w:color w:val="201F20"/>
          <w:spacing w:val="0"/>
          <w:kern w:val="0"/>
          <w:sz w:val="24"/>
          <w:szCs w:val="24"/>
          <w:shd w:val="clear" w:fill="FFF0F2"/>
          <w:lang w:val="en-US" w:eastAsia="zh-CN" w:bidi="ar"/>
        </w:rPr>
        <w:t>int i;</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timesnewroman" w:cs="Times New Roman"/>
          <w:i w:val="0"/>
          <w:iCs w:val="0"/>
          <w:caps w:val="0"/>
          <w:color w:val="201F20"/>
          <w:spacing w:val="0"/>
          <w:kern w:val="0"/>
          <w:sz w:val="24"/>
          <w:szCs w:val="24"/>
          <w:shd w:val="clear" w:fill="FFF0F2"/>
          <w:lang w:val="en-US" w:eastAsia="zh-CN" w:bidi="ar"/>
        </w:rPr>
        <w:t>printf("\n\nEnter the maximum number of expressions:");</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timesnewroman" w:cs="Times New Roman"/>
          <w:i w:val="0"/>
          <w:iCs w:val="0"/>
          <w:caps w:val="0"/>
          <w:color w:val="201F20"/>
          <w:spacing w:val="0"/>
          <w:kern w:val="0"/>
          <w:sz w:val="24"/>
          <w:szCs w:val="24"/>
          <w:shd w:val="clear" w:fill="FFF0F2"/>
          <w:lang w:val="en-US" w:eastAsia="zh-CN" w:bidi="ar"/>
        </w:rPr>
        <w:t>scanf("%d",&amp;n);</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timesnewroman" w:cs="Times New Roman"/>
          <w:i w:val="0"/>
          <w:iCs w:val="0"/>
          <w:caps w:val="0"/>
          <w:color w:val="201F20"/>
          <w:spacing w:val="0"/>
          <w:kern w:val="0"/>
          <w:sz w:val="24"/>
          <w:szCs w:val="24"/>
          <w:shd w:val="clear" w:fill="FFF0F2"/>
          <w:lang w:val="en-US" w:eastAsia="zh-CN" w:bidi="ar"/>
        </w:rPr>
        <w:t>printf("\nEnter the input : \n");</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timesnewroman" w:cs="Times New Roman"/>
          <w:i w:val="0"/>
          <w:iCs w:val="0"/>
          <w:caps w:val="0"/>
          <w:color w:val="201F20"/>
          <w:spacing w:val="0"/>
          <w:kern w:val="0"/>
          <w:sz w:val="24"/>
          <w:szCs w:val="24"/>
          <w:shd w:val="clear" w:fill="FFF0F2"/>
          <w:lang w:val="en-US" w:eastAsia="zh-CN" w:bidi="ar"/>
        </w:rPr>
        <w:t>for(i=0;i&lt;n;i++)</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timesnewroman" w:cs="Times New Roman"/>
          <w:i w:val="0"/>
          <w:iCs w:val="0"/>
          <w:caps w:val="0"/>
          <w:color w:val="201F20"/>
          <w:spacing w:val="0"/>
          <w:kern w:val="0"/>
          <w:sz w:val="24"/>
          <w:szCs w:val="24"/>
          <w:shd w:val="clear" w:fill="FFF0F2"/>
          <w:lang w:val="en-US" w:eastAsia="zh-CN" w:bidi="ar"/>
        </w:rPr>
        <w:t>{</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timesnewroman" w:cs="Times New Roman"/>
          <w:i w:val="0"/>
          <w:iCs w:val="0"/>
          <w:caps w:val="0"/>
          <w:color w:val="201F20"/>
          <w:spacing w:val="0"/>
          <w:kern w:val="0"/>
          <w:sz w:val="24"/>
          <w:szCs w:val="24"/>
          <w:shd w:val="clear" w:fill="FFF0F2"/>
          <w:lang w:val="en-US" w:eastAsia="zh-CN" w:bidi="ar"/>
        </w:rPr>
        <w:t>scanf("%s",arr[i].op);</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timesnewroman" w:cs="Times New Roman"/>
          <w:i w:val="0"/>
          <w:iCs w:val="0"/>
          <w:caps w:val="0"/>
          <w:color w:val="201F20"/>
          <w:spacing w:val="0"/>
          <w:kern w:val="0"/>
          <w:sz w:val="24"/>
          <w:szCs w:val="24"/>
          <w:shd w:val="clear" w:fill="FFF0F2"/>
          <w:lang w:val="en-US" w:eastAsia="zh-CN" w:bidi="ar"/>
        </w:rPr>
        <w:t>scanf("%s",arr[i].op1);</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timesnewroman" w:cs="Times New Roman"/>
          <w:i w:val="0"/>
          <w:iCs w:val="0"/>
          <w:caps w:val="0"/>
          <w:color w:val="201F20"/>
          <w:spacing w:val="0"/>
          <w:kern w:val="0"/>
          <w:sz w:val="24"/>
          <w:szCs w:val="24"/>
          <w:shd w:val="clear" w:fill="FFF0F2"/>
          <w:lang w:val="en-US" w:eastAsia="zh-CN" w:bidi="ar"/>
        </w:rPr>
        <w:t>scanf("%s",arr[i].op2);</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timesnewroman" w:cs="Times New Roman"/>
          <w:i w:val="0"/>
          <w:iCs w:val="0"/>
          <w:caps w:val="0"/>
          <w:color w:val="201F20"/>
          <w:spacing w:val="0"/>
          <w:kern w:val="0"/>
          <w:sz w:val="24"/>
          <w:szCs w:val="24"/>
          <w:shd w:val="clear" w:fill="FFF0F2"/>
          <w:lang w:val="en-US" w:eastAsia="zh-CN" w:bidi="ar"/>
        </w:rPr>
        <w:t>scanf("%s",arr[i].res);</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timesnewroman" w:cs="Times New Roman"/>
          <w:i w:val="0"/>
          <w:iCs w:val="0"/>
          <w:caps w:val="0"/>
          <w:color w:val="201F20"/>
          <w:spacing w:val="0"/>
          <w:kern w:val="0"/>
          <w:sz w:val="24"/>
          <w:szCs w:val="24"/>
          <w:shd w:val="clear" w:fill="FFF0F2"/>
          <w:lang w:val="en-US" w:eastAsia="zh-CN" w:bidi="ar"/>
        </w:rPr>
        <w:t>arr[i].flag=0;</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timesnewroman" w:cs="Times New Roman"/>
          <w:i w:val="0"/>
          <w:iCs w:val="0"/>
          <w:caps w:val="0"/>
          <w:color w:val="201F20"/>
          <w:spacing w:val="0"/>
          <w:kern w:val="0"/>
          <w:sz w:val="24"/>
          <w:szCs w:val="24"/>
          <w:shd w:val="clear" w:fill="FFF0F2"/>
          <w:lang w:val="en-US" w:eastAsia="zh-CN" w:bidi="ar"/>
        </w:rPr>
        <w:t>}</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timesnewroman" w:cs="Times New Roman"/>
          <w:i w:val="0"/>
          <w:iCs w:val="0"/>
          <w:caps w:val="0"/>
          <w:color w:val="201F20"/>
          <w:spacing w:val="0"/>
          <w:kern w:val="0"/>
          <w:sz w:val="24"/>
          <w:szCs w:val="24"/>
          <w:shd w:val="clear" w:fill="FFF0F2"/>
          <w:lang w:val="en-US" w:eastAsia="zh-CN" w:bidi="ar"/>
        </w:rPr>
        <w:t>}</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timesnewroman" w:cs="Times New Roman"/>
          <w:i w:val="0"/>
          <w:iCs w:val="0"/>
          <w:caps w:val="0"/>
          <w:color w:val="201F20"/>
          <w:spacing w:val="0"/>
          <w:kern w:val="0"/>
          <w:sz w:val="24"/>
          <w:szCs w:val="24"/>
          <w:shd w:val="clear" w:fill="FFF0F2"/>
          <w:lang w:val="en-US" w:eastAsia="zh-CN" w:bidi="ar"/>
        </w:rPr>
        <w:t>void constant()</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timesnewroman" w:cs="Times New Roman"/>
          <w:i w:val="0"/>
          <w:iCs w:val="0"/>
          <w:caps w:val="0"/>
          <w:color w:val="201F20"/>
          <w:spacing w:val="0"/>
          <w:kern w:val="0"/>
          <w:sz w:val="24"/>
          <w:szCs w:val="24"/>
          <w:shd w:val="clear" w:fill="FFF0F2"/>
          <w:lang w:val="en-US" w:eastAsia="zh-CN" w:bidi="ar"/>
        </w:rPr>
        <w:t>{</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timesnewroman" w:cs="Times New Roman"/>
          <w:i w:val="0"/>
          <w:iCs w:val="0"/>
          <w:caps w:val="0"/>
          <w:color w:val="201F20"/>
          <w:spacing w:val="0"/>
          <w:kern w:val="0"/>
          <w:sz w:val="24"/>
          <w:szCs w:val="24"/>
          <w:shd w:val="clear" w:fill="FFF0F2"/>
          <w:lang w:val="en-US" w:eastAsia="zh-CN" w:bidi="ar"/>
        </w:rPr>
        <w:t>int i;</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timesnewroman" w:cs="Times New Roman"/>
          <w:i w:val="0"/>
          <w:iCs w:val="0"/>
          <w:caps w:val="0"/>
          <w:color w:val="201F20"/>
          <w:spacing w:val="0"/>
          <w:kern w:val="0"/>
          <w:sz w:val="24"/>
          <w:szCs w:val="24"/>
          <w:shd w:val="clear" w:fill="FFF0F2"/>
          <w:lang w:val="en-US" w:eastAsia="zh-CN" w:bidi="ar"/>
        </w:rPr>
        <w:t>int op1,op2,res;</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timesnewroman" w:cs="Times New Roman"/>
          <w:i w:val="0"/>
          <w:iCs w:val="0"/>
          <w:caps w:val="0"/>
          <w:color w:val="201F20"/>
          <w:spacing w:val="0"/>
          <w:kern w:val="0"/>
          <w:sz w:val="24"/>
          <w:szCs w:val="24"/>
          <w:shd w:val="clear" w:fill="FFF0F2"/>
          <w:lang w:val="en-US" w:eastAsia="zh-CN" w:bidi="ar"/>
        </w:rPr>
        <w:t>char op,res1[5];</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timesnewroman" w:cs="Times New Roman"/>
          <w:i w:val="0"/>
          <w:iCs w:val="0"/>
          <w:caps w:val="0"/>
          <w:color w:val="201F20"/>
          <w:spacing w:val="0"/>
          <w:kern w:val="0"/>
          <w:sz w:val="24"/>
          <w:szCs w:val="24"/>
          <w:shd w:val="clear" w:fill="FFF0F2"/>
          <w:lang w:val="en-US" w:eastAsia="zh-CN" w:bidi="ar"/>
        </w:rPr>
        <w:t>for(i=0;i&lt;n;i++)</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timesnewroman" w:cs="Times New Roman"/>
          <w:i w:val="0"/>
          <w:iCs w:val="0"/>
          <w:caps w:val="0"/>
          <w:color w:val="201F20"/>
          <w:spacing w:val="0"/>
          <w:kern w:val="0"/>
          <w:sz w:val="24"/>
          <w:szCs w:val="24"/>
          <w:shd w:val="clear" w:fill="FFF0F2"/>
          <w:lang w:val="en-US" w:eastAsia="zh-CN" w:bidi="ar"/>
        </w:rPr>
        <w:t>{</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timesnewroman" w:cs="Times New Roman"/>
          <w:i w:val="0"/>
          <w:iCs w:val="0"/>
          <w:caps w:val="0"/>
          <w:color w:val="201F20"/>
          <w:spacing w:val="0"/>
          <w:kern w:val="0"/>
          <w:sz w:val="24"/>
          <w:szCs w:val="24"/>
          <w:shd w:val="clear" w:fill="FFF0F2"/>
          <w:lang w:val="en-US" w:eastAsia="zh-CN" w:bidi="ar"/>
        </w:rPr>
        <w:t>if(isdigit(arr[i].op1[0]) &amp;&amp; isdigit(arr[i].op2[0]))</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timesnewroman" w:cs="Times New Roman"/>
          <w:i w:val="0"/>
          <w:iCs w:val="0"/>
          <w:caps w:val="0"/>
          <w:color w:val="201F20"/>
          <w:spacing w:val="0"/>
          <w:kern w:val="0"/>
          <w:sz w:val="24"/>
          <w:szCs w:val="24"/>
          <w:shd w:val="clear" w:fill="FFF0F2"/>
          <w:lang w:val="en-US" w:eastAsia="zh-CN" w:bidi="ar"/>
        </w:rPr>
        <w:t>{</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timesnewroman" w:cs="Times New Roman"/>
          <w:i w:val="0"/>
          <w:iCs w:val="0"/>
          <w:caps w:val="0"/>
          <w:color w:val="201F20"/>
          <w:spacing w:val="0"/>
          <w:kern w:val="0"/>
          <w:sz w:val="24"/>
          <w:szCs w:val="24"/>
          <w:shd w:val="clear" w:fill="FFF0F2"/>
          <w:lang w:val="en-US" w:eastAsia="zh-CN" w:bidi="ar"/>
        </w:rPr>
        <w:t>op1=atoi(arr[i].op1);</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timesnewroman" w:cs="Times New Roman"/>
          <w:i w:val="0"/>
          <w:iCs w:val="0"/>
          <w:caps w:val="0"/>
          <w:color w:val="201F20"/>
          <w:spacing w:val="0"/>
          <w:kern w:val="0"/>
          <w:sz w:val="24"/>
          <w:szCs w:val="24"/>
          <w:shd w:val="clear" w:fill="FFF0F2"/>
          <w:lang w:val="en-US" w:eastAsia="zh-CN" w:bidi="ar"/>
        </w:rPr>
        <w:t>op2=atoi(arr[i].op2);</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timesnewroman" w:cs="Times New Roman"/>
          <w:i w:val="0"/>
          <w:iCs w:val="0"/>
          <w:caps w:val="0"/>
          <w:color w:val="201F20"/>
          <w:spacing w:val="0"/>
          <w:kern w:val="0"/>
          <w:sz w:val="24"/>
          <w:szCs w:val="24"/>
          <w:shd w:val="clear" w:fill="FFF0F2"/>
          <w:lang w:val="en-US" w:eastAsia="zh-CN" w:bidi="ar"/>
        </w:rPr>
        <w:t>op=arr[i].op[0];</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timesnewroman" w:cs="Times New Roman"/>
          <w:i w:val="0"/>
          <w:iCs w:val="0"/>
          <w:caps w:val="0"/>
          <w:color w:val="201F20"/>
          <w:spacing w:val="0"/>
          <w:kern w:val="0"/>
          <w:sz w:val="24"/>
          <w:szCs w:val="24"/>
          <w:shd w:val="clear" w:fill="FFF0F2"/>
          <w:lang w:val="en-US" w:eastAsia="zh-CN" w:bidi="ar"/>
        </w:rPr>
        <w:t>switch(op)</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timesnewroman" w:cs="Times New Roman"/>
          <w:i w:val="0"/>
          <w:iCs w:val="0"/>
          <w:caps w:val="0"/>
          <w:color w:val="201F20"/>
          <w:spacing w:val="0"/>
          <w:kern w:val="0"/>
          <w:sz w:val="24"/>
          <w:szCs w:val="24"/>
          <w:shd w:val="clear" w:fill="FFF0F2"/>
          <w:lang w:val="en-US" w:eastAsia="zh-CN" w:bidi="ar"/>
        </w:rPr>
        <w:t>{</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timesnewroman" w:cs="Times New Roman"/>
          <w:i w:val="0"/>
          <w:iCs w:val="0"/>
          <w:caps w:val="0"/>
          <w:color w:val="201F20"/>
          <w:spacing w:val="0"/>
          <w:kern w:val="0"/>
          <w:sz w:val="24"/>
          <w:szCs w:val="24"/>
          <w:shd w:val="clear" w:fill="FFF0F2"/>
          <w:lang w:val="en-US" w:eastAsia="zh-CN" w:bidi="ar"/>
        </w:rPr>
        <w:t>case '+':</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timesnewroman" w:cs="Times New Roman"/>
          <w:i w:val="0"/>
          <w:iCs w:val="0"/>
          <w:caps w:val="0"/>
          <w:color w:val="201F20"/>
          <w:spacing w:val="0"/>
          <w:kern w:val="0"/>
          <w:sz w:val="24"/>
          <w:szCs w:val="24"/>
          <w:shd w:val="clear" w:fill="FFF0F2"/>
          <w:lang w:val="en-US" w:eastAsia="zh-CN" w:bidi="ar"/>
        </w:rPr>
        <w:t>res=op1+op2;</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timesnewroman" w:cs="Times New Roman"/>
          <w:i w:val="0"/>
          <w:iCs w:val="0"/>
          <w:caps w:val="0"/>
          <w:color w:val="201F20"/>
          <w:spacing w:val="0"/>
          <w:kern w:val="0"/>
          <w:sz w:val="24"/>
          <w:szCs w:val="24"/>
          <w:shd w:val="clear" w:fill="FFF0F2"/>
          <w:lang w:val="en-US" w:eastAsia="zh-CN" w:bidi="ar"/>
        </w:rPr>
        <w:t>break;</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timesnewroman" w:cs="Times New Roman"/>
          <w:i w:val="0"/>
          <w:iCs w:val="0"/>
          <w:caps w:val="0"/>
          <w:color w:val="201F20"/>
          <w:spacing w:val="0"/>
          <w:kern w:val="0"/>
          <w:sz w:val="24"/>
          <w:szCs w:val="24"/>
          <w:shd w:val="clear" w:fill="FFF0F2"/>
          <w:lang w:val="en-US" w:eastAsia="zh-CN" w:bidi="ar"/>
        </w:rPr>
        <w:t>case '-':</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timesnewroman" w:cs="Times New Roman"/>
          <w:i w:val="0"/>
          <w:iCs w:val="0"/>
          <w:caps w:val="0"/>
          <w:color w:val="201F20"/>
          <w:spacing w:val="0"/>
          <w:kern w:val="0"/>
          <w:sz w:val="24"/>
          <w:szCs w:val="24"/>
          <w:shd w:val="clear" w:fill="FFF0F2"/>
          <w:lang w:val="en-US" w:eastAsia="zh-CN" w:bidi="ar"/>
        </w:rPr>
        <w:t>res=op1-op2;</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timesnewroman" w:cs="Times New Roman"/>
          <w:i w:val="0"/>
          <w:iCs w:val="0"/>
          <w:caps w:val="0"/>
          <w:color w:val="201F20"/>
          <w:spacing w:val="0"/>
          <w:kern w:val="0"/>
          <w:sz w:val="24"/>
          <w:szCs w:val="24"/>
          <w:shd w:val="clear" w:fill="FFF0F2"/>
          <w:lang w:val="en-US" w:eastAsia="zh-CN" w:bidi="ar"/>
        </w:rPr>
        <w:t>break;</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timesnewroman" w:cs="Times New Roman"/>
          <w:i w:val="0"/>
          <w:iCs w:val="0"/>
          <w:caps w:val="0"/>
          <w:color w:val="201F20"/>
          <w:spacing w:val="0"/>
          <w:kern w:val="0"/>
          <w:sz w:val="24"/>
          <w:szCs w:val="24"/>
          <w:shd w:val="clear" w:fill="FFF0F2"/>
          <w:lang w:val="en-US" w:eastAsia="zh-CN" w:bidi="ar"/>
        </w:rPr>
        <w:t>case '*':</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timesnewroman" w:cs="Times New Roman"/>
          <w:i w:val="0"/>
          <w:iCs w:val="0"/>
          <w:caps w:val="0"/>
          <w:color w:val="201F20"/>
          <w:spacing w:val="0"/>
          <w:kern w:val="0"/>
          <w:sz w:val="24"/>
          <w:szCs w:val="24"/>
          <w:shd w:val="clear" w:fill="FFF0F2"/>
          <w:lang w:val="en-US" w:eastAsia="zh-CN" w:bidi="ar"/>
        </w:rPr>
        <w:t>res=op1*op2;</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timesnewroman" w:cs="Times New Roman"/>
          <w:i w:val="0"/>
          <w:iCs w:val="0"/>
          <w:caps w:val="0"/>
          <w:color w:val="201F20"/>
          <w:spacing w:val="0"/>
          <w:kern w:val="0"/>
          <w:sz w:val="24"/>
          <w:szCs w:val="24"/>
          <w:shd w:val="clear" w:fill="FFF0F2"/>
          <w:lang w:val="en-US" w:eastAsia="zh-CN" w:bidi="ar"/>
        </w:rPr>
        <w:t>break;</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timesnewroman" w:cs="Times New Roman"/>
          <w:i w:val="0"/>
          <w:iCs w:val="0"/>
          <w:caps w:val="0"/>
          <w:color w:val="201F20"/>
          <w:spacing w:val="0"/>
          <w:kern w:val="0"/>
          <w:sz w:val="24"/>
          <w:szCs w:val="24"/>
          <w:shd w:val="clear" w:fill="FFF0F2"/>
          <w:lang w:val="en-US" w:eastAsia="zh-CN" w:bidi="ar"/>
        </w:rPr>
        <w:t>case '/':</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timesnewroman" w:cs="Times New Roman"/>
          <w:i w:val="0"/>
          <w:iCs w:val="0"/>
          <w:caps w:val="0"/>
          <w:color w:val="201F20"/>
          <w:spacing w:val="0"/>
          <w:kern w:val="0"/>
          <w:sz w:val="24"/>
          <w:szCs w:val="24"/>
          <w:shd w:val="clear" w:fill="FFF0F2"/>
          <w:lang w:val="en-US" w:eastAsia="zh-CN" w:bidi="ar"/>
        </w:rPr>
        <w:t>res=op1/op2;</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timesnewroman" w:cs="Times New Roman"/>
          <w:i w:val="0"/>
          <w:iCs w:val="0"/>
          <w:caps w:val="0"/>
          <w:color w:val="201F20"/>
          <w:spacing w:val="0"/>
          <w:kern w:val="0"/>
          <w:sz w:val="24"/>
          <w:szCs w:val="24"/>
          <w:shd w:val="clear" w:fill="FFF0F2"/>
          <w:lang w:val="en-US" w:eastAsia="zh-CN" w:bidi="ar"/>
        </w:rPr>
        <w:t>break;</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timesnewroman" w:cs="Times New Roman"/>
          <w:i w:val="0"/>
          <w:iCs w:val="0"/>
          <w:caps w:val="0"/>
          <w:color w:val="201F20"/>
          <w:spacing w:val="0"/>
          <w:kern w:val="0"/>
          <w:sz w:val="24"/>
          <w:szCs w:val="24"/>
          <w:shd w:val="clear" w:fill="FFF0F2"/>
          <w:lang w:val="en-US" w:eastAsia="zh-CN" w:bidi="ar"/>
        </w:rPr>
        <w:t>}</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timesnewroman" w:cs="Times New Roman"/>
          <w:i w:val="0"/>
          <w:iCs w:val="0"/>
          <w:caps w:val="0"/>
          <w:color w:val="201F20"/>
          <w:spacing w:val="0"/>
          <w:kern w:val="0"/>
          <w:sz w:val="24"/>
          <w:szCs w:val="24"/>
          <w:shd w:val="clear" w:fill="FFF0F2"/>
          <w:lang w:val="en-US" w:eastAsia="zh-CN" w:bidi="ar"/>
        </w:rPr>
        <w:t>sprintf(res1,"%d",res);</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timesnewroman" w:cs="Times New Roman"/>
          <w:i w:val="0"/>
          <w:iCs w:val="0"/>
          <w:caps w:val="0"/>
          <w:color w:val="201F20"/>
          <w:spacing w:val="0"/>
          <w:kern w:val="0"/>
          <w:sz w:val="24"/>
          <w:szCs w:val="24"/>
          <w:shd w:val="clear" w:fill="FFF0F2"/>
          <w:lang w:val="en-US" w:eastAsia="zh-CN" w:bidi="ar"/>
        </w:rPr>
        <w:t>arr[i].flag=1;</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timesnewroman" w:cs="Times New Roman"/>
          <w:i w:val="0"/>
          <w:iCs w:val="0"/>
          <w:caps w:val="0"/>
          <w:color w:val="201F20"/>
          <w:spacing w:val="0"/>
          <w:kern w:val="0"/>
          <w:sz w:val="24"/>
          <w:szCs w:val="24"/>
          <w:shd w:val="clear" w:fill="FFF0F2"/>
          <w:lang w:val="en-US" w:eastAsia="zh-CN" w:bidi="ar"/>
        </w:rPr>
        <w:t>change(i,i,res1);</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timesnewroman" w:cs="Times New Roman"/>
          <w:i w:val="0"/>
          <w:iCs w:val="0"/>
          <w:caps w:val="0"/>
          <w:color w:val="201F20"/>
          <w:spacing w:val="0"/>
          <w:kern w:val="0"/>
          <w:sz w:val="24"/>
          <w:szCs w:val="24"/>
          <w:shd w:val="clear" w:fill="FFF0F2"/>
          <w:lang w:val="en-US" w:eastAsia="zh-CN" w:bidi="ar"/>
        </w:rPr>
        <w:t>}</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timesnewroman" w:cs="Times New Roman"/>
          <w:i w:val="0"/>
          <w:iCs w:val="0"/>
          <w:caps w:val="0"/>
          <w:color w:val="201F20"/>
          <w:spacing w:val="0"/>
          <w:kern w:val="0"/>
          <w:sz w:val="24"/>
          <w:szCs w:val="24"/>
          <w:shd w:val="clear" w:fill="FFF0F2"/>
          <w:lang w:val="en-US" w:eastAsia="zh-CN" w:bidi="ar"/>
        </w:rPr>
        <w:t>}</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timesnewroman" w:cs="Times New Roman"/>
          <w:i w:val="0"/>
          <w:iCs w:val="0"/>
          <w:caps w:val="0"/>
          <w:color w:val="201F20"/>
          <w:spacing w:val="0"/>
          <w:kern w:val="0"/>
          <w:sz w:val="24"/>
          <w:szCs w:val="24"/>
          <w:shd w:val="clear" w:fill="FFF0F2"/>
          <w:lang w:val="en-US" w:eastAsia="zh-CN" w:bidi="ar"/>
        </w:rPr>
        <w:t>}</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timesnewroman" w:cs="Times New Roman"/>
          <w:i w:val="0"/>
          <w:iCs w:val="0"/>
          <w:caps w:val="0"/>
          <w:color w:val="201F20"/>
          <w:spacing w:val="0"/>
          <w:kern w:val="0"/>
          <w:sz w:val="24"/>
          <w:szCs w:val="24"/>
          <w:shd w:val="clear" w:fill="FFF0F2"/>
          <w:lang w:val="en-US" w:eastAsia="zh-CN" w:bidi="ar"/>
        </w:rPr>
        <w:t>void expression()</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timesnewroman" w:cs="Times New Roman"/>
          <w:i w:val="0"/>
          <w:iCs w:val="0"/>
          <w:caps w:val="0"/>
          <w:color w:val="201F20"/>
          <w:spacing w:val="0"/>
          <w:kern w:val="0"/>
          <w:sz w:val="24"/>
          <w:szCs w:val="24"/>
          <w:shd w:val="clear" w:fill="FFF0F2"/>
          <w:lang w:val="en-US" w:eastAsia="zh-CN" w:bidi="ar"/>
        </w:rPr>
        <w:t>{</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timesnewroman" w:cs="Times New Roman"/>
          <w:i w:val="0"/>
          <w:iCs w:val="0"/>
          <w:caps w:val="0"/>
          <w:color w:val="201F20"/>
          <w:spacing w:val="0"/>
          <w:kern w:val="0"/>
          <w:sz w:val="24"/>
          <w:szCs w:val="24"/>
          <w:shd w:val="clear" w:fill="FFF0F2"/>
          <w:lang w:val="en-US" w:eastAsia="zh-CN" w:bidi="ar"/>
        </w:rPr>
        <w:t>int i,j;</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timesnewroman" w:cs="Times New Roman"/>
          <w:i w:val="0"/>
          <w:iCs w:val="0"/>
          <w:caps w:val="0"/>
          <w:color w:val="201F20"/>
          <w:spacing w:val="0"/>
          <w:kern w:val="0"/>
          <w:sz w:val="24"/>
          <w:szCs w:val="24"/>
          <w:shd w:val="clear" w:fill="FFF0F2"/>
          <w:lang w:val="en-US" w:eastAsia="zh-CN" w:bidi="ar"/>
        </w:rPr>
        <w:t>for(i=0;i&lt;n;i++)</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timesnewroman" w:cs="Times New Roman"/>
          <w:i w:val="0"/>
          <w:iCs w:val="0"/>
          <w:caps w:val="0"/>
          <w:color w:val="201F20"/>
          <w:spacing w:val="0"/>
          <w:kern w:val="0"/>
          <w:sz w:val="24"/>
          <w:szCs w:val="24"/>
          <w:shd w:val="clear" w:fill="FFF0F2"/>
          <w:lang w:val="en-US" w:eastAsia="zh-CN" w:bidi="ar"/>
        </w:rPr>
        <w:t>{</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timesnewroman" w:cs="Times New Roman"/>
          <w:i w:val="0"/>
          <w:iCs w:val="0"/>
          <w:caps w:val="0"/>
          <w:color w:val="201F20"/>
          <w:spacing w:val="0"/>
          <w:kern w:val="0"/>
          <w:sz w:val="24"/>
          <w:szCs w:val="24"/>
          <w:shd w:val="clear" w:fill="FFF0F2"/>
          <w:lang w:val="en-US" w:eastAsia="zh-CN" w:bidi="ar"/>
        </w:rPr>
        <w:t>for(j=i+1;j&lt;n;j++)</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timesnewroman" w:cs="Times New Roman"/>
          <w:i w:val="0"/>
          <w:iCs w:val="0"/>
          <w:caps w:val="0"/>
          <w:color w:val="201F20"/>
          <w:spacing w:val="0"/>
          <w:kern w:val="0"/>
          <w:sz w:val="24"/>
          <w:szCs w:val="24"/>
          <w:shd w:val="clear" w:fill="FFF0F2"/>
          <w:lang w:val="en-US" w:eastAsia="zh-CN" w:bidi="ar"/>
        </w:rPr>
        <w:t>{</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timesnewroman" w:cs="Times New Roman"/>
          <w:i w:val="0"/>
          <w:iCs w:val="0"/>
          <w:caps w:val="0"/>
          <w:color w:val="201F20"/>
          <w:spacing w:val="0"/>
          <w:kern w:val="0"/>
          <w:sz w:val="24"/>
          <w:szCs w:val="24"/>
          <w:shd w:val="clear" w:fill="FFF0F2"/>
          <w:lang w:val="en-US" w:eastAsia="zh-CN" w:bidi="ar"/>
        </w:rPr>
        <w:t>if(strcmp(arr[i].op,arr[j].op)==0)</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timesnewroman" w:cs="Times New Roman"/>
          <w:i w:val="0"/>
          <w:iCs w:val="0"/>
          <w:caps w:val="0"/>
          <w:color w:val="201F20"/>
          <w:spacing w:val="0"/>
          <w:kern w:val="0"/>
          <w:sz w:val="24"/>
          <w:szCs w:val="24"/>
          <w:shd w:val="clear" w:fill="FFF0F2"/>
          <w:lang w:val="en-US" w:eastAsia="zh-CN" w:bidi="ar"/>
        </w:rPr>
        <w:t>{</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timesnewroman" w:cs="Times New Roman"/>
          <w:i w:val="0"/>
          <w:iCs w:val="0"/>
          <w:caps w:val="0"/>
          <w:color w:val="201F20"/>
          <w:spacing w:val="0"/>
          <w:kern w:val="0"/>
          <w:sz w:val="24"/>
          <w:szCs w:val="24"/>
          <w:shd w:val="clear" w:fill="FFF0F2"/>
          <w:lang w:val="en-US" w:eastAsia="zh-CN" w:bidi="ar"/>
        </w:rPr>
        <w:t>if(strcmp(arr[i].op,"+")==0||strcmp(arr[i].op,"*")==0)</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timesnewroman" w:cs="Times New Roman"/>
          <w:i w:val="0"/>
          <w:iCs w:val="0"/>
          <w:caps w:val="0"/>
          <w:color w:val="201F20"/>
          <w:spacing w:val="0"/>
          <w:kern w:val="0"/>
          <w:sz w:val="24"/>
          <w:szCs w:val="24"/>
          <w:shd w:val="clear" w:fill="FFF0F2"/>
          <w:lang w:val="en-US" w:eastAsia="zh-CN" w:bidi="ar"/>
        </w:rPr>
        <w:t>{</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timesnewroman" w:cs="Times New Roman"/>
          <w:i w:val="0"/>
          <w:iCs w:val="0"/>
          <w:caps w:val="0"/>
          <w:color w:val="201F20"/>
          <w:spacing w:val="0"/>
          <w:kern w:val="0"/>
          <w:sz w:val="24"/>
          <w:szCs w:val="24"/>
          <w:shd w:val="clear" w:fill="FFF0F2"/>
          <w:lang w:val="en-US" w:eastAsia="zh-CN" w:bidi="ar"/>
        </w:rPr>
        <w:t>if(strcmp(arr[i].op1,arr[j].op1)==0&amp;&amp;strcmp(arr[i].op2,arr[j].op2)==0 || strcmp(arr[i].op1,arr[j].op2)==0&amp;&amp;strcmp(arr[i].op2,arr[j].op1)==0)</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timesnewroman" w:cs="Times New Roman"/>
          <w:i w:val="0"/>
          <w:iCs w:val="0"/>
          <w:caps w:val="0"/>
          <w:color w:val="201F20"/>
          <w:spacing w:val="0"/>
          <w:kern w:val="0"/>
          <w:sz w:val="24"/>
          <w:szCs w:val="24"/>
          <w:shd w:val="clear" w:fill="FFF0F2"/>
          <w:lang w:val="en-US" w:eastAsia="zh-CN" w:bidi="ar"/>
        </w:rPr>
        <w:t>{</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timesnewroman" w:cs="Times New Roman"/>
          <w:i w:val="0"/>
          <w:iCs w:val="0"/>
          <w:caps w:val="0"/>
          <w:color w:val="201F20"/>
          <w:spacing w:val="0"/>
          <w:kern w:val="0"/>
          <w:sz w:val="24"/>
          <w:szCs w:val="24"/>
          <w:shd w:val="clear" w:fill="FFF0F2"/>
          <w:lang w:val="en-US" w:eastAsia="zh-CN" w:bidi="ar"/>
        </w:rPr>
        <w:t>arr[j].flag=1;</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timesnewroman" w:cs="Times New Roman"/>
          <w:i w:val="0"/>
          <w:iCs w:val="0"/>
          <w:caps w:val="0"/>
          <w:color w:val="201F20"/>
          <w:spacing w:val="0"/>
          <w:kern w:val="0"/>
          <w:sz w:val="24"/>
          <w:szCs w:val="24"/>
          <w:shd w:val="clear" w:fill="FFF0F2"/>
          <w:lang w:val="en-US" w:eastAsia="zh-CN" w:bidi="ar"/>
        </w:rPr>
        <w:t>change(i,j,NULL);</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timesnewroman" w:cs="Times New Roman"/>
          <w:i w:val="0"/>
          <w:iCs w:val="0"/>
          <w:caps w:val="0"/>
          <w:color w:val="201F20"/>
          <w:spacing w:val="0"/>
          <w:kern w:val="0"/>
          <w:sz w:val="24"/>
          <w:szCs w:val="24"/>
          <w:shd w:val="clear" w:fill="FFF0F2"/>
          <w:lang w:val="en-US" w:eastAsia="zh-CN" w:bidi="ar"/>
        </w:rPr>
        <w:t>}</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timesnewroman" w:cs="Times New Roman"/>
          <w:i w:val="0"/>
          <w:iCs w:val="0"/>
          <w:caps w:val="0"/>
          <w:color w:val="201F20"/>
          <w:spacing w:val="0"/>
          <w:kern w:val="0"/>
          <w:sz w:val="24"/>
          <w:szCs w:val="24"/>
          <w:shd w:val="clear" w:fill="FFF0F2"/>
          <w:lang w:val="en-US" w:eastAsia="zh-CN" w:bidi="ar"/>
        </w:rPr>
        <w:t>}</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timesnewroman" w:cs="Times New Roman"/>
          <w:i w:val="0"/>
          <w:iCs w:val="0"/>
          <w:caps w:val="0"/>
          <w:color w:val="201F20"/>
          <w:spacing w:val="0"/>
          <w:kern w:val="0"/>
          <w:sz w:val="24"/>
          <w:szCs w:val="24"/>
          <w:shd w:val="clear" w:fill="FFF0F2"/>
          <w:lang w:val="en-US" w:eastAsia="zh-CN" w:bidi="ar"/>
        </w:rPr>
        <w:t>else</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timesnewroman" w:cs="Times New Roman"/>
          <w:i w:val="0"/>
          <w:iCs w:val="0"/>
          <w:caps w:val="0"/>
          <w:color w:val="201F20"/>
          <w:spacing w:val="0"/>
          <w:kern w:val="0"/>
          <w:sz w:val="24"/>
          <w:szCs w:val="24"/>
          <w:shd w:val="clear" w:fill="FFF0F2"/>
          <w:lang w:val="en-US" w:eastAsia="zh-CN" w:bidi="ar"/>
        </w:rPr>
        <w:t>{</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timesnewroman" w:cs="Times New Roman"/>
          <w:i w:val="0"/>
          <w:iCs w:val="0"/>
          <w:caps w:val="0"/>
          <w:color w:val="201F20"/>
          <w:spacing w:val="0"/>
          <w:kern w:val="0"/>
          <w:sz w:val="24"/>
          <w:szCs w:val="24"/>
          <w:shd w:val="clear" w:fill="FFF0F2"/>
          <w:lang w:val="en-US" w:eastAsia="zh-CN" w:bidi="ar"/>
        </w:rPr>
        <w:t>if(strcmp(arr[i].op1,arr[j].op1)==0&amp;&amp;strcmp(arr[i].op2,arr[j].op2)==0)</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timesnewroman" w:cs="Times New Roman"/>
          <w:i w:val="0"/>
          <w:iCs w:val="0"/>
          <w:caps w:val="0"/>
          <w:color w:val="201F20"/>
          <w:spacing w:val="0"/>
          <w:kern w:val="0"/>
          <w:sz w:val="24"/>
          <w:szCs w:val="24"/>
          <w:shd w:val="clear" w:fill="FFF0F2"/>
          <w:lang w:val="en-US" w:eastAsia="zh-CN" w:bidi="ar"/>
        </w:rPr>
        <w:t>{</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timesnewroman" w:cs="Times New Roman"/>
          <w:i w:val="0"/>
          <w:iCs w:val="0"/>
          <w:caps w:val="0"/>
          <w:color w:val="201F20"/>
          <w:spacing w:val="0"/>
          <w:kern w:val="0"/>
          <w:sz w:val="24"/>
          <w:szCs w:val="24"/>
          <w:shd w:val="clear" w:fill="FFF0F2"/>
          <w:lang w:val="en-US" w:eastAsia="zh-CN" w:bidi="ar"/>
        </w:rPr>
        <w:t>arr[j].flag=1;</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timesnewroman" w:cs="Times New Roman"/>
          <w:i w:val="0"/>
          <w:iCs w:val="0"/>
          <w:caps w:val="0"/>
          <w:color w:val="201F20"/>
          <w:spacing w:val="0"/>
          <w:kern w:val="0"/>
          <w:sz w:val="24"/>
          <w:szCs w:val="24"/>
          <w:shd w:val="clear" w:fill="FFF0F2"/>
          <w:lang w:val="en-US" w:eastAsia="zh-CN" w:bidi="ar"/>
        </w:rPr>
        <w:t>change(i,j,NULL);</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timesnewroman" w:cs="Times New Roman"/>
          <w:i w:val="0"/>
          <w:iCs w:val="0"/>
          <w:caps w:val="0"/>
          <w:color w:val="201F20"/>
          <w:spacing w:val="0"/>
          <w:kern w:val="0"/>
          <w:sz w:val="24"/>
          <w:szCs w:val="24"/>
          <w:shd w:val="clear" w:fill="FFF0F2"/>
          <w:lang w:val="en-US" w:eastAsia="zh-CN" w:bidi="ar"/>
        </w:rPr>
        <w:t>}          }</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timesnewroman" w:cs="Times New Roman"/>
          <w:i w:val="0"/>
          <w:iCs w:val="0"/>
          <w:caps w:val="0"/>
          <w:color w:val="201F20"/>
          <w:spacing w:val="0"/>
          <w:kern w:val="0"/>
          <w:sz w:val="24"/>
          <w:szCs w:val="24"/>
          <w:shd w:val="clear" w:fill="FFF0F2"/>
          <w:lang w:val="en-US" w:eastAsia="zh-CN" w:bidi="ar"/>
        </w:rPr>
        <w:t>}          }</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timesnewroman" w:cs="Times New Roman"/>
          <w:i w:val="0"/>
          <w:iCs w:val="0"/>
          <w:caps w:val="0"/>
          <w:color w:val="201F20"/>
          <w:spacing w:val="0"/>
          <w:kern w:val="0"/>
          <w:sz w:val="24"/>
          <w:szCs w:val="24"/>
          <w:shd w:val="clear" w:fill="FFF0F2"/>
          <w:lang w:val="en-US" w:eastAsia="zh-CN" w:bidi="ar"/>
        </w:rPr>
        <w:t>}          }</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timesnewroman" w:cs="Times New Roman"/>
          <w:i w:val="0"/>
          <w:iCs w:val="0"/>
          <w:caps w:val="0"/>
          <w:color w:val="201F20"/>
          <w:spacing w:val="0"/>
          <w:kern w:val="0"/>
          <w:sz w:val="24"/>
          <w:szCs w:val="24"/>
          <w:shd w:val="clear" w:fill="FFF0F2"/>
          <w:lang w:val="en-US" w:eastAsia="zh-CN" w:bidi="ar"/>
        </w:rPr>
        <w:t>void output()</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timesnewroman" w:cs="Times New Roman"/>
          <w:i w:val="0"/>
          <w:iCs w:val="0"/>
          <w:caps w:val="0"/>
          <w:color w:val="201F20"/>
          <w:spacing w:val="0"/>
          <w:kern w:val="0"/>
          <w:sz w:val="24"/>
          <w:szCs w:val="24"/>
          <w:shd w:val="clear" w:fill="FFF0F2"/>
          <w:lang w:val="en-US" w:eastAsia="zh-CN" w:bidi="ar"/>
        </w:rPr>
        <w:t>{</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timesnewroman" w:cs="Times New Roman"/>
          <w:i w:val="0"/>
          <w:iCs w:val="0"/>
          <w:caps w:val="0"/>
          <w:color w:val="201F20"/>
          <w:spacing w:val="0"/>
          <w:kern w:val="0"/>
          <w:sz w:val="24"/>
          <w:szCs w:val="24"/>
          <w:shd w:val="clear" w:fill="FFF0F2"/>
          <w:lang w:val="en-US" w:eastAsia="zh-CN" w:bidi="ar"/>
        </w:rPr>
        <w:t>int i=0;</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timesnewroman" w:cs="Times New Roman"/>
          <w:i w:val="0"/>
          <w:iCs w:val="0"/>
          <w:caps w:val="0"/>
          <w:color w:val="201F20"/>
          <w:spacing w:val="0"/>
          <w:kern w:val="0"/>
          <w:sz w:val="24"/>
          <w:szCs w:val="24"/>
          <w:shd w:val="clear" w:fill="FFF0F2"/>
          <w:lang w:val="en-US" w:eastAsia="zh-CN" w:bidi="ar"/>
        </w:rPr>
        <w:t>printf("\nOptimized code is : ");</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timesnewroman" w:cs="Times New Roman"/>
          <w:i w:val="0"/>
          <w:iCs w:val="0"/>
          <w:caps w:val="0"/>
          <w:color w:val="201F20"/>
          <w:spacing w:val="0"/>
          <w:kern w:val="0"/>
          <w:sz w:val="24"/>
          <w:szCs w:val="24"/>
          <w:shd w:val="clear" w:fill="FFF0F2"/>
          <w:lang w:val="en-US" w:eastAsia="zh-CN" w:bidi="ar"/>
        </w:rPr>
        <w:t>for(i=0;i&lt;n;i++)</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timesnewroman" w:cs="Times New Roman"/>
          <w:i w:val="0"/>
          <w:iCs w:val="0"/>
          <w:caps w:val="0"/>
          <w:color w:val="201F20"/>
          <w:spacing w:val="0"/>
          <w:kern w:val="0"/>
          <w:sz w:val="24"/>
          <w:szCs w:val="24"/>
          <w:shd w:val="clear" w:fill="FFF0F2"/>
          <w:lang w:val="en-US" w:eastAsia="zh-CN" w:bidi="ar"/>
        </w:rPr>
        <w:t>{</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timesnewroman" w:cs="Times New Roman"/>
          <w:i w:val="0"/>
          <w:iCs w:val="0"/>
          <w:caps w:val="0"/>
          <w:color w:val="201F20"/>
          <w:spacing w:val="0"/>
          <w:kern w:val="0"/>
          <w:sz w:val="24"/>
          <w:szCs w:val="24"/>
          <w:shd w:val="clear" w:fill="FFF0F2"/>
          <w:lang w:val="en-US" w:eastAsia="zh-CN" w:bidi="ar"/>
        </w:rPr>
        <w:t>if(!arr[i].flag)</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timesnewroman" w:cs="Times New Roman"/>
          <w:i w:val="0"/>
          <w:iCs w:val="0"/>
          <w:caps w:val="0"/>
          <w:color w:val="201F20"/>
          <w:spacing w:val="0"/>
          <w:kern w:val="0"/>
          <w:sz w:val="24"/>
          <w:szCs w:val="24"/>
          <w:shd w:val="clear" w:fill="FFF0F2"/>
          <w:lang w:val="en-US" w:eastAsia="zh-CN" w:bidi="ar"/>
        </w:rPr>
        <w:t>{</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timesnewroman" w:cs="Times New Roman"/>
          <w:i w:val="0"/>
          <w:iCs w:val="0"/>
          <w:caps w:val="0"/>
          <w:color w:val="201F20"/>
          <w:spacing w:val="0"/>
          <w:kern w:val="0"/>
          <w:sz w:val="24"/>
          <w:szCs w:val="24"/>
          <w:shd w:val="clear" w:fill="FFF0F2"/>
          <w:lang w:val="en-US" w:eastAsia="zh-CN" w:bidi="ar"/>
        </w:rPr>
        <w:t>printf("\n%s %s %s %s\n",arr[i].op,arr[i].op1,arr[i].op2,arr[i].res);</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timesnewroman" w:cs="Times New Roman"/>
          <w:i w:val="0"/>
          <w:iCs w:val="0"/>
          <w:caps w:val="0"/>
          <w:color w:val="201F20"/>
          <w:spacing w:val="0"/>
          <w:kern w:val="0"/>
          <w:sz w:val="24"/>
          <w:szCs w:val="24"/>
          <w:shd w:val="clear" w:fill="FFF0F2"/>
          <w:lang w:val="en-US" w:eastAsia="zh-CN" w:bidi="ar"/>
        </w:rPr>
        <w:t>}</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timesnewroman" w:cs="Times New Roman"/>
          <w:i w:val="0"/>
          <w:iCs w:val="0"/>
          <w:caps w:val="0"/>
          <w:color w:val="201F20"/>
          <w:spacing w:val="0"/>
          <w:kern w:val="0"/>
          <w:sz w:val="24"/>
          <w:szCs w:val="24"/>
          <w:shd w:val="clear" w:fill="FFF0F2"/>
          <w:lang w:val="en-US" w:eastAsia="zh-CN" w:bidi="ar"/>
        </w:rPr>
        <w:t>}</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timesnewroman" w:cs="Times New Roman"/>
          <w:i w:val="0"/>
          <w:iCs w:val="0"/>
          <w:caps w:val="0"/>
          <w:color w:val="201F20"/>
          <w:spacing w:val="0"/>
          <w:kern w:val="0"/>
          <w:sz w:val="24"/>
          <w:szCs w:val="24"/>
          <w:shd w:val="clear" w:fill="FFF0F2"/>
          <w:lang w:val="en-US" w:eastAsia="zh-CN" w:bidi="ar"/>
        </w:rPr>
        <w:t>}</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timesnewroman" w:cs="Times New Roman"/>
          <w:i w:val="0"/>
          <w:iCs w:val="0"/>
          <w:caps w:val="0"/>
          <w:color w:val="201F20"/>
          <w:spacing w:val="0"/>
          <w:kern w:val="0"/>
          <w:sz w:val="24"/>
          <w:szCs w:val="24"/>
          <w:shd w:val="clear" w:fill="FFF0F2"/>
          <w:lang w:val="en-US" w:eastAsia="zh-CN" w:bidi="ar"/>
        </w:rPr>
        <w:t>void change(int p,int q,char *res)</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timesnewroman" w:cs="Times New Roman"/>
          <w:i w:val="0"/>
          <w:iCs w:val="0"/>
          <w:caps w:val="0"/>
          <w:color w:val="201F20"/>
          <w:spacing w:val="0"/>
          <w:kern w:val="0"/>
          <w:sz w:val="24"/>
          <w:szCs w:val="24"/>
          <w:shd w:val="clear" w:fill="FFF0F2"/>
          <w:lang w:val="en-US" w:eastAsia="zh-CN" w:bidi="ar"/>
        </w:rPr>
        <w:t>{</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timesnewroman" w:cs="Times New Roman"/>
          <w:i w:val="0"/>
          <w:iCs w:val="0"/>
          <w:caps w:val="0"/>
          <w:color w:val="201F20"/>
          <w:spacing w:val="0"/>
          <w:kern w:val="0"/>
          <w:sz w:val="24"/>
          <w:szCs w:val="24"/>
          <w:shd w:val="clear" w:fill="FFF0F2"/>
          <w:lang w:val="en-US" w:eastAsia="zh-CN" w:bidi="ar"/>
        </w:rPr>
        <w:t>int i;</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timesnewroman" w:cs="Times New Roman"/>
          <w:i w:val="0"/>
          <w:iCs w:val="0"/>
          <w:caps w:val="0"/>
          <w:color w:val="201F20"/>
          <w:spacing w:val="0"/>
          <w:kern w:val="0"/>
          <w:sz w:val="24"/>
          <w:szCs w:val="24"/>
          <w:shd w:val="clear" w:fill="FFF0F2"/>
          <w:lang w:val="en-US" w:eastAsia="zh-CN" w:bidi="ar"/>
        </w:rPr>
        <w:t>for(i=q+1;i&lt;n;i++)</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timesnewroman" w:cs="Times New Roman"/>
          <w:i w:val="0"/>
          <w:iCs w:val="0"/>
          <w:caps w:val="0"/>
          <w:color w:val="201F20"/>
          <w:spacing w:val="0"/>
          <w:kern w:val="0"/>
          <w:sz w:val="24"/>
          <w:szCs w:val="24"/>
          <w:shd w:val="clear" w:fill="FFF0F2"/>
          <w:lang w:val="en-US" w:eastAsia="zh-CN" w:bidi="ar"/>
        </w:rPr>
        <w:t>{</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timesnewroman" w:cs="Times New Roman"/>
          <w:i w:val="0"/>
          <w:iCs w:val="0"/>
          <w:caps w:val="0"/>
          <w:color w:val="201F20"/>
          <w:spacing w:val="0"/>
          <w:kern w:val="0"/>
          <w:sz w:val="24"/>
          <w:szCs w:val="24"/>
          <w:shd w:val="clear" w:fill="FFF0F2"/>
          <w:lang w:val="en-US" w:eastAsia="zh-CN" w:bidi="ar"/>
        </w:rPr>
        <w:t>if(strcmp(arr[q].res,arr[i].op1)==0)</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timesnewroman" w:cs="Times New Roman"/>
          <w:i w:val="0"/>
          <w:iCs w:val="0"/>
          <w:caps w:val="0"/>
          <w:color w:val="201F20"/>
          <w:spacing w:val="0"/>
          <w:kern w:val="0"/>
          <w:sz w:val="24"/>
          <w:szCs w:val="24"/>
          <w:shd w:val="clear" w:fill="FFF0F2"/>
          <w:lang w:val="en-US" w:eastAsia="zh-CN" w:bidi="ar"/>
        </w:rPr>
        <w:t>if(res == NULL)                      </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timesnewroman" w:cs="Times New Roman"/>
          <w:i w:val="0"/>
          <w:iCs w:val="0"/>
          <w:caps w:val="0"/>
          <w:color w:val="201F20"/>
          <w:spacing w:val="0"/>
          <w:kern w:val="0"/>
          <w:sz w:val="24"/>
          <w:szCs w:val="24"/>
          <w:shd w:val="clear" w:fill="FFF0F2"/>
          <w:lang w:val="en-US" w:eastAsia="zh-CN" w:bidi="ar"/>
        </w:rPr>
        <w:t>strcpy(arr[i].op1,arr[p].res);</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timesnewroman" w:cs="Times New Roman"/>
          <w:i w:val="0"/>
          <w:iCs w:val="0"/>
          <w:caps w:val="0"/>
          <w:color w:val="201F20"/>
          <w:spacing w:val="0"/>
          <w:kern w:val="0"/>
          <w:sz w:val="24"/>
          <w:szCs w:val="24"/>
          <w:shd w:val="clear" w:fill="FFF0F2"/>
          <w:lang w:val="en-US" w:eastAsia="zh-CN" w:bidi="ar"/>
        </w:rPr>
        <w:t>else                                </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timesnewroman" w:cs="Times New Roman"/>
          <w:i w:val="0"/>
          <w:iCs w:val="0"/>
          <w:caps w:val="0"/>
          <w:color w:val="201F20"/>
          <w:spacing w:val="0"/>
          <w:kern w:val="0"/>
          <w:sz w:val="24"/>
          <w:szCs w:val="24"/>
          <w:shd w:val="clear" w:fill="FFF0F2"/>
          <w:lang w:val="en-US" w:eastAsia="zh-CN" w:bidi="ar"/>
        </w:rPr>
        <w:t>strcpy(arr[i].op1,res);</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timesnewroman" w:cs="Times New Roman"/>
          <w:i w:val="0"/>
          <w:iCs w:val="0"/>
          <w:caps w:val="0"/>
          <w:color w:val="201F20"/>
          <w:spacing w:val="0"/>
          <w:kern w:val="0"/>
          <w:sz w:val="24"/>
          <w:szCs w:val="24"/>
          <w:shd w:val="clear" w:fill="FFF0F2"/>
          <w:lang w:val="en-US" w:eastAsia="zh-CN" w:bidi="ar"/>
        </w:rPr>
        <w:t>else if(strcmp(arr[q].res,arr[i].op2)==0)</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timesnewroman" w:cs="Times New Roman"/>
          <w:i w:val="0"/>
          <w:iCs w:val="0"/>
          <w:caps w:val="0"/>
          <w:color w:val="201F20"/>
          <w:spacing w:val="0"/>
          <w:kern w:val="0"/>
          <w:sz w:val="24"/>
          <w:szCs w:val="24"/>
          <w:shd w:val="clear" w:fill="FFF0F2"/>
          <w:lang w:val="en-US" w:eastAsia="zh-CN" w:bidi="ar"/>
        </w:rPr>
        <w:t>if(res == NULL)                       </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timesnewroman" w:cs="Times New Roman"/>
          <w:i w:val="0"/>
          <w:iCs w:val="0"/>
          <w:caps w:val="0"/>
          <w:color w:val="201F20"/>
          <w:spacing w:val="0"/>
          <w:kern w:val="0"/>
          <w:sz w:val="24"/>
          <w:szCs w:val="24"/>
          <w:shd w:val="clear" w:fill="FFF0F2"/>
          <w:lang w:val="en-US" w:eastAsia="zh-CN" w:bidi="ar"/>
        </w:rPr>
        <w:t>strcpy(arr[i].op2,arr[p].res);</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timesnewroman" w:cs="Times New Roman"/>
          <w:i w:val="0"/>
          <w:iCs w:val="0"/>
          <w:caps w:val="0"/>
          <w:color w:val="201F20"/>
          <w:spacing w:val="0"/>
          <w:kern w:val="0"/>
          <w:sz w:val="24"/>
          <w:szCs w:val="24"/>
          <w:shd w:val="clear" w:fill="FFF0F2"/>
          <w:lang w:val="en-US" w:eastAsia="zh-CN" w:bidi="ar"/>
        </w:rPr>
        <w:t>else                                    </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timesnewroman" w:cs="Times New Roman"/>
          <w:i w:val="0"/>
          <w:iCs w:val="0"/>
          <w:caps w:val="0"/>
          <w:color w:val="201F20"/>
          <w:spacing w:val="0"/>
          <w:kern w:val="0"/>
          <w:sz w:val="24"/>
          <w:szCs w:val="24"/>
          <w:shd w:val="clear" w:fill="FFF0F2"/>
          <w:lang w:val="en-US" w:eastAsia="zh-CN" w:bidi="ar"/>
        </w:rPr>
        <w:t>strcpy(arr[i].op2,res);</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timesnewroman" w:cs="Times New Roman"/>
          <w:i w:val="0"/>
          <w:iCs w:val="0"/>
          <w:caps w:val="0"/>
          <w:color w:val="201F20"/>
          <w:spacing w:val="0"/>
          <w:kern w:val="0"/>
          <w:sz w:val="24"/>
          <w:szCs w:val="24"/>
          <w:shd w:val="clear" w:fill="FFF0F2"/>
          <w:lang w:val="en-US" w:eastAsia="zh-CN" w:bidi="ar"/>
        </w:rPr>
        <w:t>}</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timesnewroman" w:cs="Times New Roman"/>
          <w:i w:val="0"/>
          <w:iCs w:val="0"/>
          <w:caps w:val="0"/>
          <w:color w:val="201F20"/>
          <w:spacing w:val="0"/>
          <w:kern w:val="0"/>
          <w:sz w:val="24"/>
          <w:szCs w:val="24"/>
          <w:shd w:val="clear" w:fill="FFF0F2"/>
          <w:lang w:val="en-US" w:eastAsia="zh-CN" w:bidi="ar"/>
        </w:rPr>
        <w:t>}</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ans-serif" w:cs="Times New Roman"/>
          <w:i w:val="0"/>
          <w:iCs w:val="0"/>
          <w:caps w:val="0"/>
          <w:strike/>
          <w:dstrike w:val="0"/>
          <w:color w:val="201F20"/>
          <w:spacing w:val="0"/>
          <w:kern w:val="0"/>
          <w:sz w:val="24"/>
          <w:szCs w:val="24"/>
          <w:shd w:val="clear" w:fill="FFF0F2"/>
          <w:lang w:val="en-US" w:eastAsia="zh-CN" w:bidi="ar"/>
        </w:rPr>
        <w:br w:type="textWrapping"/>
      </w:r>
      <w:r>
        <w:rPr>
          <w:rFonts w:hint="default" w:ascii="Times New Roman" w:hAnsi="Times New Roman" w:eastAsia="sans-serif" w:cs="Times New Roman"/>
          <w:b/>
          <w:bCs/>
          <w:i w:val="0"/>
          <w:iCs w:val="0"/>
          <w:caps w:val="0"/>
          <w:color w:val="201F20"/>
          <w:spacing w:val="0"/>
          <w:kern w:val="0"/>
          <w:sz w:val="24"/>
          <w:szCs w:val="24"/>
          <w:shd w:val="clear" w:fill="FFF0F2"/>
          <w:lang w:val="en-US" w:eastAsia="zh-CN" w:bidi="ar"/>
        </w:rPr>
        <w:t>OUTPUT:</w:t>
      </w:r>
    </w:p>
    <w:p>
      <w:pPr>
        <w:keepNext w:val="0"/>
        <w:keepLines w:val="0"/>
        <w:widowControl/>
        <w:suppressLineNumbers w:val="0"/>
        <w:shd w:val="clear" w:fill="FFF0F2"/>
        <w:ind w:left="0" w:firstLine="0"/>
        <w:jc w:val="center"/>
        <w:rPr>
          <w:rFonts w:hint="default" w:ascii="sans-serif" w:hAnsi="sans-serif" w:eastAsia="sans-serif" w:cs="sans-serif"/>
          <w:i w:val="0"/>
          <w:iCs w:val="0"/>
          <w:caps w:val="0"/>
          <w:color w:val="201F20"/>
          <w:spacing w:val="0"/>
          <w:sz w:val="22"/>
          <w:szCs w:val="22"/>
        </w:rPr>
      </w:pPr>
      <w:r>
        <w:rPr>
          <w:rFonts w:hint="default" w:ascii="sans-serif" w:hAnsi="sans-serif" w:eastAsia="sans-serif" w:cs="sans-serif"/>
          <w:i w:val="0"/>
          <w:iCs w:val="0"/>
          <w:caps w:val="0"/>
          <w:color w:val="E76D80"/>
          <w:spacing w:val="0"/>
          <w:kern w:val="0"/>
          <w:sz w:val="22"/>
          <w:szCs w:val="22"/>
          <w:u w:val="none"/>
          <w:shd w:val="clear" w:fill="FFF0F2"/>
          <w:lang w:val="en-US" w:eastAsia="zh-CN" w:bidi="ar"/>
        </w:rPr>
        <w:fldChar w:fldCharType="begin"/>
      </w:r>
      <w:r>
        <w:rPr>
          <w:rFonts w:hint="default" w:ascii="sans-serif" w:hAnsi="sans-serif" w:eastAsia="sans-serif" w:cs="sans-serif"/>
          <w:i w:val="0"/>
          <w:iCs w:val="0"/>
          <w:caps w:val="0"/>
          <w:color w:val="E76D80"/>
          <w:spacing w:val="0"/>
          <w:kern w:val="0"/>
          <w:sz w:val="22"/>
          <w:szCs w:val="22"/>
          <w:u w:val="none"/>
          <w:shd w:val="clear" w:fill="FFF0F2"/>
          <w:lang w:val="en-US" w:eastAsia="zh-CN" w:bidi="ar"/>
        </w:rPr>
        <w:instrText xml:space="preserve"> HYPERLINK "https://www.blogger.com/blogger.g?blogID=6450593938962555017" </w:instrText>
      </w:r>
      <w:r>
        <w:rPr>
          <w:rFonts w:hint="default" w:ascii="sans-serif" w:hAnsi="sans-serif" w:eastAsia="sans-serif" w:cs="sans-serif"/>
          <w:i w:val="0"/>
          <w:iCs w:val="0"/>
          <w:caps w:val="0"/>
          <w:color w:val="E76D80"/>
          <w:spacing w:val="0"/>
          <w:kern w:val="0"/>
          <w:sz w:val="22"/>
          <w:szCs w:val="22"/>
          <w:u w:val="none"/>
          <w:shd w:val="clear" w:fill="FFF0F2"/>
          <w:lang w:val="en-US" w:eastAsia="zh-CN" w:bidi="ar"/>
        </w:rPr>
        <w:fldChar w:fldCharType="separate"/>
      </w:r>
      <w:r>
        <w:rPr>
          <w:rStyle w:val="17"/>
          <w:rFonts w:hint="default" w:ascii="sans-serif" w:hAnsi="sans-serif" w:eastAsia="sans-serif" w:cs="sans-serif"/>
          <w:i w:val="0"/>
          <w:iCs w:val="0"/>
          <w:caps w:val="0"/>
          <w:color w:val="E76D80"/>
          <w:spacing w:val="0"/>
          <w:sz w:val="22"/>
          <w:szCs w:val="22"/>
          <w:u w:val="none"/>
          <w:shd w:val="clear" w:fill="FFF0F2"/>
        </w:rPr>
        <w:br w:type="textWrapping"/>
      </w:r>
      <w:r>
        <w:rPr>
          <w:rFonts w:hint="default" w:ascii="sans-serif" w:hAnsi="sans-serif" w:eastAsia="sans-serif" w:cs="sans-serif"/>
          <w:i w:val="0"/>
          <w:iCs w:val="0"/>
          <w:caps w:val="0"/>
          <w:color w:val="E76D80"/>
          <w:spacing w:val="0"/>
          <w:kern w:val="0"/>
          <w:sz w:val="22"/>
          <w:szCs w:val="22"/>
          <w:u w:val="none"/>
          <w:shd w:val="clear" w:fill="FFF0F2"/>
          <w:lang w:val="en-US" w:eastAsia="zh-CN" w:bidi="ar"/>
        </w:rPr>
        <w:fldChar w:fldCharType="end"/>
      </w:r>
      <w:r>
        <w:rPr>
          <w:rFonts w:hint="default" w:ascii="sans-serif" w:hAnsi="sans-serif" w:eastAsia="sans-serif" w:cs="sans-serif"/>
          <w:i w:val="0"/>
          <w:iCs w:val="0"/>
          <w:caps w:val="0"/>
          <w:color w:val="E76D80"/>
          <w:spacing w:val="0"/>
          <w:sz w:val="22"/>
          <w:szCs w:val="22"/>
          <w:u w:val="none"/>
          <w:bdr w:val="none" w:color="auto" w:sz="0" w:space="0"/>
          <w:shd w:val="clear" w:fill="FFF0F2"/>
        </w:rPr>
        <w:drawing>
          <wp:inline distT="0" distB="0" distL="114300" distR="114300">
            <wp:extent cx="3810000" cy="2409825"/>
            <wp:effectExtent l="0" t="0" r="0" b="9525"/>
            <wp:docPr id="1" name="Picture 1" descr="IMG_256">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1"/>
                    <a:stretch>
                      <a:fillRect/>
                    </a:stretch>
                  </pic:blipFill>
                  <pic:spPr>
                    <a:xfrm>
                      <a:off x="0" y="0"/>
                      <a:ext cx="3810000" cy="2409825"/>
                    </a:xfrm>
                    <a:prstGeom prst="rect">
                      <a:avLst/>
                    </a:prstGeom>
                    <a:noFill/>
                    <a:ln w="9525">
                      <a:noFill/>
                    </a:ln>
                  </pic:spPr>
                </pic:pic>
              </a:graphicData>
            </a:graphic>
          </wp:inline>
        </w:drawing>
      </w:r>
    </w:p>
    <w:p>
      <w:pPr>
        <w:keepNext w:val="0"/>
        <w:keepLines w:val="0"/>
        <w:widowControl/>
        <w:suppressLineNumbers w:val="0"/>
        <w:jc w:val="left"/>
      </w:pPr>
    </w:p>
    <w:p>
      <w:pPr>
        <w:pageBreakBefore w:val="0"/>
        <w:spacing w:after="0" w:line="240" w:lineRule="auto"/>
        <w:rPr>
          <w:rFonts w:ascii="Times New Roman" w:hAnsi="Times New Roman" w:eastAsia="Times New Roman" w:cs="Times New Roman"/>
          <w:sz w:val="24"/>
          <w:szCs w:val="24"/>
        </w:rPr>
      </w:pPr>
    </w:p>
    <w:p>
      <w:pPr>
        <w:pageBreakBefore w:val="0"/>
        <w:spacing w:after="0" w:line="240" w:lineRule="auto"/>
        <w:rPr>
          <w:rFonts w:ascii="Times New Roman" w:hAnsi="Times New Roman" w:eastAsia="Times New Roman" w:cs="Times New Roman"/>
          <w:b/>
          <w:sz w:val="28"/>
          <w:szCs w:val="28"/>
        </w:rPr>
      </w:pPr>
    </w:p>
    <w:p>
      <w:pPr>
        <w:pageBreakBefore w:val="0"/>
        <w:spacing w:after="0" w:line="240" w:lineRule="auto"/>
        <w:rPr>
          <w:rFonts w:ascii="Times New Roman" w:hAnsi="Times New Roman" w:eastAsia="Times New Roman" w:cs="Times New Roman"/>
          <w:b/>
          <w:sz w:val="28"/>
          <w:szCs w:val="28"/>
        </w:rPr>
      </w:pPr>
    </w:p>
    <w:p>
      <w:pPr>
        <w:pageBreakBefore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EX.NO.:</w:t>
      </w:r>
      <w:r>
        <w:rPr>
          <w:rFonts w:ascii="Times New Roman" w:hAnsi="Times New Roman" w:eastAsia="Times New Roman" w:cs="Times New Roman"/>
          <w:sz w:val="24"/>
          <w:szCs w:val="24"/>
          <w:rtl w:val="0"/>
        </w:rPr>
        <w:t>15</w:t>
      </w:r>
    </w:p>
    <w:p>
      <w:pPr>
        <w:pageBreakBefore w:val="0"/>
        <w:spacing w:after="0" w:line="240" w:lineRule="auto"/>
        <w:rPr>
          <w:rFonts w:ascii="Times New Roman" w:hAnsi="Times New Roman" w:eastAsia="Times New Roman" w:cs="Times New Roman"/>
          <w:sz w:val="24"/>
          <w:szCs w:val="24"/>
        </w:rPr>
      </w:pPr>
    </w:p>
    <w:p>
      <w:pPr>
        <w:pStyle w:val="18"/>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ind w:left="-2" w:hanging="2"/>
        <w:jc w:val="center"/>
        <w:rPr>
          <w:b/>
          <w:bCs/>
          <w:sz w:val="28"/>
          <w:szCs w:val="28"/>
        </w:rPr>
      </w:pPr>
      <w:r>
        <w:rPr>
          <w:rFonts w:hint="default" w:ascii="Times New Roman" w:hAnsi="Times New Roman" w:cs="Times New Roman"/>
          <w:b/>
          <w:bCs/>
          <w:i w:val="0"/>
          <w:iCs w:val="0"/>
          <w:color w:val="000000"/>
          <w:sz w:val="28"/>
          <w:szCs w:val="28"/>
          <w:u w:val="none"/>
          <w:bdr w:val="none" w:color="auto" w:sz="0" w:space="0"/>
          <w:vertAlign w:val="baseline"/>
        </w:rPr>
        <w:t>Implement any one storage allocation strategies </w:t>
      </w:r>
    </w:p>
    <w:p>
      <w:pPr>
        <w:pStyle w:val="18"/>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ind w:left="-2" w:hanging="2"/>
        <w:jc w:val="center"/>
        <w:rPr>
          <w:b/>
          <w:bCs/>
          <w:sz w:val="28"/>
          <w:szCs w:val="28"/>
        </w:rPr>
      </w:pPr>
      <w:r>
        <w:rPr>
          <w:rFonts w:hint="default" w:ascii="Times New Roman" w:hAnsi="Times New Roman" w:cs="Times New Roman"/>
          <w:b/>
          <w:bCs/>
          <w:i w:val="0"/>
          <w:iCs w:val="0"/>
          <w:color w:val="000000"/>
          <w:sz w:val="28"/>
          <w:szCs w:val="28"/>
          <w:u w:val="none"/>
          <w:bdr w:val="none" w:color="auto" w:sz="0" w:space="0"/>
          <w:vertAlign w:val="baseline"/>
        </w:rPr>
        <w:t>(heap, stack, static)</w:t>
      </w:r>
    </w:p>
    <w:p>
      <w:pPr>
        <w:pageBreakBefore w:val="0"/>
        <w:spacing w:after="0" w:line="240" w:lineRule="auto"/>
        <w:rPr>
          <w:rFonts w:ascii="Times New Roman" w:hAnsi="Times New Roman" w:eastAsia="Times New Roman" w:cs="Times New Roman"/>
          <w:sz w:val="24"/>
          <w:szCs w:val="24"/>
        </w:rPr>
      </w:pPr>
    </w:p>
    <w:p>
      <w:pPr>
        <w:keepNext w:val="0"/>
        <w:keepLines w:val="0"/>
        <w:widowControl/>
        <w:suppressLineNumbers w:val="0"/>
        <w:shd w:val="clear" w:fill="FFF0F2"/>
        <w:spacing w:before="0" w:beforeAutospacing="0" w:after="200" w:afterAutospacing="0"/>
        <w:ind w:left="0" w:right="0" w:firstLine="0"/>
        <w:jc w:val="both"/>
        <w:rPr>
          <w:rFonts w:ascii="sans-serif" w:hAnsi="sans-serif" w:eastAsia="sans-serif" w:cs="sans-serif"/>
          <w:i w:val="0"/>
          <w:iCs w:val="0"/>
          <w:caps w:val="0"/>
          <w:color w:val="201F20"/>
          <w:spacing w:val="0"/>
          <w:sz w:val="22"/>
          <w:szCs w:val="22"/>
        </w:rPr>
      </w:pPr>
      <w:r>
        <w:rPr>
          <w:rFonts w:hint="default" w:ascii="Times New Roman" w:hAnsi="Times New Roman" w:eastAsia="sans-serif" w:cs="Times New Roman"/>
          <w:b/>
          <w:bCs/>
          <w:i w:val="0"/>
          <w:iCs w:val="0"/>
          <w:caps w:val="0"/>
          <w:color w:val="201F20"/>
          <w:spacing w:val="0"/>
          <w:kern w:val="0"/>
          <w:sz w:val="22"/>
          <w:szCs w:val="22"/>
          <w:shd w:val="clear" w:fill="FFF0F2"/>
          <w:lang w:val="en-US" w:eastAsia="zh-CN" w:bidi="ar"/>
        </w:rPr>
        <w:t>AIM: </w:t>
      </w:r>
    </w:p>
    <w:p>
      <w:pPr>
        <w:keepNext w:val="0"/>
        <w:keepLines w:val="0"/>
        <w:widowControl/>
        <w:suppressLineNumbers w:val="0"/>
        <w:jc w:val="left"/>
      </w:pPr>
    </w:p>
    <w:p>
      <w:pPr>
        <w:keepNext w:val="0"/>
        <w:keepLines w:val="0"/>
        <w:widowControl/>
        <w:suppressLineNumbers w:val="0"/>
        <w:shd w:val="clear" w:fill="FFF0F2"/>
        <w:spacing w:before="0" w:beforeAutospacing="0" w:after="200" w:afterAutospacing="0"/>
        <w:ind w:left="0" w:right="0" w:firstLine="0"/>
        <w:jc w:val="both"/>
        <w:rPr>
          <w:rFonts w:hint="default" w:ascii="sans-serif" w:hAnsi="sans-serif" w:eastAsia="sans-serif" w:cs="sans-serif"/>
          <w:i w:val="0"/>
          <w:iCs w:val="0"/>
          <w:caps w:val="0"/>
          <w:color w:val="201F20"/>
          <w:spacing w:val="0"/>
          <w:sz w:val="22"/>
          <w:szCs w:val="22"/>
        </w:rPr>
      </w:pPr>
      <w:r>
        <w:rPr>
          <w:rFonts w:hint="default" w:ascii="Times New Roman" w:hAnsi="Times New Roman" w:eastAsia="sans-serif" w:cs="Times New Roman"/>
          <w:i w:val="0"/>
          <w:iCs w:val="0"/>
          <w:caps w:val="0"/>
          <w:color w:val="201F20"/>
          <w:spacing w:val="0"/>
          <w:kern w:val="0"/>
          <w:sz w:val="22"/>
          <w:szCs w:val="22"/>
          <w:shd w:val="clear" w:fill="FFF0F2"/>
          <w:lang w:val="en-US" w:eastAsia="zh-CN" w:bidi="ar"/>
        </w:rPr>
        <w:t> To implement Stack storage allocation strategies using C program.</w:t>
      </w:r>
    </w:p>
    <w:p>
      <w:pPr>
        <w:keepNext w:val="0"/>
        <w:keepLines w:val="0"/>
        <w:widowControl/>
        <w:suppressLineNumbers w:val="0"/>
        <w:jc w:val="left"/>
      </w:pPr>
    </w:p>
    <w:p>
      <w:pPr>
        <w:keepNext w:val="0"/>
        <w:keepLines w:val="0"/>
        <w:widowControl/>
        <w:suppressLineNumbers w:val="0"/>
        <w:shd w:val="clear" w:fill="FFF0F2"/>
        <w:spacing w:before="0" w:beforeAutospacing="0" w:after="200" w:afterAutospacing="0"/>
        <w:ind w:left="0" w:right="0" w:firstLine="0"/>
        <w:jc w:val="both"/>
        <w:rPr>
          <w:rFonts w:hint="default" w:ascii="sans-serif" w:hAnsi="sans-serif" w:eastAsia="sans-serif" w:cs="sans-serif"/>
          <w:i w:val="0"/>
          <w:iCs w:val="0"/>
          <w:caps w:val="0"/>
          <w:color w:val="201F20"/>
          <w:spacing w:val="0"/>
          <w:sz w:val="22"/>
          <w:szCs w:val="22"/>
        </w:rPr>
      </w:pPr>
      <w:r>
        <w:rPr>
          <w:rFonts w:hint="default" w:ascii="Times New Roman" w:hAnsi="Times New Roman" w:eastAsia="sans-serif" w:cs="Times New Roman"/>
          <w:b/>
          <w:bCs/>
          <w:i w:val="0"/>
          <w:iCs w:val="0"/>
          <w:caps w:val="0"/>
          <w:color w:val="201F20"/>
          <w:spacing w:val="0"/>
          <w:kern w:val="0"/>
          <w:sz w:val="22"/>
          <w:szCs w:val="22"/>
          <w:shd w:val="clear" w:fill="FFF0F2"/>
          <w:lang w:val="en-US" w:eastAsia="zh-CN" w:bidi="ar"/>
        </w:rPr>
        <w:t>ALGORITHM:</w:t>
      </w:r>
    </w:p>
    <w:p>
      <w:pPr>
        <w:keepNext w:val="0"/>
        <w:keepLines w:val="0"/>
        <w:widowControl/>
        <w:suppressLineNumbers w:val="0"/>
        <w:jc w:val="left"/>
      </w:pPr>
    </w:p>
    <w:p>
      <w:pPr>
        <w:keepNext w:val="0"/>
        <w:keepLines w:val="0"/>
        <w:widowControl/>
        <w:suppressLineNumbers w:val="0"/>
        <w:shd w:val="clear" w:fill="FFF0F2"/>
        <w:spacing w:before="0" w:beforeAutospacing="0" w:after="200" w:afterAutospacing="0"/>
        <w:ind w:left="0" w:right="0" w:firstLine="0"/>
        <w:jc w:val="both"/>
        <w:rPr>
          <w:rFonts w:hint="default" w:ascii="sans-serif" w:hAnsi="sans-serif" w:eastAsia="sans-serif" w:cs="sans-serif"/>
          <w:i w:val="0"/>
          <w:iCs w:val="0"/>
          <w:caps w:val="0"/>
          <w:color w:val="201F20"/>
          <w:spacing w:val="0"/>
          <w:sz w:val="22"/>
          <w:szCs w:val="22"/>
        </w:rPr>
      </w:pPr>
      <w:r>
        <w:rPr>
          <w:rFonts w:hint="default" w:ascii="Times New Roman" w:hAnsi="Times New Roman" w:eastAsia="sans-serif" w:cs="Times New Roman"/>
          <w:b/>
          <w:bCs/>
          <w:i w:val="0"/>
          <w:iCs w:val="0"/>
          <w:caps w:val="0"/>
          <w:color w:val="201F20"/>
          <w:spacing w:val="0"/>
          <w:kern w:val="0"/>
          <w:sz w:val="22"/>
          <w:szCs w:val="22"/>
          <w:shd w:val="clear" w:fill="FFF0F2"/>
          <w:lang w:val="en-US" w:eastAsia="zh-CN" w:bidi="ar"/>
        </w:rPr>
        <w:t>Step1:</w:t>
      </w:r>
      <w:r>
        <w:rPr>
          <w:rFonts w:hint="default" w:ascii="Times New Roman" w:hAnsi="Times New Roman" w:eastAsia="sans-serif" w:cs="Times New Roman"/>
          <w:i w:val="0"/>
          <w:iCs w:val="0"/>
          <w:caps w:val="0"/>
          <w:color w:val="201F20"/>
          <w:spacing w:val="0"/>
          <w:kern w:val="0"/>
          <w:sz w:val="22"/>
          <w:szCs w:val="22"/>
          <w:shd w:val="clear" w:fill="FFF0F2"/>
          <w:lang w:val="en-US" w:eastAsia="zh-CN" w:bidi="ar"/>
        </w:rPr>
        <w:t> Initially check whether the stack is empty</w:t>
      </w:r>
    </w:p>
    <w:p>
      <w:pPr>
        <w:keepNext w:val="0"/>
        <w:keepLines w:val="0"/>
        <w:widowControl/>
        <w:suppressLineNumbers w:val="0"/>
        <w:jc w:val="left"/>
      </w:pPr>
    </w:p>
    <w:p>
      <w:pPr>
        <w:keepNext w:val="0"/>
        <w:keepLines w:val="0"/>
        <w:widowControl/>
        <w:suppressLineNumbers w:val="0"/>
        <w:shd w:val="clear" w:fill="FFF0F2"/>
        <w:spacing w:before="0" w:beforeAutospacing="0" w:after="200" w:afterAutospacing="0"/>
        <w:ind w:left="0" w:right="0" w:firstLine="0"/>
        <w:jc w:val="both"/>
        <w:rPr>
          <w:rFonts w:hint="default" w:ascii="sans-serif" w:hAnsi="sans-serif" w:eastAsia="sans-serif" w:cs="sans-serif"/>
          <w:i w:val="0"/>
          <w:iCs w:val="0"/>
          <w:caps w:val="0"/>
          <w:color w:val="201F20"/>
          <w:spacing w:val="0"/>
          <w:sz w:val="22"/>
          <w:szCs w:val="22"/>
        </w:rPr>
      </w:pPr>
      <w:r>
        <w:rPr>
          <w:rFonts w:hint="default" w:ascii="Times New Roman" w:hAnsi="Times New Roman" w:eastAsia="sans-serif" w:cs="Times New Roman"/>
          <w:b/>
          <w:bCs/>
          <w:i w:val="0"/>
          <w:iCs w:val="0"/>
          <w:caps w:val="0"/>
          <w:color w:val="201F20"/>
          <w:spacing w:val="0"/>
          <w:kern w:val="0"/>
          <w:sz w:val="22"/>
          <w:szCs w:val="22"/>
          <w:shd w:val="clear" w:fill="FFF0F2"/>
          <w:lang w:val="en-US" w:eastAsia="zh-CN" w:bidi="ar"/>
        </w:rPr>
        <w:t>Step2:</w:t>
      </w:r>
      <w:r>
        <w:rPr>
          <w:rFonts w:hint="default" w:ascii="Times New Roman" w:hAnsi="Times New Roman" w:eastAsia="sans-serif" w:cs="Times New Roman"/>
          <w:i w:val="0"/>
          <w:iCs w:val="0"/>
          <w:caps w:val="0"/>
          <w:color w:val="201F20"/>
          <w:spacing w:val="0"/>
          <w:kern w:val="0"/>
          <w:sz w:val="22"/>
          <w:szCs w:val="22"/>
          <w:shd w:val="clear" w:fill="FFF0F2"/>
          <w:lang w:val="en-US" w:eastAsia="zh-CN" w:bidi="ar"/>
        </w:rPr>
        <w:t> Insert an element into the stack using push operation</w:t>
      </w:r>
    </w:p>
    <w:p>
      <w:pPr>
        <w:keepNext w:val="0"/>
        <w:keepLines w:val="0"/>
        <w:widowControl/>
        <w:suppressLineNumbers w:val="0"/>
        <w:jc w:val="left"/>
      </w:pPr>
    </w:p>
    <w:p>
      <w:pPr>
        <w:keepNext w:val="0"/>
        <w:keepLines w:val="0"/>
        <w:widowControl/>
        <w:suppressLineNumbers w:val="0"/>
        <w:shd w:val="clear" w:fill="FFF0F2"/>
        <w:spacing w:before="0" w:beforeAutospacing="0" w:after="200" w:afterAutospacing="0"/>
        <w:ind w:left="0" w:right="0" w:firstLine="0"/>
        <w:jc w:val="both"/>
        <w:rPr>
          <w:rFonts w:hint="default" w:ascii="sans-serif" w:hAnsi="sans-serif" w:eastAsia="sans-serif" w:cs="sans-serif"/>
          <w:i w:val="0"/>
          <w:iCs w:val="0"/>
          <w:caps w:val="0"/>
          <w:color w:val="201F20"/>
          <w:spacing w:val="0"/>
          <w:sz w:val="22"/>
          <w:szCs w:val="22"/>
        </w:rPr>
      </w:pPr>
      <w:r>
        <w:rPr>
          <w:rFonts w:hint="default" w:ascii="Times New Roman" w:hAnsi="Times New Roman" w:eastAsia="sans-serif" w:cs="Times New Roman"/>
          <w:b/>
          <w:bCs/>
          <w:i w:val="0"/>
          <w:iCs w:val="0"/>
          <w:caps w:val="0"/>
          <w:color w:val="201F20"/>
          <w:spacing w:val="0"/>
          <w:kern w:val="0"/>
          <w:sz w:val="22"/>
          <w:szCs w:val="22"/>
          <w:shd w:val="clear" w:fill="FFF0F2"/>
          <w:lang w:val="en-US" w:eastAsia="zh-CN" w:bidi="ar"/>
        </w:rPr>
        <w:t>Step3:</w:t>
      </w:r>
      <w:r>
        <w:rPr>
          <w:rFonts w:hint="default" w:ascii="Times New Roman" w:hAnsi="Times New Roman" w:eastAsia="sans-serif" w:cs="Times New Roman"/>
          <w:i w:val="0"/>
          <w:iCs w:val="0"/>
          <w:caps w:val="0"/>
          <w:color w:val="201F20"/>
          <w:spacing w:val="0"/>
          <w:kern w:val="0"/>
          <w:sz w:val="22"/>
          <w:szCs w:val="22"/>
          <w:shd w:val="clear" w:fill="FFF0F2"/>
          <w:lang w:val="en-US" w:eastAsia="zh-CN" w:bidi="ar"/>
        </w:rPr>
        <w:t> Insert more elements onto the stack until stack becomes full</w:t>
      </w:r>
    </w:p>
    <w:p>
      <w:pPr>
        <w:keepNext w:val="0"/>
        <w:keepLines w:val="0"/>
        <w:widowControl/>
        <w:suppressLineNumbers w:val="0"/>
        <w:jc w:val="left"/>
      </w:pPr>
    </w:p>
    <w:p>
      <w:pPr>
        <w:keepNext w:val="0"/>
        <w:keepLines w:val="0"/>
        <w:widowControl/>
        <w:suppressLineNumbers w:val="0"/>
        <w:shd w:val="clear" w:fill="FFF0F2"/>
        <w:spacing w:before="0" w:beforeAutospacing="0" w:after="200" w:afterAutospacing="0"/>
        <w:ind w:left="0" w:right="0" w:firstLine="0"/>
        <w:jc w:val="both"/>
        <w:rPr>
          <w:rFonts w:hint="default" w:ascii="sans-serif" w:hAnsi="sans-serif" w:eastAsia="sans-serif" w:cs="sans-serif"/>
          <w:i w:val="0"/>
          <w:iCs w:val="0"/>
          <w:caps w:val="0"/>
          <w:color w:val="201F20"/>
          <w:spacing w:val="0"/>
          <w:sz w:val="22"/>
          <w:szCs w:val="22"/>
        </w:rPr>
      </w:pPr>
      <w:r>
        <w:rPr>
          <w:rFonts w:hint="default" w:ascii="Times New Roman" w:hAnsi="Times New Roman" w:eastAsia="sans-serif" w:cs="Times New Roman"/>
          <w:b/>
          <w:bCs/>
          <w:i w:val="0"/>
          <w:iCs w:val="0"/>
          <w:caps w:val="0"/>
          <w:color w:val="201F20"/>
          <w:spacing w:val="0"/>
          <w:kern w:val="0"/>
          <w:sz w:val="22"/>
          <w:szCs w:val="22"/>
          <w:shd w:val="clear" w:fill="FFF0F2"/>
          <w:lang w:val="en-US" w:eastAsia="zh-CN" w:bidi="ar"/>
        </w:rPr>
        <w:t>Step4:</w:t>
      </w:r>
      <w:r>
        <w:rPr>
          <w:rFonts w:hint="default" w:ascii="Times New Roman" w:hAnsi="Times New Roman" w:eastAsia="sans-serif" w:cs="Times New Roman"/>
          <w:i w:val="0"/>
          <w:iCs w:val="0"/>
          <w:caps w:val="0"/>
          <w:color w:val="201F20"/>
          <w:spacing w:val="0"/>
          <w:kern w:val="0"/>
          <w:sz w:val="22"/>
          <w:szCs w:val="22"/>
          <w:shd w:val="clear" w:fill="FFF0F2"/>
          <w:lang w:val="en-US" w:eastAsia="zh-CN" w:bidi="ar"/>
        </w:rPr>
        <w:t> Delete an element from the stack using pop operation</w:t>
      </w:r>
    </w:p>
    <w:p>
      <w:pPr>
        <w:keepNext w:val="0"/>
        <w:keepLines w:val="0"/>
        <w:widowControl/>
        <w:suppressLineNumbers w:val="0"/>
        <w:jc w:val="left"/>
      </w:pPr>
    </w:p>
    <w:p>
      <w:pPr>
        <w:keepNext w:val="0"/>
        <w:keepLines w:val="0"/>
        <w:widowControl/>
        <w:suppressLineNumbers w:val="0"/>
        <w:shd w:val="clear" w:fill="FFF0F2"/>
        <w:spacing w:before="0" w:beforeAutospacing="0" w:after="200" w:afterAutospacing="0"/>
        <w:ind w:left="0" w:right="0" w:firstLine="0"/>
        <w:jc w:val="both"/>
        <w:rPr>
          <w:rFonts w:hint="default" w:ascii="sans-serif" w:hAnsi="sans-serif" w:eastAsia="sans-serif" w:cs="sans-serif"/>
          <w:i w:val="0"/>
          <w:iCs w:val="0"/>
          <w:caps w:val="0"/>
          <w:color w:val="201F20"/>
          <w:spacing w:val="0"/>
          <w:sz w:val="22"/>
          <w:szCs w:val="22"/>
        </w:rPr>
      </w:pPr>
      <w:r>
        <w:rPr>
          <w:rFonts w:hint="default" w:ascii="Times New Roman" w:hAnsi="Times New Roman" w:eastAsia="sans-serif" w:cs="Times New Roman"/>
          <w:b/>
          <w:bCs/>
          <w:i w:val="0"/>
          <w:iCs w:val="0"/>
          <w:caps w:val="0"/>
          <w:color w:val="201F20"/>
          <w:spacing w:val="0"/>
          <w:kern w:val="0"/>
          <w:sz w:val="22"/>
          <w:szCs w:val="22"/>
          <w:shd w:val="clear" w:fill="FFF0F2"/>
          <w:lang w:val="en-US" w:eastAsia="zh-CN" w:bidi="ar"/>
        </w:rPr>
        <w:t>Step5:</w:t>
      </w:r>
      <w:r>
        <w:rPr>
          <w:rFonts w:hint="default" w:ascii="Times New Roman" w:hAnsi="Times New Roman" w:eastAsia="sans-serif" w:cs="Times New Roman"/>
          <w:i w:val="0"/>
          <w:iCs w:val="0"/>
          <w:caps w:val="0"/>
          <w:color w:val="201F20"/>
          <w:spacing w:val="0"/>
          <w:kern w:val="0"/>
          <w:sz w:val="22"/>
          <w:szCs w:val="22"/>
          <w:shd w:val="clear" w:fill="FFF0F2"/>
          <w:lang w:val="en-US" w:eastAsia="zh-CN" w:bidi="ar"/>
        </w:rPr>
        <w:t> Display the elements in the stack </w:t>
      </w:r>
    </w:p>
    <w:p>
      <w:pPr>
        <w:keepNext w:val="0"/>
        <w:keepLines w:val="0"/>
        <w:widowControl/>
        <w:suppressLineNumbers w:val="0"/>
        <w:jc w:val="left"/>
      </w:pPr>
    </w:p>
    <w:p>
      <w:pPr>
        <w:keepNext w:val="0"/>
        <w:keepLines w:val="0"/>
        <w:widowControl/>
        <w:suppressLineNumbers w:val="0"/>
        <w:shd w:val="clear" w:fill="FFF0F2"/>
        <w:spacing w:before="0" w:beforeAutospacing="0" w:after="200" w:afterAutospacing="0"/>
        <w:ind w:left="0" w:right="0" w:firstLine="0"/>
        <w:jc w:val="both"/>
        <w:rPr>
          <w:rFonts w:hint="default" w:ascii="sans-serif" w:hAnsi="sans-serif" w:eastAsia="sans-serif" w:cs="sans-serif"/>
          <w:i w:val="0"/>
          <w:iCs w:val="0"/>
          <w:caps w:val="0"/>
          <w:color w:val="201F20"/>
          <w:spacing w:val="0"/>
          <w:sz w:val="22"/>
          <w:szCs w:val="22"/>
        </w:rPr>
      </w:pPr>
      <w:r>
        <w:rPr>
          <w:rFonts w:hint="default" w:ascii="Times New Roman" w:hAnsi="Times New Roman" w:eastAsia="sans-serif" w:cs="Times New Roman"/>
          <w:b/>
          <w:bCs/>
          <w:i w:val="0"/>
          <w:iCs w:val="0"/>
          <w:caps w:val="0"/>
          <w:color w:val="201F20"/>
          <w:spacing w:val="0"/>
          <w:kern w:val="0"/>
          <w:sz w:val="22"/>
          <w:szCs w:val="22"/>
          <w:shd w:val="clear" w:fill="FFF0F2"/>
          <w:lang w:val="en-US" w:eastAsia="zh-CN" w:bidi="ar"/>
        </w:rPr>
        <w:t>Step6:</w:t>
      </w:r>
      <w:r>
        <w:rPr>
          <w:rFonts w:hint="default" w:ascii="Times New Roman" w:hAnsi="Times New Roman" w:eastAsia="sans-serif" w:cs="Times New Roman"/>
          <w:i w:val="0"/>
          <w:iCs w:val="0"/>
          <w:caps w:val="0"/>
          <w:color w:val="201F20"/>
          <w:spacing w:val="0"/>
          <w:kern w:val="0"/>
          <w:sz w:val="22"/>
          <w:szCs w:val="22"/>
          <w:shd w:val="clear" w:fill="FFF0F2"/>
          <w:lang w:val="en-US" w:eastAsia="zh-CN" w:bidi="ar"/>
        </w:rPr>
        <w:t> Top the stack element will be displayed</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b/>
          <w:bCs/>
          <w:i w:val="0"/>
          <w:iCs w:val="0"/>
          <w:caps w:val="0"/>
          <w:color w:val="201F20"/>
          <w:spacing w:val="0"/>
          <w:kern w:val="0"/>
          <w:sz w:val="24"/>
          <w:szCs w:val="24"/>
          <w:shd w:val="clear" w:fill="FFF0F2"/>
          <w:lang w:val="en-US" w:eastAsia="zh-CN" w:bidi="ar"/>
        </w:rPr>
        <w:t>PROGRAM CODE:</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w:t>
      </w:r>
      <w:r>
        <w:rPr>
          <w:rFonts w:hint="default" w:ascii="Times New Roman" w:hAnsi="Times New Roman" w:eastAsia="sans-serif" w:cs="Times New Roman"/>
          <w:i/>
          <w:iCs/>
          <w:caps w:val="0"/>
          <w:color w:val="201F20"/>
          <w:spacing w:val="0"/>
          <w:kern w:val="0"/>
          <w:sz w:val="24"/>
          <w:szCs w:val="24"/>
          <w:shd w:val="clear" w:fill="FFF0F2"/>
          <w:lang w:val="en-US" w:eastAsia="zh-CN" w:bidi="ar"/>
        </w:rPr>
        <w:t>implementation of heap allocation storage strategies//</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#include&lt;stdio.h&gt;</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#include&lt;stdlib.h&gt;</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#define TRUE 1</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#define FALSE 0</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typedef struct Heap</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int data;</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struct Heap *next;</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node;</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node *create();</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void main()</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int choice,val;</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char ans;</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node *head;</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void display(node *);</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node *search(node *,int);</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node *insert(node *);</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void dele(node **);</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head=NULL;</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do</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printf("\nprogram to perform various operations on heap using dynamic memory management");</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printf("\n1.create");</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printf("\n2.display");</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printf("\n3.insert an element in a list");</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printf("\n4.delete an element from list");</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printf("\n5.quit");</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printf("\nenter your chioce(1-5)");</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scanf("%d",&amp;choice);</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switch(choice)</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case 1:head=create();</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break;</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case 2:display(head);</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break;</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case 3:head=insert(head);</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break;</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case 4:dele(&amp;head);</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break;</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case 5:exit(0);</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default:</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printf("invalid choice,try again");</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while(choice!=5);</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node* create()</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node *temp,*New,*head;</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int val,flag;</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char ans='y';</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node *get_node();</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temp=NULL;</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flag=TRUE;</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do</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printf("\n enter the element:");</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scanf("%d",&amp;val);</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New=get_node();</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if(New==NULL)</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printf("\nmemory is not allocated");</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New-&gt;data=val;</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if(flag==TRUE)</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head=New;</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temp=head;</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flag=FALSE;</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else</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temp-&gt;next=New;</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temp=New;</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printf("\ndo you want to enter more elements?(y/n)");</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while(ans=='y');</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printf("\nthe list is created\n");</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return head;</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node *get_node()</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node *temp;</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temp=(node*)malloc(sizeof(node));</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temp-&gt;next=NULL;</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return temp;</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void display(node *head)</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node *temp;</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temp=head;</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if(temp==NULL)</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printf("\nthe list is empty\n");</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return;</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while(temp!=NULL)</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printf("%d-&gt;",temp-&gt;data);</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temp=temp-&gt;next;</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printf("NULL");</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node *search(node *head,int key)</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node *temp;</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int found;</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temp=head;</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if(temp==NULL)</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printf("the linked list is empty\n");</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return NULL;</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found=FALSE;</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while(temp!=NULL &amp;&amp; found==FALSE)</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if(temp-&gt;data!=key)</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temp=temp-&gt;next;</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else</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found=TRUE;</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if(found==TRUE)</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printf("\nthe element is present in the list\n");</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return temp;</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else</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printf("the element is not present in the list\n");</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return NULL;</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node *insert(node *head)</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int choice;</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node *insert_head(node *);</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void insert_after(node *);</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void insert_last(node *);</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printf("n1.insert a node as a head node");</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printf("n2.insert a node as a head node");</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printf("n3.insert a node at intermediate position in t6he list");</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printf("\nenter your choice for insertion of node:");</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scanf("%d",&amp;choice);</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switch(choice)</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case 1:head=insert_head(head);</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break;</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case 2:insert_last(head);</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break;</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case 3:insert_after(head);</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break;</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return head;</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node *insert_head(node *head)</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node *New,*temp;</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New=get_node();</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printf("\nEnter the element which you want to insert");</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scanf("%d",&amp;New-&gt;data);</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if(head==NULL)</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head=New;</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else</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temp=head;</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New-&gt;next=temp;</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head=New;</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return head;</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void insert_last(node *head)</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node *New,*temp;</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New=get_node();</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printf("\nenter the element which you want to insert");</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scanf("%d",&amp;New-&gt;data);</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if(head==NULL)</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head=New;</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else</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temp=head;</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while(temp-&gt;next!=NULL)</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temp=temp-&gt;next;</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temp-&gt;next=New;</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New-&gt;next=NULL;</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void insert_after(node *head)</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int key;</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node *New,*temp;</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New=get_node();</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printf("\nenter the elements which you want to insert");</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scanf("%d",&amp;New-&gt;data);</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if(head==NULL)</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head=New;</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else</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printf("\enter the element which you want to insert the node");</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scanf("%d",&amp;key);</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temp=head;</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do</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if(temp-&gt;data==key)</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New-&gt;next-temp-&gt;next;</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temp-&gt;next=New;</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return;</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else</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temp=temp-&gt;next;</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while(temp!=NULL);</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node *get_prev(node *head,int val)</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node *temp,*prev;</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int flag;</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temp=head;</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if(temp==NULL)</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return NULL;</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flag=FALSE;</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prev=NULL;</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while(temp!=NULL &amp;&amp; ! flag)</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if(temp-&gt;data!=val)</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prev=temp;</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temp=temp-&gt;next;</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else</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flag=TRUE;</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if(flag)</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return prev;</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else</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return NULL;</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void dele(node **head)</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node *temp,*prev;</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int key;</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temp=*head;</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if(temp==NULL)</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printf("\nthe list is empty\n");</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return;</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printf("\nenter the element you want to delete:");</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scanf("%d",&amp;key);</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temp=search(*head,key);</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if(temp!=NULL)</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prev=get_prev(*head,key);</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if(prev!=NULL)</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prev-&gt;next=temp-&gt;next;</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free(temp);</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else</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*head=temp-&gt;next;</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free(temp);</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printf("\nthe element is deleted\n");</w:t>
      </w:r>
    </w:p>
    <w:p>
      <w:pPr>
        <w:keepNext w:val="0"/>
        <w:keepLines w:val="0"/>
        <w:widowControl/>
        <w:suppressLineNumbers w:val="0"/>
        <w:shd w:val="clear" w:fill="FFF0F2"/>
        <w:spacing w:before="0" w:beforeAutospacing="0" w:after="200" w:afterAutospacing="0"/>
        <w:ind w:left="0" w:right="0" w:firstLine="0"/>
        <w:jc w:val="both"/>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E76D80"/>
          <w:spacing w:val="0"/>
          <w:kern w:val="0"/>
          <w:sz w:val="24"/>
          <w:szCs w:val="24"/>
          <w:u w:val="none"/>
          <w:shd w:val="clear" w:fill="FFF0F2"/>
          <w:lang w:val="en-US" w:eastAsia="zh-CN" w:bidi="ar"/>
        </w:rPr>
        <w:fldChar w:fldCharType="begin"/>
      </w:r>
      <w:r>
        <w:rPr>
          <w:rFonts w:hint="default" w:ascii="Times New Roman" w:hAnsi="Times New Roman" w:eastAsia="sans-serif" w:cs="Times New Roman"/>
          <w:i w:val="0"/>
          <w:iCs w:val="0"/>
          <w:caps w:val="0"/>
          <w:color w:val="E76D80"/>
          <w:spacing w:val="0"/>
          <w:kern w:val="0"/>
          <w:sz w:val="24"/>
          <w:szCs w:val="24"/>
          <w:u w:val="none"/>
          <w:shd w:val="clear" w:fill="FFF0F2"/>
          <w:lang w:val="en-US" w:eastAsia="zh-CN" w:bidi="ar"/>
        </w:rPr>
        <w:instrText xml:space="preserve"> HYPERLINK "https://www.blogger.com/blogger.g?blogID=6450593938962555017" </w:instrText>
      </w:r>
      <w:r>
        <w:rPr>
          <w:rFonts w:hint="default" w:ascii="Times New Roman" w:hAnsi="Times New Roman" w:eastAsia="sans-serif" w:cs="Times New Roman"/>
          <w:i w:val="0"/>
          <w:iCs w:val="0"/>
          <w:caps w:val="0"/>
          <w:color w:val="E76D80"/>
          <w:spacing w:val="0"/>
          <w:kern w:val="0"/>
          <w:sz w:val="24"/>
          <w:szCs w:val="24"/>
          <w:u w:val="none"/>
          <w:shd w:val="clear" w:fill="FFF0F2"/>
          <w:lang w:val="en-US" w:eastAsia="zh-CN" w:bidi="ar"/>
        </w:rPr>
        <w:fldChar w:fldCharType="separate"/>
      </w:r>
      <w:r>
        <w:rPr>
          <w:rStyle w:val="17"/>
          <w:rFonts w:hint="default" w:ascii="Times New Roman" w:hAnsi="Times New Roman" w:eastAsia="sans-serif" w:cs="Times New Roman"/>
          <w:i w:val="0"/>
          <w:iCs w:val="0"/>
          <w:caps w:val="0"/>
          <w:color w:val="E76D80"/>
          <w:spacing w:val="0"/>
          <w:sz w:val="24"/>
          <w:szCs w:val="24"/>
          <w:u w:val="none"/>
          <w:shd w:val="clear" w:fill="FFF0F2"/>
        </w:rPr>
        <w:br w:type="textWrapping"/>
      </w:r>
      <w:r>
        <w:rPr>
          <w:rFonts w:hint="default" w:ascii="Times New Roman" w:hAnsi="Times New Roman" w:eastAsia="sans-serif" w:cs="Times New Roman"/>
          <w:i w:val="0"/>
          <w:iCs w:val="0"/>
          <w:caps w:val="0"/>
          <w:color w:val="E76D80"/>
          <w:spacing w:val="0"/>
          <w:kern w:val="0"/>
          <w:sz w:val="24"/>
          <w:szCs w:val="24"/>
          <w:u w:val="none"/>
          <w:shd w:val="clear" w:fill="FFF0F2"/>
          <w:lang w:val="en-US" w:eastAsia="zh-CN" w:bidi="ar"/>
        </w:rPr>
        <w:fldChar w:fldCharType="end"/>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w:t>
      </w:r>
    </w:p>
    <w:p>
      <w:pPr>
        <w:keepNext w:val="0"/>
        <w:keepLines w:val="0"/>
        <w:widowControl/>
        <w:suppressLineNumbers w:val="0"/>
        <w:shd w:val="clear" w:fill="FFF0F2"/>
        <w:spacing w:before="0" w:beforeAutospacing="0" w:after="0" w:afterAutospacing="0"/>
        <w:ind w:left="0" w:right="0" w:firstLine="0"/>
        <w:jc w:val="left"/>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i w:val="0"/>
          <w:iCs w:val="0"/>
          <w:caps w:val="0"/>
          <w:color w:val="201F20"/>
          <w:spacing w:val="0"/>
          <w:kern w:val="0"/>
          <w:sz w:val="24"/>
          <w:szCs w:val="24"/>
          <w:shd w:val="clear" w:fill="FFF0F2"/>
          <w:lang w:val="en-US" w:eastAsia="zh-CN" w:bidi="ar"/>
        </w:rPr>
        <w:t>}</w:t>
      </w:r>
    </w:p>
    <w:p>
      <w:pPr>
        <w:keepNext w:val="0"/>
        <w:keepLines w:val="0"/>
        <w:widowControl/>
        <w:suppressLineNumbers w:val="0"/>
        <w:shd w:val="clear" w:fill="FFF0F2"/>
        <w:spacing w:before="0" w:beforeAutospacing="0" w:after="200" w:afterAutospacing="0"/>
        <w:ind w:left="0" w:right="0" w:firstLine="0"/>
        <w:jc w:val="both"/>
        <w:rPr>
          <w:rFonts w:hint="default" w:ascii="Times New Roman" w:hAnsi="Times New Roman" w:eastAsia="sans-serif" w:cs="Times New Roman"/>
          <w:i w:val="0"/>
          <w:iCs w:val="0"/>
          <w:caps w:val="0"/>
          <w:color w:val="201F20"/>
          <w:spacing w:val="0"/>
          <w:sz w:val="24"/>
          <w:szCs w:val="24"/>
        </w:rPr>
      </w:pPr>
      <w:r>
        <w:rPr>
          <w:rFonts w:hint="default" w:ascii="Times New Roman" w:hAnsi="Times New Roman" w:eastAsia="sans-serif" w:cs="Times New Roman"/>
          <w:b/>
          <w:bCs/>
          <w:i w:val="0"/>
          <w:iCs w:val="0"/>
          <w:caps w:val="0"/>
          <w:color w:val="201F20"/>
          <w:spacing w:val="0"/>
          <w:kern w:val="0"/>
          <w:sz w:val="24"/>
          <w:szCs w:val="24"/>
          <w:shd w:val="clear" w:fill="FFF0F2"/>
          <w:lang w:val="en-US" w:eastAsia="zh-CN" w:bidi="ar"/>
        </w:rPr>
        <w:t>OUTPUT:</w:t>
      </w:r>
    </w:p>
    <w:p>
      <w:pPr>
        <w:keepNext w:val="0"/>
        <w:keepLines w:val="0"/>
        <w:widowControl/>
        <w:suppressLineNumbers w:val="0"/>
        <w:shd w:val="clear" w:fill="FFF0F2"/>
        <w:ind w:left="0" w:firstLine="0"/>
        <w:jc w:val="center"/>
        <w:rPr>
          <w:rFonts w:hint="default" w:ascii="sans-serif" w:hAnsi="sans-serif" w:eastAsia="sans-serif" w:cs="sans-serif"/>
          <w:i w:val="0"/>
          <w:iCs w:val="0"/>
          <w:caps w:val="0"/>
          <w:color w:val="201F20"/>
          <w:spacing w:val="0"/>
          <w:sz w:val="22"/>
          <w:szCs w:val="22"/>
        </w:rPr>
      </w:pPr>
      <w:bookmarkStart w:id="2" w:name="_GoBack"/>
      <w:r>
        <w:rPr>
          <w:rFonts w:hint="default" w:ascii="sans-serif" w:hAnsi="sans-serif" w:eastAsia="sans-serif" w:cs="sans-serif"/>
          <w:i w:val="0"/>
          <w:iCs w:val="0"/>
          <w:caps w:val="0"/>
          <w:color w:val="E76D80"/>
          <w:spacing w:val="0"/>
          <w:sz w:val="22"/>
          <w:szCs w:val="22"/>
          <w:u w:val="none"/>
          <w:bdr w:val="none" w:color="auto" w:sz="0" w:space="0"/>
          <w:shd w:val="clear" w:fill="FFF0F2"/>
        </w:rPr>
        <w:drawing>
          <wp:inline distT="0" distB="0" distL="114300" distR="114300">
            <wp:extent cx="3810000" cy="2409825"/>
            <wp:effectExtent l="0" t="0" r="0" b="9525"/>
            <wp:docPr id="2" name="Picture 2" descr="IMG_256">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13"/>
                    <a:stretch>
                      <a:fillRect/>
                    </a:stretch>
                  </pic:blipFill>
                  <pic:spPr>
                    <a:xfrm>
                      <a:off x="0" y="0"/>
                      <a:ext cx="3810000" cy="2409825"/>
                    </a:xfrm>
                    <a:prstGeom prst="rect">
                      <a:avLst/>
                    </a:prstGeom>
                    <a:noFill/>
                    <a:ln w="9525">
                      <a:noFill/>
                    </a:ln>
                  </pic:spPr>
                </pic:pic>
              </a:graphicData>
            </a:graphic>
          </wp:inline>
        </w:drawing>
      </w:r>
    </w:p>
    <w:bookmarkEnd w:id="2"/>
    <w:p>
      <w:pPr>
        <w:keepNext w:val="0"/>
        <w:keepLines w:val="0"/>
        <w:widowControl/>
        <w:suppressLineNumbers w:val="0"/>
        <w:shd w:val="clear" w:fill="FFF0F2"/>
        <w:spacing w:before="0" w:beforeAutospacing="0" w:after="200" w:afterAutospacing="0"/>
        <w:ind w:left="0" w:right="0" w:firstLine="0"/>
        <w:jc w:val="both"/>
        <w:rPr>
          <w:rFonts w:hint="default" w:ascii="sans-serif" w:hAnsi="sans-serif" w:eastAsia="sans-serif" w:cs="sans-serif"/>
          <w:i w:val="0"/>
          <w:iCs w:val="0"/>
          <w:caps w:val="0"/>
          <w:color w:val="201F20"/>
          <w:spacing w:val="0"/>
          <w:sz w:val="22"/>
          <w:szCs w:val="22"/>
        </w:rPr>
      </w:pPr>
    </w:p>
    <w:p>
      <w:pPr>
        <w:keepNext w:val="0"/>
        <w:keepLines w:val="0"/>
        <w:widowControl/>
        <w:suppressLineNumbers w:val="0"/>
        <w:jc w:val="left"/>
      </w:pPr>
    </w:p>
    <w:p>
      <w:pPr>
        <w:pageBreakBefore w:val="0"/>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10002FF" w:usb1="4000ACFF" w:usb2="00000009" w:usb3="00000000" w:csb0="2000019F" w:csb1="00000000"/>
  </w:font>
  <w:font w:name="Tahoma">
    <w:panose1 w:val="020B0604030504040204"/>
    <w:charset w:val="00"/>
    <w:family w:val="auto"/>
    <w:pitch w:val="default"/>
    <w:sig w:usb0="E1002EFF" w:usb1="C000605B" w:usb2="00000029" w:usb3="00000000" w:csb0="200101FF" w:csb1="20280000"/>
  </w:font>
  <w:font w:name="Georgia">
    <w:panose1 w:val="02040502050405020303"/>
    <w:charset w:val="00"/>
    <w:family w:val="auto"/>
    <w:pitch w:val="default"/>
    <w:sig w:usb0="00000287" w:usb1="00000000" w:usb2="00000000" w:usb3="00000000" w:csb0="2000009F" w:csb1="00000000"/>
  </w:font>
  <w:font w:name="Trebuchet MS">
    <w:panose1 w:val="020B0603020202020204"/>
    <w:charset w:val="00"/>
    <w:family w:val="auto"/>
    <w:pitch w:val="default"/>
    <w:sig w:usb0="00000287" w:usb1="00000000" w:usb2="00000000" w:usb3="00000000" w:csb0="2000009F" w:csb1="00000000"/>
  </w:font>
  <w:font w:name="Segoe UI Semibold">
    <w:panose1 w:val="020B0702040204020203"/>
    <w:charset w:val="00"/>
    <w:family w:val="auto"/>
    <w:pitch w:val="default"/>
    <w:sig w:usb0="E00002FF" w:usb1="4000A47B" w:usb2="00000001" w:usb3="00000000" w:csb0="2000019F" w:csb1="00000000"/>
  </w:font>
  <w:font w:name="Traditional Arabic">
    <w:panose1 w:val="02020603050405020304"/>
    <w:charset w:val="00"/>
    <w:family w:val="auto"/>
    <w:pitch w:val="default"/>
    <w:sig w:usb0="00006003" w:usb1="80000000" w:usb2="00000008" w:usb3="00000000" w:csb0="00000041" w:csb1="20080000"/>
  </w:font>
  <w:font w:name="roboto mon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 w:name="timesnewroman">
    <w:altName w:val="Segoe Print"/>
    <w:panose1 w:val="00000000000000000000"/>
    <w:charset w:val="00"/>
    <w:family w:val="auto"/>
    <w:pitch w:val="default"/>
    <w:sig w:usb0="00000000" w:usb1="00000000" w:usb2="00000000" w:usb3="00000000" w:csb0="00000000" w:csb1="00000000"/>
  </w:font>
  <w:font w:name="Gabriola">
    <w:panose1 w:val="04040605051002020D02"/>
    <w:charset w:val="00"/>
    <w:family w:val="auto"/>
    <w:pitch w:val="default"/>
    <w:sig w:usb0="E00002EF" w:usb1="5000204B" w:usb2="00000000" w:usb3="00000000" w:csb0="2000009F" w:csb1="00000000"/>
  </w:font>
  <w:font w:name="serif">
    <w:altName w:val="Segoe Print"/>
    <w:panose1 w:val="00000000000000000000"/>
    <w:charset w:val="00"/>
    <w:family w:val="auto"/>
    <w:pitch w:val="default"/>
    <w:sig w:usb0="00000000" w:usb1="00000000" w:usb2="00000000" w:usb3="00000000" w:csb0="00000000" w:csb1="00000000"/>
  </w:font>
  <w:font w:name="Courier">
    <w:altName w:val="Courier New"/>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7F2E9A"/>
    <w:multiLevelType w:val="singleLevel"/>
    <w:tmpl w:val="A67F2E9A"/>
    <w:lvl w:ilvl="0" w:tentative="0">
      <w:start w:val="2"/>
      <w:numFmt w:val="decimal"/>
      <w:suff w:val="space"/>
      <w:lvlText w:val="%1."/>
      <w:lvlJc w:val="left"/>
    </w:lvl>
  </w:abstractNum>
  <w:abstractNum w:abstractNumId="1">
    <w:nsid w:val="B5E306ED"/>
    <w:multiLevelType w:val="multilevel"/>
    <w:tmpl w:val="B5E306ED"/>
    <w:lvl w:ilvl="0" w:tentative="0">
      <w:start w:val="1"/>
      <w:numFmt w:val="decimal"/>
      <w:lvlText w:val="%1."/>
      <w:lvlJc w:val="left"/>
      <w:pPr>
        <w:ind w:left="810" w:hanging="360"/>
      </w:pPr>
    </w:lvl>
    <w:lvl w:ilvl="1" w:tentative="0">
      <w:start w:val="1"/>
      <w:numFmt w:val="lowerLetter"/>
      <w:lvlText w:val="%2."/>
      <w:lvlJc w:val="left"/>
      <w:pPr>
        <w:ind w:left="1530" w:hanging="360"/>
      </w:pPr>
    </w:lvl>
    <w:lvl w:ilvl="2" w:tentative="0">
      <w:start w:val="1"/>
      <w:numFmt w:val="lowerRoman"/>
      <w:lvlText w:val="%3."/>
      <w:lvlJc w:val="right"/>
      <w:pPr>
        <w:ind w:left="2250" w:hanging="180"/>
      </w:pPr>
    </w:lvl>
    <w:lvl w:ilvl="3" w:tentative="0">
      <w:start w:val="1"/>
      <w:numFmt w:val="decimal"/>
      <w:lvlText w:val="%4."/>
      <w:lvlJc w:val="left"/>
      <w:pPr>
        <w:ind w:left="2970" w:hanging="360"/>
      </w:pPr>
    </w:lvl>
    <w:lvl w:ilvl="4" w:tentative="0">
      <w:start w:val="1"/>
      <w:numFmt w:val="lowerLetter"/>
      <w:lvlText w:val="%5."/>
      <w:lvlJc w:val="left"/>
      <w:pPr>
        <w:ind w:left="3690" w:hanging="360"/>
      </w:pPr>
    </w:lvl>
    <w:lvl w:ilvl="5" w:tentative="0">
      <w:start w:val="1"/>
      <w:numFmt w:val="lowerRoman"/>
      <w:lvlText w:val="%6."/>
      <w:lvlJc w:val="right"/>
      <w:pPr>
        <w:ind w:left="4410" w:hanging="180"/>
      </w:pPr>
    </w:lvl>
    <w:lvl w:ilvl="6" w:tentative="0">
      <w:start w:val="1"/>
      <w:numFmt w:val="decimal"/>
      <w:lvlText w:val="%7."/>
      <w:lvlJc w:val="left"/>
      <w:pPr>
        <w:ind w:left="5130" w:hanging="360"/>
      </w:pPr>
    </w:lvl>
    <w:lvl w:ilvl="7" w:tentative="0">
      <w:start w:val="1"/>
      <w:numFmt w:val="lowerLetter"/>
      <w:lvlText w:val="%8."/>
      <w:lvlJc w:val="left"/>
      <w:pPr>
        <w:ind w:left="5850" w:hanging="360"/>
      </w:pPr>
    </w:lvl>
    <w:lvl w:ilvl="8" w:tentative="0">
      <w:start w:val="1"/>
      <w:numFmt w:val="lowerRoman"/>
      <w:lvlText w:val="%9."/>
      <w:lvlJc w:val="right"/>
      <w:pPr>
        <w:ind w:left="6570" w:hanging="180"/>
      </w:pPr>
    </w:lvl>
  </w:abstractNum>
  <w:abstractNum w:abstractNumId="2">
    <w:nsid w:val="BF205925"/>
    <w:multiLevelType w:val="multilevel"/>
    <w:tmpl w:val="BF20592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CF092B84"/>
    <w:multiLevelType w:val="multilevel"/>
    <w:tmpl w:val="CF092B8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03D62ECE"/>
    <w:multiLevelType w:val="multilevel"/>
    <w:tmpl w:val="03D62EC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59ADCABA"/>
    <w:multiLevelType w:val="multilevel"/>
    <w:tmpl w:val="59ADCAB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3"/>
  </w:num>
  <w:num w:numId="3">
    <w:abstractNumId w:val="5"/>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2C52787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99"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Calibri"/>
      <w:sz w:val="22"/>
      <w:szCs w:val="22"/>
      <w:lang w:val="en-US"/>
    </w:rPr>
  </w:style>
  <w:style w:type="paragraph" w:styleId="2">
    <w:name w:val="heading 1"/>
    <w:basedOn w:val="1"/>
    <w:next w:val="1"/>
    <w:qFormat/>
    <w:uiPriority w:val="0"/>
    <w:pPr>
      <w:keepNext/>
      <w:keepLines/>
      <w:pageBreakBefore w:val="0"/>
      <w:spacing w:before="480" w:after="120"/>
    </w:pPr>
    <w:rPr>
      <w:b/>
      <w:sz w:val="48"/>
      <w:szCs w:val="48"/>
    </w:rPr>
  </w:style>
  <w:style w:type="paragraph" w:styleId="3">
    <w:name w:val="heading 2"/>
    <w:basedOn w:val="1"/>
    <w:next w:val="1"/>
    <w:link w:val="24"/>
    <w:qFormat/>
    <w:uiPriority w:val="0"/>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3"/>
    <w:basedOn w:val="1"/>
    <w:next w:val="1"/>
    <w:link w:val="25"/>
    <w:qFormat/>
    <w:uiPriority w:val="0"/>
    <w:pPr>
      <w:spacing w:before="100" w:beforeAutospacing="1" w:after="100" w:afterAutospacing="1" w:line="240" w:lineRule="auto"/>
      <w:outlineLvl w:val="2"/>
    </w:pPr>
    <w:rPr>
      <w:rFonts w:ascii="Times New Roman" w:hAnsi="Times New Roman" w:eastAsia="Times New Roman" w:cs="Times New Roman"/>
      <w:b/>
      <w:bCs/>
      <w:sz w:val="27"/>
      <w:szCs w:val="27"/>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31"/>
    <w:qFormat/>
    <w:uiPriority w:val="99"/>
    <w:pPr>
      <w:spacing w:after="0" w:line="240" w:lineRule="auto"/>
    </w:pPr>
    <w:rPr>
      <w:rFonts w:ascii="Tahoma" w:hAnsi="Tahoma" w:eastAsia="Times New Roman" w:cs="Tahoma"/>
      <w:sz w:val="16"/>
      <w:szCs w:val="16"/>
    </w:rPr>
  </w:style>
  <w:style w:type="character" w:styleId="11">
    <w:name w:val="Emphasis"/>
    <w:basedOn w:val="8"/>
    <w:qFormat/>
    <w:uiPriority w:val="0"/>
    <w:rPr>
      <w:i/>
      <w:iCs/>
    </w:rPr>
  </w:style>
  <w:style w:type="paragraph" w:styleId="12">
    <w:name w:val="footer"/>
    <w:basedOn w:val="1"/>
    <w:link w:val="28"/>
    <w:uiPriority w:val="99"/>
    <w:pPr>
      <w:tabs>
        <w:tab w:val="center" w:pos="4320"/>
        <w:tab w:val="right" w:pos="8640"/>
      </w:tabs>
      <w:spacing w:after="0" w:line="240" w:lineRule="auto"/>
    </w:pPr>
    <w:rPr>
      <w:rFonts w:ascii="Times New Roman" w:hAnsi="Times New Roman" w:eastAsia="Times New Roman" w:cs="Times New Roman"/>
      <w:sz w:val="24"/>
      <w:szCs w:val="24"/>
    </w:rPr>
  </w:style>
  <w:style w:type="paragraph" w:styleId="13">
    <w:name w:val="header"/>
    <w:basedOn w:val="1"/>
    <w:link w:val="27"/>
    <w:uiPriority w:val="99"/>
    <w:pPr>
      <w:tabs>
        <w:tab w:val="center" w:pos="4320"/>
        <w:tab w:val="right" w:pos="8640"/>
      </w:tabs>
      <w:spacing w:after="0" w:line="240" w:lineRule="auto"/>
    </w:pPr>
    <w:rPr>
      <w:rFonts w:ascii="Times New Roman" w:hAnsi="Times New Roman" w:eastAsia="Times New Roman" w:cs="Times New Roman"/>
      <w:sz w:val="24"/>
      <w:szCs w:val="24"/>
    </w:rPr>
  </w:style>
  <w:style w:type="character" w:styleId="14">
    <w:name w:val="HTML Code"/>
    <w:basedOn w:val="8"/>
    <w:uiPriority w:val="0"/>
    <w:rPr>
      <w:rFonts w:ascii="Courier New" w:hAnsi="Courier New" w:cs="Courier New"/>
      <w:sz w:val="20"/>
      <w:szCs w:val="20"/>
    </w:rPr>
  </w:style>
  <w:style w:type="paragraph" w:styleId="15">
    <w:name w:val="HTML Preformatted"/>
    <w:basedOn w:val="1"/>
    <w:link w:val="33"/>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16">
    <w:name w:val="HTML Typewriter"/>
    <w:basedOn w:val="8"/>
    <w:uiPriority w:val="0"/>
    <w:rPr>
      <w:rFonts w:ascii="Courier New" w:hAnsi="Courier New" w:eastAsia="Times New Roman" w:cs="Courier New"/>
      <w:sz w:val="20"/>
      <w:szCs w:val="20"/>
    </w:rPr>
  </w:style>
  <w:style w:type="character" w:styleId="17">
    <w:name w:val="Hyperlink"/>
    <w:basedOn w:val="8"/>
    <w:uiPriority w:val="0"/>
    <w:rPr>
      <w:color w:val="0000FF"/>
      <w:u w:val="single"/>
    </w:rPr>
  </w:style>
  <w:style w:type="paragraph" w:styleId="18">
    <w:name w:val="Normal (Web)"/>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paragraph" w:styleId="19">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table" w:styleId="20">
    <w:name w:val="Table Grid"/>
    <w:basedOn w:val="21"/>
    <w:uiPriority w:val="0"/>
    <w:pPr>
      <w:spacing w:after="0" w:line="240" w:lineRule="auto"/>
    </w:pPr>
    <w:rPr>
      <w:rFonts w:ascii="Calibri" w:hAnsi="Calibri" w:eastAsia="Calibri"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1">
    <w:name w:val="Table Normal1"/>
    <w:uiPriority w:val="0"/>
  </w:style>
  <w:style w:type="paragraph" w:styleId="22">
    <w:name w:val="Title"/>
    <w:basedOn w:val="1"/>
    <w:next w:val="1"/>
    <w:qFormat/>
    <w:uiPriority w:val="0"/>
    <w:pPr>
      <w:keepNext/>
      <w:keepLines/>
      <w:pageBreakBefore w:val="0"/>
      <w:spacing w:before="480" w:after="120"/>
    </w:pPr>
    <w:rPr>
      <w:b/>
      <w:sz w:val="72"/>
      <w:szCs w:val="72"/>
    </w:rPr>
  </w:style>
  <w:style w:type="table" w:customStyle="1" w:styleId="23">
    <w:name w:val="Table Normal2"/>
    <w:uiPriority w:val="0"/>
  </w:style>
  <w:style w:type="character" w:customStyle="1" w:styleId="24">
    <w:name w:val="Heading 2 Char"/>
    <w:basedOn w:val="8"/>
    <w:link w:val="3"/>
    <w:uiPriority w:val="0"/>
    <w:rPr>
      <w:rFonts w:ascii="Times New Roman" w:hAnsi="Times New Roman" w:eastAsia="Times New Roman" w:cs="Times New Roman"/>
      <w:b/>
      <w:bCs/>
      <w:sz w:val="36"/>
      <w:szCs w:val="36"/>
    </w:rPr>
  </w:style>
  <w:style w:type="character" w:customStyle="1" w:styleId="25">
    <w:name w:val="Heading 3 Char"/>
    <w:basedOn w:val="8"/>
    <w:link w:val="4"/>
    <w:uiPriority w:val="0"/>
    <w:rPr>
      <w:rFonts w:ascii="Times New Roman" w:hAnsi="Times New Roman" w:eastAsia="Times New Roman" w:cs="Times New Roman"/>
      <w:b/>
      <w:bCs/>
      <w:sz w:val="27"/>
      <w:szCs w:val="27"/>
    </w:rPr>
  </w:style>
  <w:style w:type="character" w:customStyle="1" w:styleId="26">
    <w:name w:val="apple-style-span"/>
    <w:basedOn w:val="8"/>
    <w:uiPriority w:val="99"/>
  </w:style>
  <w:style w:type="character" w:customStyle="1" w:styleId="27">
    <w:name w:val="Header Char"/>
    <w:basedOn w:val="8"/>
    <w:link w:val="13"/>
    <w:uiPriority w:val="99"/>
    <w:rPr>
      <w:rFonts w:ascii="Times New Roman" w:hAnsi="Times New Roman" w:eastAsia="Times New Roman" w:cs="Times New Roman"/>
      <w:sz w:val="24"/>
      <w:szCs w:val="24"/>
    </w:rPr>
  </w:style>
  <w:style w:type="character" w:customStyle="1" w:styleId="28">
    <w:name w:val="Footer Char"/>
    <w:basedOn w:val="8"/>
    <w:link w:val="12"/>
    <w:uiPriority w:val="99"/>
    <w:rPr>
      <w:rFonts w:ascii="Times New Roman" w:hAnsi="Times New Roman" w:eastAsia="Times New Roman" w:cs="Times New Roman"/>
      <w:sz w:val="24"/>
      <w:szCs w:val="24"/>
    </w:rPr>
  </w:style>
  <w:style w:type="paragraph" w:styleId="29">
    <w:name w:val="No Spacing"/>
    <w:qFormat/>
    <w:uiPriority w:val="1"/>
    <w:pPr>
      <w:spacing w:after="0" w:line="240" w:lineRule="auto"/>
    </w:pPr>
    <w:rPr>
      <w:rFonts w:ascii="Calibri" w:hAnsi="Calibri" w:eastAsia="Calibri" w:cs="Times New Roman"/>
      <w:sz w:val="22"/>
      <w:szCs w:val="22"/>
      <w:lang w:val="en-US"/>
    </w:rPr>
  </w:style>
  <w:style w:type="paragraph" w:styleId="30">
    <w:name w:val="List Paragraph"/>
    <w:basedOn w:val="1"/>
    <w:qFormat/>
    <w:uiPriority w:val="34"/>
    <w:pPr>
      <w:ind w:left="720"/>
      <w:contextualSpacing/>
    </w:pPr>
    <w:rPr>
      <w:rFonts w:ascii="Calibri" w:hAnsi="Calibri" w:eastAsia="Calibri" w:cs="Times New Roman"/>
      <w:lang w:val="en-IN"/>
    </w:rPr>
  </w:style>
  <w:style w:type="character" w:customStyle="1" w:styleId="31">
    <w:name w:val="Balloon Text Char"/>
    <w:basedOn w:val="8"/>
    <w:link w:val="10"/>
    <w:uiPriority w:val="99"/>
    <w:rPr>
      <w:rFonts w:ascii="Tahoma" w:hAnsi="Tahoma" w:eastAsia="Times New Roman" w:cs="Tahoma"/>
      <w:sz w:val="16"/>
      <w:szCs w:val="16"/>
    </w:rPr>
  </w:style>
  <w:style w:type="character" w:customStyle="1" w:styleId="32">
    <w:name w:val="apple-converted-space"/>
    <w:basedOn w:val="8"/>
    <w:uiPriority w:val="0"/>
  </w:style>
  <w:style w:type="character" w:customStyle="1" w:styleId="33">
    <w:name w:val="HTML Preformatted Char"/>
    <w:basedOn w:val="8"/>
    <w:link w:val="15"/>
    <w:uiPriority w:val="0"/>
    <w:rPr>
      <w:rFonts w:ascii="Courier New" w:hAnsi="Courier New" w:eastAsia="Times New Roman" w:cs="Courier New"/>
      <w:sz w:val="20"/>
      <w:szCs w:val="20"/>
    </w:rPr>
  </w:style>
  <w:style w:type="character" w:customStyle="1" w:styleId="34">
    <w:name w:val="comment"/>
    <w:basedOn w:val="8"/>
    <w:qFormat/>
    <w:uiPriority w:val="0"/>
  </w:style>
  <w:style w:type="character" w:customStyle="1" w:styleId="35">
    <w:name w:val="url"/>
    <w:basedOn w:val="8"/>
    <w:uiPriority w:val="0"/>
  </w:style>
  <w:style w:type="character" w:customStyle="1" w:styleId="36">
    <w:name w:val="keyword"/>
    <w:basedOn w:val="8"/>
    <w:uiPriority w:val="0"/>
  </w:style>
  <w:style w:type="character" w:customStyle="1" w:styleId="37">
    <w:name w:val="Normal1"/>
    <w:basedOn w:val="8"/>
    <w:qFormat/>
    <w:uiPriority w:val="0"/>
  </w:style>
  <w:style w:type="character" w:customStyle="1" w:styleId="38">
    <w:name w:val="cbracket"/>
    <w:basedOn w:val="8"/>
    <w:uiPriority w:val="0"/>
  </w:style>
  <w:style w:type="character" w:customStyle="1" w:styleId="39">
    <w:name w:val="type"/>
    <w:basedOn w:val="8"/>
    <w:uiPriority w:val="0"/>
  </w:style>
  <w:style w:type="character" w:customStyle="1" w:styleId="40">
    <w:name w:val="symbol"/>
    <w:basedOn w:val="8"/>
    <w:qFormat/>
    <w:uiPriority w:val="0"/>
  </w:style>
  <w:style w:type="character" w:customStyle="1" w:styleId="41">
    <w:name w:val="function"/>
    <w:basedOn w:val="8"/>
    <w:uiPriority w:val="0"/>
  </w:style>
  <w:style w:type="character" w:customStyle="1" w:styleId="42">
    <w:name w:val="number"/>
    <w:basedOn w:val="8"/>
    <w:uiPriority w:val="0"/>
  </w:style>
  <w:style w:type="character" w:customStyle="1" w:styleId="43">
    <w:name w:val="string"/>
    <w:basedOn w:val="8"/>
    <w:qFormat/>
    <w:uiPriority w:val="0"/>
  </w:style>
  <w:style w:type="character" w:customStyle="1" w:styleId="44">
    <w:name w:val="specialchar"/>
    <w:basedOn w:val="8"/>
    <w:uiPriority w:val="0"/>
  </w:style>
  <w:style w:type="character" w:customStyle="1" w:styleId="45">
    <w:name w:val="a1"/>
    <w:basedOn w:val="8"/>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hyperlink" Target="https://4.bp.blogspot.com/-L7yHPLytXlQ/Wszx25BBcfI/AAAAAAAAC_8/vH84RS1Yga81qLATV0tccA_QVdsLG0hmgCLcBGAs/s1600/dag.PNG" TargetMode="External"/><Relationship Id="rId7" Type="http://schemas.openxmlformats.org/officeDocument/2006/relationships/image" Target="media/image1.png"/><Relationship Id="rId6" Type="http://schemas.openxmlformats.org/officeDocument/2006/relationships/hyperlink" Target="https://lh3.googleusercontent.com/-9nbeUxFSS8I/X-v3u0CTf-I/AAAAAAAAfhI/GY4vLcf4m8EjwtzfNGkZrAD1R7FBjGbwwCLcBGAsYHQ/image.png" TargetMode="Externa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numbering" Target="numbering.xml"/><Relationship Id="rId13" Type="http://schemas.openxmlformats.org/officeDocument/2006/relationships/image" Target="media/image4.png"/><Relationship Id="rId12" Type="http://schemas.openxmlformats.org/officeDocument/2006/relationships/hyperlink" Target="https://4.bp.blogspot.com/-fcAIHCdfFp0/WszwHvyjrbI/AAAAAAAAC_c/avwCtvN9gM0QSCZ_eOZipNYnnp0l53UZgCLcBGAs/s1600/8.PNG" TargetMode="External"/><Relationship Id="rId11" Type="http://schemas.openxmlformats.org/officeDocument/2006/relationships/image" Target="media/image3.png"/><Relationship Id="rId10" Type="http://schemas.openxmlformats.org/officeDocument/2006/relationships/hyperlink" Target="https://4.bp.blogspot.com/-HVlnlH5Oefw/WszymztYF7I/AAAAAAAADAE/qpl9ntLnUncGwmwEMKxurH9cVXLDmi42wCLcBGAs/s1600/DF.PNG" TargetMode="Externa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eDs8z9iyxuq/9ETZ+F+jFD2oA==">AMUW2mWomqjRUooPavZY8saCzl1PcqiWmm5GHW6o8d8D6+Ja3w5rcYE4ap14vap5psYPk+jKB2eclOyqO+D5xOU1Wjo29CbEN139yOT42XZfY+GAwx9OUNbrkVjHm/NE2V47/TO+CS+9</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2</TotalTime>
  <ScaleCrop>false</ScaleCrop>
  <LinksUpToDate>false</LinksUpToDate>
  <Application>WPS Office_11.2.0.11440_F1E327BC-269C-435d-A152-05C5408002CA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2018-01-05T08:42:00Z</dcterms:created>
  <dc:creator>admin</dc:creator>
  <cp:lastModifiedBy>srilekha</cp:lastModifiedBy>
  <dcterms:modified xsi:type="dcterms:W3CDTF">2023-01-04T10:22:57Z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8495BCB956394754B4D806AAB5417014</vt:lpwstr>
  </property>
</Properties>
</file>